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p>
    <w:p>
      <w:pPr/>
      <w:r/>
    </w:p>
    <w:p>
      <w:pPr/>
      <w:r/>
    </w:p>
    <w:p>
      <w:pPr/>
      <w:r/>
    </w:p>
    <w:p>
      <w:pPr/>
      <w:r>
        <w:t>[Test Report Title]</w:t>
      </w:r>
      <w:r>
        <w:rPr>
          <w:b/>
          <w:sz w:val="52"/>
        </w:rPr>
        <w:t>[</w:t>
      </w:r>
      <w:r>
        <w:rPr>
          <w:b/>
          <w:sz w:val="52"/>
        </w:rPr>
        <w:t>Test Report</w:t>
      </w:r>
      <w:r>
        <w:rPr>
          <w:b/>
          <w:sz w:val="52"/>
        </w:rPr>
        <w:t xml:space="preserve"> Title]</w:t>
      </w:r>
    </w:p>
    <w:p>
      <w:pPr/>
      <w:r>
        <w:t>Functionality Test</w:t>
      </w:r>
      <w:r>
        <w:rPr>
          <w:sz w:val="40"/>
        </w:rPr>
        <w:t>Functionality Test</w:t>
      </w:r>
    </w:p>
    <w:p>
      <w:pPr/>
      <w:r>
        <w:t>[Model name/ Number]</w:t>
      </w:r>
      <w:r>
        <w:rPr>
          <w:sz w:val="40"/>
        </w:rPr>
        <w:t>[Model name/ Number]</w:t>
      </w:r>
    </w:p>
    <w:p>
      <w:pPr/>
      <w:r/>
    </w:p>
    <w:p>
      <w:pPr/>
      <w:r/>
    </w:p>
    <w:p>
      <w:pPr/>
      <w:r/>
    </w:p>
    <w:p>
      <w:pPr/>
      <w:r/>
    </w:p>
    <w:p>
      <w:pPr/>
      <w:r/>
    </w:p>
    <w:p>
      <w:pPr/>
      <w:r/>
    </w:p>
    <w:p>
      <w:pPr/>
      <w:r/>
    </w:p>
    <w:p>
      <w:pPr/>
      <w:r/>
    </w:p>
    <w:p>
      <w:pPr/>
      <w:r/>
    </w:p>
    <w:p>
      <w:pPr/>
      <w:r/>
    </w:p>
    <w:p>
      <w:pPr>
        <w:pStyle w:val="BodyText"/>
      </w:pPr>
      <w:r/>
    </w:p>
    <w:p>
      <w:pPr>
        <w:pStyle w:val="BodyText"/>
      </w:pPr>
      <w:r/>
    </w:p>
    <w:p>
      <w:pPr/>
      <w:r>
        <w:t xml:space="preserve">　　</w:t>
      </w:r>
      <w:r>
        <w:rPr>
          <w:rFonts w:ascii="Calibri" w:hAnsi="Calibri"/>
          <w:sz w:val="22"/>
        </w:rPr>
        <w:t xml:space="preserve">　</w:t>
      </w:r>
      <w:r>
        <w:rPr>
          <w:rFonts w:ascii="Calibri" w:hAnsi="Calibri"/>
          <w:sz w:val="22"/>
        </w:rPr>
        <w:t xml:space="preserve">　</w:t>
      </w:r>
    </w:p>
    <w:p>
      <w:pPr/>
      <w:r/>
      <w:r>
        <w:rPr>
          <w:rFonts w:ascii="Calibri" w:hAnsi="Calibri"/>
          <w:sz w:val="22"/>
        </w:rPr>
      </w:r>
    </w:p>
    <w:p>
      <w:pPr/>
      <w:r>
        <w:t xml:space="preserve">　</w:t>
        <w:tab/>
        <w:tab/>
        <w:tab/>
        <w:tab/>
        <w:tab/>
        <w:tab/>
        <w:tab/>
        <w:tab/>
        <w:tab/>
        <w:tab/>
        <w:tab/>
        <w:tab/>
        <w:tab/>
        <w:tab/>
        <w:tab/>
        <w:t xml:space="preserve">　</w:t>
      </w:r>
      <w:r>
        <w:rPr>
          <w:rFonts w:ascii="Calibri" w:hAnsi="Calibri"/>
          <w:sz w:val="22"/>
        </w:rPr>
        <w:t xml:space="preserve">　</w:t>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color w:val="000000"/>
          <w:sz w:val="22"/>
        </w:rPr>
        <w:tab/>
      </w:r>
      <w:r>
        <w:rPr>
          <w:rFonts w:ascii="Calibri" w:hAnsi="Calibri"/>
          <w:color w:val="000000"/>
          <w:sz w:val="22"/>
        </w:rPr>
        <w:t xml:space="preserve">　</w:t>
      </w:r>
    </w:p>
    <w:p>
      <w:pPr/>
      <w:r/>
      <w:r>
        <w:rPr>
          <w:rFonts w:ascii="Calibri" w:hAnsi="Calibri"/>
          <w:color w:val="000000"/>
          <w:sz w:val="22"/>
        </w:rPr>
      </w:r>
    </w:p>
    <w:p>
      <w:pPr/>
      <w:r>
        <w:t xml:space="preserve">　</w:t>
        <w:tab/>
      </w:r>
      <w:r>
        <w:rPr>
          <w:rFonts w:ascii="Calibri" w:hAnsi="Calibri"/>
          <w:sz w:val="22"/>
        </w:rPr>
        <w:t xml:space="preserve">　</w:t>
      </w:r>
      <w:r>
        <w:rPr>
          <w:rFonts w:ascii="Calibri" w:hAnsi="Calibri"/>
          <w:sz w:val="22"/>
        </w:rPr>
        <w:tab/>
      </w:r>
    </w:p>
    <w:p>
      <w:pPr/>
      <w:r/>
      <w:r>
        <w:rPr>
          <w:rFonts w:ascii="Calibri" w:hAnsi="Calibri"/>
          <w:sz w:val="22"/>
        </w:rPr>
      </w:r>
    </w:p>
    <w:p>
      <w:pPr/>
      <w:r>
        <w:t xml:space="preserve">　</w:t>
        <w:tab/>
        <w:tab/>
        <w:tab/>
        <w:tab/>
        <w:tab/>
        <w:tab/>
        <w:tab/>
        <w:tab/>
        <w:tab/>
        <w:tab/>
        <w:tab/>
        <w:tab/>
        <w:tab/>
        <w:tab/>
        <w:tab/>
        <w:t xml:space="preserve">　</w:t>
      </w:r>
      <w:r>
        <w:rPr>
          <w:rFonts w:ascii="Calibri" w:hAnsi="Calibri"/>
          <w:sz w:val="22"/>
        </w:rPr>
        <w:t xml:space="preserve">　</w:t>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color w:val="000000"/>
          <w:sz w:val="22"/>
        </w:rPr>
        <w:tab/>
      </w:r>
      <w:r>
        <w:rPr>
          <w:rFonts w:ascii="Calibri" w:hAnsi="Calibri"/>
          <w:color w:val="000000"/>
          <w:sz w:val="22"/>
        </w:rPr>
        <w:t xml:space="preserve">　</w:t>
      </w:r>
    </w:p>
    <w:p>
      <w:pPr/>
      <w:r/>
      <w:r>
        <w:rPr>
          <w:rFonts w:ascii="Calibri" w:hAnsi="Calibri"/>
          <w:color w:val="000000"/>
          <w:sz w:val="22"/>
        </w:rPr>
      </w:r>
    </w:p>
    <w:p>
      <w:pPr/>
      <w:r>
        <w:tab/>
        <w:tab/>
      </w:r>
      <w:r>
        <w:rPr>
          <w:rFonts w:ascii="Calibri" w:hAnsi="Calibri"/>
          <w:sz w:val="2"/>
        </w:rPr>
        <w:tab/>
      </w:r>
      <w:r>
        <w:rPr>
          <w:rFonts w:ascii="Calibri" w:hAnsi="Calibri"/>
          <w:sz w:val="2"/>
        </w:rPr>
        <w:tab/>
      </w:r>
    </w:p>
    <w:p>
      <w:pPr/>
      <w:r>
        <w:tab/>
        <w:tab/>
      </w:r>
      <w:r>
        <w:rPr>
          <w:b/>
          <w:sz w:val="2"/>
        </w:rPr>
        <w:tab/>
      </w:r>
      <w:r>
        <w:rPr>
          <w:sz w:val="2"/>
        </w:rPr>
        <w:tab/>
      </w:r>
    </w:p>
    <w:p>
      <w:pPr>
        <w:pStyle w:val="BodyText"/>
      </w:pPr>
      <w:r/>
    </w:p>
    <w:p>
      <w:pPr/>
      <w:r/>
      <w:r>
        <w:rPr>
          <w:color w:val="313131"/>
          <w:sz w:val="20"/>
        </w:rPr>
      </w:r>
    </w:p>
    <w:p>
      <w:pPr/>
      <w:r/>
    </w:p>
    <w:p>
      <w:pPr/>
      <w:r/>
    </w:p>
    <w:p>
      <w:pPr/>
      <w:r/>
      <w:r/>
    </w:p>
    <w:p>
      <w:pPr>
        <w:pStyle w:val="BodyText"/>
      </w:pPr>
      <w:r/>
    </w:p>
    <w:tbl>
      <w:tblPr>
        <w:tblW w:type="auto" w:w="0"/>
        <w:tblLook w:firstColumn="1" w:firstRow="1" w:lastColumn="0" w:lastRow="0" w:noHBand="0" w:noVBand="1" w:val="04A0"/>
      </w:tblPr>
      <w:tblGrid>
        <w:gridCol w:w="4320"/>
        <w:gridCol w:w="4320"/>
      </w:tblGrid>
      <w:tr>
        <w:tc>
          <w:tcPr>
            <w:tcW w:type="dxa" w:w="4320"/>
          </w:tcPr>
          <w:p>
            <w:r/>
          </w:p>
        </w:tc>
        <w:tc>
          <w:tcPr>
            <w:tcW w:type="dxa" w:w="4320"/>
          </w:tcPr>
          <w:p>
            <w:r/>
          </w:p>
        </w:tc>
      </w:tr>
    </w:tbl>
    <w:tbl>
      <w:tblPr>
        <w:tblW w:type="auto" w:w="0"/>
        <w:tblLook w:firstColumn="1" w:firstRow="1" w:lastColumn="0" w:lastRow="0" w:noHBand="0" w:noVBand="1" w:val="04A0"/>
      </w:tblPr>
      <w:tblGrid>
        <w:gridCol w:w="2880"/>
        <w:gridCol w:w="2880"/>
        <w:gridCol w:w="2880"/>
      </w:tblGrid>
      <w:tr>
        <w:tc>
          <w:tcPr>
            <w:tcW w:type="dxa" w:w="2880"/>
          </w:tcPr>
          <w:p>
            <w:pPr/>
            <w:r>
              <w:t>Date</w:t>
            </w:r>
            <w:r>
              <w:t>Date</w:t>
            </w:r>
          </w:p>
        </w:tc>
        <w:tc>
          <w:tcPr>
            <w:tcW w:type="dxa" w:w="2880"/>
          </w:tcPr>
          <w:p>
            <w:pPr/>
            <w:r/>
          </w:p>
        </w:tc>
        <w:tc>
          <w:tcPr>
            <w:tcW w:type="dxa" w:w="2880"/>
          </w:tcPr>
          <w:p>
            <w:pPr/>
            <w:r>
              <w:t>YYYY/MM/DD</w:t>
            </w:r>
            <w:r>
              <w:t>YYYY/MM</w:t>
            </w:r>
            <w:r>
              <w:t>/</w:t>
            </w:r>
            <w:r>
              <w:t>DD</w:t>
            </w:r>
          </w:p>
        </w:tc>
      </w:tr>
      <w:tr>
        <w:tc>
          <w:tcPr>
            <w:tcW w:type="dxa" w:w="2880"/>
          </w:tcPr>
          <w:p>
            <w:pPr/>
            <w:r>
              <w:t>Doc. Number</w:t>
            </w:r>
            <w:r>
              <w:t xml:space="preserve">Doc. </w:t>
            </w:r>
            <w:r>
              <w:t>Number</w:t>
            </w:r>
          </w:p>
        </w:tc>
        <w:tc>
          <w:tcPr>
            <w:tcW w:type="dxa" w:w="2880"/>
          </w:tcPr>
          <w:p>
            <w:pPr/>
            <w:r/>
          </w:p>
        </w:tc>
        <w:tc>
          <w:tcPr>
            <w:tcW w:type="dxa" w:w="2880"/>
          </w:tcPr>
          <w:p>
            <w:pPr/>
            <w:r>
              <w:t>XXXXXXXXXXX</w:t>
            </w:r>
            <w:r>
              <w:t>XXXXXXXXXXX</w:t>
            </w:r>
          </w:p>
        </w:tc>
      </w:tr>
      <w:tr>
        <w:tc>
          <w:tcPr>
            <w:tcW w:type="dxa" w:w="2880"/>
          </w:tcPr>
          <w:p>
            <w:pPr/>
            <w:r>
              <w:t>Doc. Version</w:t>
            </w:r>
            <w:r>
              <w:t xml:space="preserve">Doc. </w:t>
            </w:r>
            <w:r>
              <w:t>Version</w:t>
            </w:r>
          </w:p>
        </w:tc>
        <w:tc>
          <w:tcPr>
            <w:tcW w:type="dxa" w:w="2880"/>
          </w:tcPr>
          <w:p>
            <w:pPr/>
            <w:r/>
          </w:p>
        </w:tc>
        <w:tc>
          <w:tcPr>
            <w:tcW w:type="dxa" w:w="2880"/>
          </w:tcPr>
          <w:p>
            <w:pPr/>
            <w:r>
              <w:t>XX</w:t>
            </w:r>
            <w:r>
              <w:t>XX</w:t>
            </w:r>
          </w:p>
        </w:tc>
      </w:tr>
      <w:tr>
        <w:tc>
          <w:tcPr>
            <w:tcW w:type="dxa" w:w="2880"/>
          </w:tcPr>
          <w:p>
            <w:pPr/>
            <w:r>
              <w:t>Number of Pages</w:t>
            </w:r>
            <w:r>
              <w:t>Number of Pages</w:t>
            </w:r>
          </w:p>
        </w:tc>
        <w:tc>
          <w:tcPr>
            <w:tcW w:type="dxa" w:w="2880"/>
          </w:tcPr>
          <w:p>
            <w:pPr/>
            <w:r/>
          </w:p>
        </w:tc>
        <w:tc>
          <w:tcPr>
            <w:tcW w:type="dxa" w:w="2880"/>
          </w:tcPr>
          <w:p>
            <w:pPr/>
            <w:r>
              <w:t>XX</w:t>
            </w:r>
            <w:r>
              <w:t>XX</w:t>
            </w:r>
          </w:p>
        </w:tc>
      </w:tr>
      <w:tr>
        <w:tc>
          <w:tcPr>
            <w:tcW w:type="dxa" w:w="2880"/>
          </w:tcPr>
          <w:p>
            <w:pPr/>
            <w:r>
              <w:t>Test Report Perform By</w:t>
            </w:r>
            <w:r>
              <w:t>Test Report Perform By</w:t>
            </w:r>
          </w:p>
        </w:tc>
        <w:tc>
          <w:tcPr>
            <w:tcW w:type="dxa" w:w="2880"/>
          </w:tcPr>
          <w:p>
            <w:pPr/>
            <w:r/>
          </w:p>
        </w:tc>
        <w:tc>
          <w:tcPr>
            <w:tcW w:type="dxa" w:w="2880"/>
          </w:tcPr>
          <w:p>
            <w:pPr/>
            <w:r>
              <w:t>DQA Team</w:t>
            </w:r>
            <w:r>
              <w:t>DQA</w:t>
            </w:r>
            <w:r>
              <w:t xml:space="preserve"> Team</w:t>
            </w:r>
          </w:p>
        </w:tc>
      </w:tr>
    </w:tbl>
    <w:tbl>
      <w:tblPr>
        <w:tblW w:type="auto" w:w="0"/>
        <w:tblLook w:firstColumn="1" w:firstRow="1" w:lastColumn="0" w:lastRow="0" w:noHBand="0" w:noVBand="1" w:val="04A0"/>
      </w:tblPr>
      <w:tblGrid>
        <w:gridCol w:w="2880"/>
        <w:gridCol w:w="2880"/>
        <w:gridCol w:w="2880"/>
      </w:tblGrid>
      <w:tr>
        <w:tc>
          <w:tcPr>
            <w:tcW w:type="dxa" w:w="2880"/>
          </w:tcPr>
          <w:p>
            <w:pPr/>
            <w:r>
              <w:t>Approved By</w:t>
            </w:r>
            <w:r>
              <w:t>Approved By</w:t>
            </w:r>
          </w:p>
        </w:tc>
        <w:tc>
          <w:tcPr>
            <w:tcW w:type="dxa" w:w="2880"/>
          </w:tcPr>
          <w:p>
            <w:pPr/>
            <w:r>
              <w:t>Reviewed By</w:t>
            </w:r>
            <w:r>
              <w:t>Reviewed By</w:t>
            </w:r>
          </w:p>
        </w:tc>
        <w:tc>
          <w:tcPr>
            <w:tcW w:type="dxa" w:w="2880"/>
          </w:tcPr>
          <w:p>
            <w:pPr/>
            <w:r>
              <w:t>Tested By</w:t>
            </w:r>
            <w:r>
              <w:t>Tested By</w:t>
            </w:r>
          </w:p>
        </w:tc>
      </w:tr>
      <w:tr>
        <w:tc>
          <w:tcPr>
            <w:tcW w:type="dxa" w:w="2880"/>
          </w:tcPr>
          <w:p>
            <w:pPr/>
            <w:r/>
          </w:p>
        </w:tc>
        <w:tc>
          <w:tcPr>
            <w:tcW w:type="dxa" w:w="2880"/>
          </w:tcPr>
          <w:p>
            <w:pPr/>
            <w:r/>
          </w:p>
        </w:tc>
        <w:tc>
          <w:tcPr>
            <w:tcW w:type="dxa" w:w="2880"/>
          </w:tcPr>
          <w:p>
            <w:pPr/>
            <w:r/>
          </w:p>
        </w:tc>
      </w:tr>
    </w:tbl>
    <w:tbl>
      <w:tblPr>
        <w:tblW w:type="auto" w:w="0"/>
        <w:tblLook w:firstColumn="1" w:firstRow="1" w:lastColumn="0" w:lastRow="0" w:noHBand="0" w:noVBand="1" w:val="04A0"/>
      </w:tblPr>
      <w:tblGrid>
        <w:gridCol w:w="411"/>
        <w:gridCol w:w="411"/>
        <w:gridCol w:w="411"/>
        <w:gridCol w:w="411"/>
        <w:gridCol w:w="411"/>
        <w:gridCol w:w="411"/>
        <w:gridCol w:w="411"/>
        <w:gridCol w:w="411"/>
        <w:gridCol w:w="411"/>
        <w:gridCol w:w="411"/>
        <w:gridCol w:w="411"/>
        <w:gridCol w:w="411"/>
        <w:gridCol w:w="411"/>
        <w:gridCol w:w="411"/>
        <w:gridCol w:w="411"/>
        <w:gridCol w:w="411"/>
        <w:gridCol w:w="411"/>
        <w:gridCol w:w="411"/>
        <w:gridCol w:w="411"/>
        <w:gridCol w:w="411"/>
        <w:gridCol w:w="411"/>
      </w:tblGrid>
      <w:tr>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c>
          <w:tcPr>
            <w:tcW w:type="dxa" w:w="411"/>
          </w:tcPr>
          <w:p>
            <w:pPr/>
            <w:r>
              <w:t>Revision History</w:t>
            </w:r>
            <w:r>
              <w:rPr>
                <w:rFonts w:ascii="Calibri" w:hAnsi="Calibri"/>
                <w:b/>
                <w:color w:val="000000"/>
                <w:sz w:val="32"/>
              </w:rPr>
              <w:t>Revision History</w:t>
            </w:r>
          </w:p>
        </w:tc>
      </w:tr>
      <w:tr>
        <w:tc>
          <w:tcPr>
            <w:tcW w:type="dxa" w:w="411"/>
          </w:tcPr>
          <w:p>
            <w:pPr/>
            <w:r>
              <w:t>REV.</w:t>
            </w:r>
            <w:r>
              <w:rPr>
                <w:rFonts w:ascii="Calibri" w:hAnsi="Calibri"/>
                <w:sz w:val="28"/>
              </w:rPr>
              <w:t>REV.</w:t>
            </w:r>
          </w:p>
        </w:tc>
        <w:tc>
          <w:tcPr>
            <w:tcW w:type="dxa" w:w="411"/>
          </w:tcPr>
          <w:p>
            <w:pPr/>
            <w:r>
              <w:t>REV.</w:t>
            </w:r>
            <w:r>
              <w:rPr>
                <w:rFonts w:ascii="Calibri" w:hAnsi="Calibri"/>
                <w:sz w:val="28"/>
              </w:rPr>
              <w:t>REV.</w:t>
            </w:r>
          </w:p>
        </w:tc>
        <w:tc>
          <w:tcPr>
            <w:tcW w:type="dxa" w:w="411"/>
          </w:tcPr>
          <w:p>
            <w:pPr/>
            <w:r>
              <w:t>DESCRIPTION</w:t>
            </w:r>
            <w:r>
              <w:rPr>
                <w:rFonts w:ascii="Calibri" w:hAnsi="Calibri"/>
                <w:sz w:val="28"/>
              </w:rPr>
              <w:t>DESCRIPTION</w:t>
            </w:r>
          </w:p>
        </w:tc>
        <w:tc>
          <w:tcPr>
            <w:tcW w:type="dxa" w:w="411"/>
          </w:tcPr>
          <w:p>
            <w:pPr/>
            <w:r>
              <w:t>DESCRIPTION</w:t>
            </w:r>
            <w:r>
              <w:rPr>
                <w:rFonts w:ascii="Calibri" w:hAnsi="Calibri"/>
                <w:sz w:val="28"/>
              </w:rPr>
              <w:t>DESCRIPTION</w:t>
            </w:r>
          </w:p>
        </w:tc>
        <w:tc>
          <w:tcPr>
            <w:tcW w:type="dxa" w:w="411"/>
          </w:tcPr>
          <w:p>
            <w:pPr/>
            <w:r>
              <w:t>DESCRIPTION</w:t>
            </w:r>
            <w:r>
              <w:rPr>
                <w:rFonts w:ascii="Calibri" w:hAnsi="Calibri"/>
                <w:sz w:val="28"/>
              </w:rPr>
              <w:t>DESCRIPTION</w:t>
            </w:r>
          </w:p>
        </w:tc>
        <w:tc>
          <w:tcPr>
            <w:tcW w:type="dxa" w:w="411"/>
          </w:tcPr>
          <w:p>
            <w:pPr/>
            <w:r>
              <w:t>DESCRIPTION</w:t>
            </w:r>
            <w:r>
              <w:rPr>
                <w:rFonts w:ascii="Calibri" w:hAnsi="Calibri"/>
                <w:sz w:val="28"/>
              </w:rPr>
              <w:t>DESCRIPTION</w:t>
            </w:r>
          </w:p>
        </w:tc>
        <w:tc>
          <w:tcPr>
            <w:tcW w:type="dxa" w:w="411"/>
          </w:tcPr>
          <w:p>
            <w:pPr/>
            <w:r>
              <w:t>DESCRIPTION</w:t>
            </w:r>
            <w:r>
              <w:rPr>
                <w:rFonts w:ascii="Calibri" w:hAnsi="Calibri"/>
                <w:sz w:val="28"/>
              </w:rPr>
              <w:t>DESCRIPTION</w:t>
            </w:r>
          </w:p>
        </w:tc>
        <w:tc>
          <w:tcPr>
            <w:tcW w:type="dxa" w:w="411"/>
          </w:tcPr>
          <w:p>
            <w:pPr/>
            <w:r>
              <w:t>DESCRIPTION</w:t>
            </w:r>
            <w:r>
              <w:rPr>
                <w:rFonts w:ascii="Calibri" w:hAnsi="Calibri"/>
                <w:sz w:val="28"/>
              </w:rPr>
              <w:t>DESCRIPTION</w:t>
            </w:r>
          </w:p>
        </w:tc>
        <w:tc>
          <w:tcPr>
            <w:tcW w:type="dxa" w:w="411"/>
          </w:tcPr>
          <w:p>
            <w:pPr/>
            <w:r>
              <w:t>DESCRIPTION</w:t>
            </w:r>
            <w:r>
              <w:rPr>
                <w:rFonts w:ascii="Calibri" w:hAnsi="Calibri"/>
                <w:sz w:val="28"/>
              </w:rPr>
              <w:t>DESCRIPTION</w:t>
            </w:r>
          </w:p>
        </w:tc>
        <w:tc>
          <w:tcPr>
            <w:tcW w:type="dxa" w:w="411"/>
          </w:tcPr>
          <w:p>
            <w:pPr/>
            <w:r>
              <w:t>DESCRIPTION</w:t>
            </w:r>
            <w:r>
              <w:rPr>
                <w:rFonts w:ascii="Calibri" w:hAnsi="Calibri"/>
                <w:sz w:val="28"/>
              </w:rPr>
              <w:t>DESCRIPTION</w:t>
            </w:r>
          </w:p>
        </w:tc>
        <w:tc>
          <w:tcPr>
            <w:tcW w:type="dxa" w:w="411"/>
          </w:tcPr>
          <w:p>
            <w:pPr/>
            <w:r>
              <w:t>DESCRIPTION</w:t>
            </w:r>
            <w:r>
              <w:rPr>
                <w:rFonts w:ascii="Calibri" w:hAnsi="Calibri"/>
                <w:sz w:val="28"/>
              </w:rPr>
              <w:t>DESCRIPTION</w:t>
            </w:r>
          </w:p>
        </w:tc>
        <w:tc>
          <w:tcPr>
            <w:tcW w:type="dxa" w:w="411"/>
          </w:tcPr>
          <w:p>
            <w:pPr/>
            <w:r>
              <w:t>DESCRIPTION</w:t>
            </w:r>
            <w:r>
              <w:rPr>
                <w:rFonts w:ascii="Calibri" w:hAnsi="Calibri"/>
                <w:sz w:val="28"/>
              </w:rPr>
              <w:t>DESCRIPTION</w:t>
            </w:r>
          </w:p>
        </w:tc>
        <w:tc>
          <w:tcPr>
            <w:tcW w:type="dxa" w:w="411"/>
          </w:tcPr>
          <w:p>
            <w:pPr/>
            <w:r>
              <w:t>DESCRIPTION</w:t>
            </w:r>
            <w:r>
              <w:rPr>
                <w:rFonts w:ascii="Calibri" w:hAnsi="Calibri"/>
                <w:sz w:val="28"/>
              </w:rPr>
              <w:t>DESCRIPTION</w:t>
            </w:r>
          </w:p>
        </w:tc>
        <w:tc>
          <w:tcPr>
            <w:tcW w:type="dxa" w:w="411"/>
          </w:tcPr>
          <w:p>
            <w:pPr/>
            <w:r>
              <w:t>DESCRIPTION</w:t>
            </w:r>
            <w:r>
              <w:rPr>
                <w:rFonts w:ascii="Calibri" w:hAnsi="Calibri"/>
                <w:sz w:val="28"/>
              </w:rPr>
              <w:t>DESCRIPTION</w:t>
            </w:r>
          </w:p>
        </w:tc>
        <w:tc>
          <w:tcPr>
            <w:tcW w:type="dxa" w:w="411"/>
          </w:tcPr>
          <w:p>
            <w:pPr/>
            <w:r>
              <w:t>DESCRIPTION</w:t>
            </w:r>
            <w:r>
              <w:rPr>
                <w:rFonts w:ascii="Calibri" w:hAnsi="Calibri"/>
                <w:sz w:val="28"/>
              </w:rPr>
              <w:t>DESCRIPTION</w:t>
            </w:r>
          </w:p>
        </w:tc>
        <w:tc>
          <w:tcPr>
            <w:tcW w:type="dxa" w:w="411"/>
          </w:tcPr>
          <w:p>
            <w:pPr/>
            <w:r>
              <w:t>DESCRIPTION</w:t>
            </w:r>
            <w:r>
              <w:rPr>
                <w:rFonts w:ascii="Calibri" w:hAnsi="Calibri"/>
                <w:sz w:val="28"/>
              </w:rPr>
              <w:t>DESCRIPTION</w:t>
            </w:r>
          </w:p>
        </w:tc>
        <w:tc>
          <w:tcPr>
            <w:tcW w:type="dxa" w:w="411"/>
          </w:tcPr>
          <w:p>
            <w:pPr/>
            <w:r>
              <w:t>DATE</w:t>
            </w:r>
            <w:r>
              <w:rPr>
                <w:rFonts w:ascii="Calibri" w:hAnsi="Calibri"/>
                <w:sz w:val="28"/>
              </w:rPr>
              <w:t>DATE</w:t>
            </w:r>
          </w:p>
        </w:tc>
        <w:tc>
          <w:tcPr>
            <w:tcW w:type="dxa" w:w="411"/>
          </w:tcPr>
          <w:p>
            <w:pPr/>
            <w:r>
              <w:t>DATE</w:t>
            </w:r>
            <w:r>
              <w:rPr>
                <w:rFonts w:ascii="Calibri" w:hAnsi="Calibri"/>
                <w:sz w:val="28"/>
              </w:rPr>
              <w:t>DATE</w:t>
            </w:r>
          </w:p>
        </w:tc>
        <w:tc>
          <w:tcPr>
            <w:tcW w:type="dxa" w:w="411"/>
          </w:tcPr>
          <w:p>
            <w:pPr/>
            <w:r>
              <w:t>DATE</w:t>
            </w:r>
            <w:r>
              <w:rPr>
                <w:rFonts w:ascii="Calibri" w:hAnsi="Calibri"/>
                <w:sz w:val="28"/>
              </w:rPr>
              <w:t>DATE</w:t>
            </w:r>
          </w:p>
        </w:tc>
        <w:tc>
          <w:tcPr>
            <w:tcW w:type="dxa" w:w="411"/>
          </w:tcPr>
          <w:p>
            <w:pPr/>
            <w:r>
              <w:t>Engineer</w:t>
            </w:r>
            <w:r>
              <w:rPr>
                <w:rFonts w:ascii="Calibri" w:hAnsi="Calibri"/>
                <w:sz w:val="28"/>
              </w:rPr>
              <w:t>Engineer</w:t>
            </w:r>
          </w:p>
        </w:tc>
        <w:tc>
          <w:tcPr>
            <w:tcW w:type="dxa" w:w="411"/>
          </w:tcPr>
          <w:p>
            <w:pPr/>
            <w:r>
              <w:t>Engineer</w:t>
            </w:r>
            <w:r>
              <w:rPr>
                <w:rFonts w:ascii="Calibri" w:hAnsi="Calibri"/>
                <w:sz w:val="28"/>
              </w:rPr>
              <w:t>Engineer</w:t>
            </w:r>
          </w:p>
        </w:tc>
      </w:tr>
      <w:tr>
        <w:tc>
          <w:tcPr>
            <w:tcW w:type="dxa" w:w="411"/>
          </w:tcPr>
          <w:p>
            <w:pPr/>
            <w:r>
              <w:t>A0</w:t>
            </w:r>
            <w:r>
              <w:rPr>
                <w:rFonts w:ascii="Calibri" w:hAnsi="Calibri"/>
              </w:rPr>
              <w:t>A0</w:t>
            </w:r>
          </w:p>
        </w:tc>
        <w:tc>
          <w:tcPr>
            <w:tcW w:type="dxa" w:w="411"/>
          </w:tcPr>
          <w:p>
            <w:pPr/>
            <w:r>
              <w:t>A0</w:t>
            </w:r>
            <w:r>
              <w:rPr>
                <w:rFonts w:ascii="Calibri" w:hAnsi="Calibri"/>
              </w:rPr>
              <w:t>A0</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r>
              <w:rPr>
                <w:rFonts w:ascii="Calibri" w:hAnsi="Calibri"/>
                <w:b/>
              </w:rPr>
              <w:t>XXXXXXXXXXX</w:t>
            </w:r>
            <w:r>
              <w:rPr>
                <w:rFonts w:ascii="Calibri" w:hAnsi="Calibri"/>
                <w:b/>
              </w:rPr>
              <w:t xml:space="preserve"> JBOD Functionality DVT test</w:t>
            </w:r>
            <w:r>
              <w:rPr>
                <w:rFonts w:ascii="Calibri" w:hAnsi="Calibri"/>
                <w:b/>
              </w:rPr>
              <w:br/>
            </w:r>
            <w:r>
              <w:rPr>
                <w:rFonts w:ascii="Calibri" w:hAnsi="Calibri"/>
                <w:b/>
              </w:rPr>
              <w:br/>
            </w:r>
            <w:r>
              <w:rPr>
                <w:rFonts w:ascii="Calibri" w:hAnsi="Calibri"/>
                <w:b/>
              </w:rPr>
              <w:t>XXXXXXXXXX</w:t>
            </w:r>
            <w:r>
              <w:rPr>
                <w:rFonts w:ascii="Calibri" w:hAnsi="Calibri"/>
                <w:b/>
              </w:rPr>
              <w:t xml:space="preserve"> All Firmware Version:</w:t>
            </w:r>
            <w:r>
              <w:rPr>
                <w:rFonts w:ascii="Calibri" w:hAnsi="Calibri"/>
                <w:b/>
              </w:rPr>
              <w:br/>
              <w:t>Expander:</w:t>
            </w:r>
            <w:r>
              <w:rPr>
                <w:rFonts w:ascii="Calibri" w:hAnsi="Calibri"/>
                <w:b/>
              </w:rPr>
              <w:br/>
              <w:t xml:space="preserve">BMC-&gt; </w:t>
            </w:r>
            <w:r>
              <w:rPr>
                <w:rFonts w:ascii="Calibri" w:hAnsi="Calibri"/>
                <w:b/>
              </w:rPr>
              <w:br/>
            </w:r>
            <w:r>
              <w:rPr>
                <w:rFonts w:ascii="Calibri" w:hAnsi="Calibri"/>
                <w:b/>
                <w:color w:val="0000FF"/>
              </w:rPr>
              <w:t>XXXXXXXXXX</w:t>
            </w:r>
            <w:r>
              <w:rPr>
                <w:rFonts w:ascii="Calibri" w:hAnsi="Calibri"/>
                <w:b/>
              </w:rPr>
              <w:br/>
            </w:r>
            <w:r>
              <w:rPr>
                <w:rFonts w:ascii="Calibri" w:hAnsi="Calibri"/>
              </w:rPr>
              <w:t>Release Date:</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b/>
              </w:rPr>
              <w:br/>
            </w:r>
            <w:r>
              <w:rPr>
                <w:rFonts w:ascii="Calibri" w:hAnsi="Calibri"/>
                <w:b/>
              </w:rPr>
              <w:br/>
            </w:r>
            <w:r>
              <w:rPr>
                <w:rFonts w:ascii="Calibri" w:hAnsi="Calibri"/>
                <w:b/>
              </w:rPr>
              <w:t xml:space="preserve">Expander </w:t>
            </w:r>
            <w:r>
              <w:rPr>
                <w:rFonts w:ascii="Calibri" w:hAnsi="Calibri"/>
                <w:b/>
              </w:rPr>
              <w:t>F/W-&gt;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b/>
              </w:rPr>
              <w:br/>
              <w:t>MFG-&gt;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rPr>
              <w:br/>
            </w:r>
            <w:r>
              <w:rPr>
                <w:rFonts w:ascii="Calibri" w:hAnsi="Calibri"/>
                <w:b/>
              </w:rPr>
              <w:t>Backplane:</w:t>
            </w:r>
            <w:r>
              <w:rPr>
                <w:rFonts w:ascii="Calibri" w:hAnsi="Calibri"/>
                <w:b/>
              </w:rPr>
              <w:br/>
              <w:t>CPLD-&gt;</w:t>
            </w:r>
            <w:r>
              <w:rPr>
                <w:rFonts w:ascii="Calibri" w:hAnsi="Calibri"/>
                <w:b/>
              </w:rPr>
              <w:br/>
            </w:r>
            <w:r>
              <w:rPr>
                <w:rFonts w:ascii="Calibri" w:hAnsi="Calibri"/>
              </w:rP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r>
              <w:rPr>
                <w:rFonts w:ascii="Calibri" w:hAnsi="Calibri"/>
                <w:b/>
              </w:rPr>
              <w:t>XXXXXXXXXXX</w:t>
            </w:r>
            <w:r>
              <w:rPr>
                <w:rFonts w:ascii="Calibri" w:hAnsi="Calibri"/>
                <w:b/>
              </w:rPr>
              <w:t xml:space="preserve"> JBOD Functionality DVT test</w:t>
            </w:r>
            <w:r>
              <w:rPr>
                <w:rFonts w:ascii="Calibri" w:hAnsi="Calibri"/>
                <w:b/>
              </w:rPr>
              <w:br/>
            </w:r>
            <w:r>
              <w:rPr>
                <w:rFonts w:ascii="Calibri" w:hAnsi="Calibri"/>
                <w:b/>
              </w:rPr>
              <w:br/>
            </w:r>
            <w:r>
              <w:rPr>
                <w:rFonts w:ascii="Calibri" w:hAnsi="Calibri"/>
                <w:b/>
              </w:rPr>
              <w:t>XXXXXXXXXX</w:t>
            </w:r>
            <w:r>
              <w:rPr>
                <w:rFonts w:ascii="Calibri" w:hAnsi="Calibri"/>
                <w:b/>
              </w:rPr>
              <w:t xml:space="preserve"> All Firmware Version:</w:t>
            </w:r>
            <w:r>
              <w:rPr>
                <w:rFonts w:ascii="Calibri" w:hAnsi="Calibri"/>
                <w:b/>
              </w:rPr>
              <w:br/>
              <w:t>Expander:</w:t>
            </w:r>
            <w:r>
              <w:rPr>
                <w:rFonts w:ascii="Calibri" w:hAnsi="Calibri"/>
                <w:b/>
              </w:rPr>
              <w:br/>
              <w:t xml:space="preserve">BMC-&gt; </w:t>
            </w:r>
            <w:r>
              <w:rPr>
                <w:rFonts w:ascii="Calibri" w:hAnsi="Calibri"/>
                <w:b/>
              </w:rPr>
              <w:br/>
            </w:r>
            <w:r>
              <w:rPr>
                <w:rFonts w:ascii="Calibri" w:hAnsi="Calibri"/>
                <w:b/>
                <w:color w:val="0000FF"/>
              </w:rPr>
              <w:t>XXXXXXXXXX</w:t>
            </w:r>
            <w:r>
              <w:rPr>
                <w:rFonts w:ascii="Calibri" w:hAnsi="Calibri"/>
                <w:b/>
              </w:rPr>
              <w:br/>
            </w:r>
            <w:r>
              <w:rPr>
                <w:rFonts w:ascii="Calibri" w:hAnsi="Calibri"/>
              </w:rPr>
              <w:t>Release Date:</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b/>
              </w:rPr>
              <w:br/>
            </w:r>
            <w:r>
              <w:rPr>
                <w:rFonts w:ascii="Calibri" w:hAnsi="Calibri"/>
                <w:b/>
              </w:rPr>
              <w:br/>
            </w:r>
            <w:r>
              <w:rPr>
                <w:rFonts w:ascii="Calibri" w:hAnsi="Calibri"/>
                <w:b/>
              </w:rPr>
              <w:t xml:space="preserve">Expander </w:t>
            </w:r>
            <w:r>
              <w:rPr>
                <w:rFonts w:ascii="Calibri" w:hAnsi="Calibri"/>
                <w:b/>
              </w:rPr>
              <w:t>F/W-&gt;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b/>
              </w:rPr>
              <w:br/>
              <w:t>MFG-&gt;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rPr>
              <w:br/>
            </w:r>
            <w:r>
              <w:rPr>
                <w:rFonts w:ascii="Calibri" w:hAnsi="Calibri"/>
                <w:b/>
              </w:rPr>
              <w:t>Backplane:</w:t>
            </w:r>
            <w:r>
              <w:rPr>
                <w:rFonts w:ascii="Calibri" w:hAnsi="Calibri"/>
                <w:b/>
              </w:rPr>
              <w:br/>
              <w:t>CPLD-&gt;</w:t>
            </w:r>
            <w:r>
              <w:rPr>
                <w:rFonts w:ascii="Calibri" w:hAnsi="Calibri"/>
                <w:b/>
              </w:rPr>
              <w:br/>
            </w:r>
            <w:r>
              <w:rPr>
                <w:rFonts w:ascii="Calibri" w:hAnsi="Calibri"/>
              </w:rP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r>
              <w:rPr>
                <w:rFonts w:ascii="Calibri" w:hAnsi="Calibri"/>
                <w:b/>
              </w:rPr>
              <w:t>XXXXXXXXXXX</w:t>
            </w:r>
            <w:r>
              <w:rPr>
                <w:rFonts w:ascii="Calibri" w:hAnsi="Calibri"/>
                <w:b/>
              </w:rPr>
              <w:t xml:space="preserve"> JBOD Functionality DVT test</w:t>
            </w:r>
            <w:r>
              <w:rPr>
                <w:rFonts w:ascii="Calibri" w:hAnsi="Calibri"/>
                <w:b/>
              </w:rPr>
              <w:br/>
            </w:r>
            <w:r>
              <w:rPr>
                <w:rFonts w:ascii="Calibri" w:hAnsi="Calibri"/>
                <w:b/>
              </w:rPr>
              <w:br/>
            </w:r>
            <w:r>
              <w:rPr>
                <w:rFonts w:ascii="Calibri" w:hAnsi="Calibri"/>
                <w:b/>
              </w:rPr>
              <w:t>XXXXXXXXXX</w:t>
            </w:r>
            <w:r>
              <w:rPr>
                <w:rFonts w:ascii="Calibri" w:hAnsi="Calibri"/>
                <w:b/>
              </w:rPr>
              <w:t xml:space="preserve"> All Firmware Version:</w:t>
            </w:r>
            <w:r>
              <w:rPr>
                <w:rFonts w:ascii="Calibri" w:hAnsi="Calibri"/>
                <w:b/>
              </w:rPr>
              <w:br/>
              <w:t>Expander:</w:t>
            </w:r>
            <w:r>
              <w:rPr>
                <w:rFonts w:ascii="Calibri" w:hAnsi="Calibri"/>
                <w:b/>
              </w:rPr>
              <w:br/>
              <w:t xml:space="preserve">BMC-&gt; </w:t>
            </w:r>
            <w:r>
              <w:rPr>
                <w:rFonts w:ascii="Calibri" w:hAnsi="Calibri"/>
                <w:b/>
              </w:rPr>
              <w:br/>
            </w:r>
            <w:r>
              <w:rPr>
                <w:rFonts w:ascii="Calibri" w:hAnsi="Calibri"/>
                <w:b/>
                <w:color w:val="0000FF"/>
              </w:rPr>
              <w:t>XXXXXXXXXX</w:t>
            </w:r>
            <w:r>
              <w:rPr>
                <w:rFonts w:ascii="Calibri" w:hAnsi="Calibri"/>
                <w:b/>
              </w:rPr>
              <w:br/>
            </w:r>
            <w:r>
              <w:rPr>
                <w:rFonts w:ascii="Calibri" w:hAnsi="Calibri"/>
              </w:rPr>
              <w:t>Release Date:</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b/>
              </w:rPr>
              <w:br/>
            </w:r>
            <w:r>
              <w:rPr>
                <w:rFonts w:ascii="Calibri" w:hAnsi="Calibri"/>
                <w:b/>
              </w:rPr>
              <w:br/>
            </w:r>
            <w:r>
              <w:rPr>
                <w:rFonts w:ascii="Calibri" w:hAnsi="Calibri"/>
                <w:b/>
              </w:rPr>
              <w:t xml:space="preserve">Expander </w:t>
            </w:r>
            <w:r>
              <w:rPr>
                <w:rFonts w:ascii="Calibri" w:hAnsi="Calibri"/>
                <w:b/>
              </w:rPr>
              <w:t>F/W-&gt;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b/>
              </w:rPr>
              <w:br/>
              <w:t>MFG-&gt;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rPr>
              <w:br/>
            </w:r>
            <w:r>
              <w:rPr>
                <w:rFonts w:ascii="Calibri" w:hAnsi="Calibri"/>
                <w:b/>
              </w:rPr>
              <w:t>Backplane:</w:t>
            </w:r>
            <w:r>
              <w:rPr>
                <w:rFonts w:ascii="Calibri" w:hAnsi="Calibri"/>
                <w:b/>
              </w:rPr>
              <w:br/>
              <w:t>CPLD-&gt;</w:t>
            </w:r>
            <w:r>
              <w:rPr>
                <w:rFonts w:ascii="Calibri" w:hAnsi="Calibri"/>
                <w:b/>
              </w:rPr>
              <w:br/>
            </w:r>
            <w:r>
              <w:rPr>
                <w:rFonts w:ascii="Calibri" w:hAnsi="Calibri"/>
              </w:rP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r>
              <w:rPr>
                <w:rFonts w:ascii="Calibri" w:hAnsi="Calibri"/>
                <w:b/>
              </w:rPr>
              <w:t>XXXXXXXXXXX</w:t>
            </w:r>
            <w:r>
              <w:rPr>
                <w:rFonts w:ascii="Calibri" w:hAnsi="Calibri"/>
                <w:b/>
              </w:rPr>
              <w:t xml:space="preserve"> JBOD Functionality DVT test</w:t>
            </w:r>
            <w:r>
              <w:rPr>
                <w:rFonts w:ascii="Calibri" w:hAnsi="Calibri"/>
                <w:b/>
              </w:rPr>
              <w:br/>
            </w:r>
            <w:r>
              <w:rPr>
                <w:rFonts w:ascii="Calibri" w:hAnsi="Calibri"/>
                <w:b/>
              </w:rPr>
              <w:br/>
            </w:r>
            <w:r>
              <w:rPr>
                <w:rFonts w:ascii="Calibri" w:hAnsi="Calibri"/>
                <w:b/>
              </w:rPr>
              <w:t>XXXXXXXXXX</w:t>
            </w:r>
            <w:r>
              <w:rPr>
                <w:rFonts w:ascii="Calibri" w:hAnsi="Calibri"/>
                <w:b/>
              </w:rPr>
              <w:t xml:space="preserve"> All Firmware Version:</w:t>
            </w:r>
            <w:r>
              <w:rPr>
                <w:rFonts w:ascii="Calibri" w:hAnsi="Calibri"/>
                <w:b/>
              </w:rPr>
              <w:br/>
              <w:t>Expander:</w:t>
            </w:r>
            <w:r>
              <w:rPr>
                <w:rFonts w:ascii="Calibri" w:hAnsi="Calibri"/>
                <w:b/>
              </w:rPr>
              <w:br/>
              <w:t xml:space="preserve">BMC-&gt; </w:t>
            </w:r>
            <w:r>
              <w:rPr>
                <w:rFonts w:ascii="Calibri" w:hAnsi="Calibri"/>
                <w:b/>
              </w:rPr>
              <w:br/>
            </w:r>
            <w:r>
              <w:rPr>
                <w:rFonts w:ascii="Calibri" w:hAnsi="Calibri"/>
                <w:b/>
                <w:color w:val="0000FF"/>
              </w:rPr>
              <w:t>XXXXXXXXXX</w:t>
            </w:r>
            <w:r>
              <w:rPr>
                <w:rFonts w:ascii="Calibri" w:hAnsi="Calibri"/>
                <w:b/>
              </w:rPr>
              <w:br/>
            </w:r>
            <w:r>
              <w:rPr>
                <w:rFonts w:ascii="Calibri" w:hAnsi="Calibri"/>
              </w:rPr>
              <w:t>Release Date:</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b/>
              </w:rPr>
              <w:br/>
            </w:r>
            <w:r>
              <w:rPr>
                <w:rFonts w:ascii="Calibri" w:hAnsi="Calibri"/>
                <w:b/>
              </w:rPr>
              <w:br/>
            </w:r>
            <w:r>
              <w:rPr>
                <w:rFonts w:ascii="Calibri" w:hAnsi="Calibri"/>
                <w:b/>
              </w:rPr>
              <w:t xml:space="preserve">Expander </w:t>
            </w:r>
            <w:r>
              <w:rPr>
                <w:rFonts w:ascii="Calibri" w:hAnsi="Calibri"/>
                <w:b/>
              </w:rPr>
              <w:t>F/W-&gt;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b/>
              </w:rPr>
              <w:br/>
              <w:t>MFG-&gt;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rPr>
              <w:br/>
            </w:r>
            <w:r>
              <w:rPr>
                <w:rFonts w:ascii="Calibri" w:hAnsi="Calibri"/>
                <w:b/>
              </w:rPr>
              <w:t>Backplane:</w:t>
            </w:r>
            <w:r>
              <w:rPr>
                <w:rFonts w:ascii="Calibri" w:hAnsi="Calibri"/>
                <w:b/>
              </w:rPr>
              <w:br/>
              <w:t>CPLD-&gt;</w:t>
            </w:r>
            <w:r>
              <w:rPr>
                <w:rFonts w:ascii="Calibri" w:hAnsi="Calibri"/>
                <w:b/>
              </w:rPr>
              <w:br/>
            </w:r>
            <w:r>
              <w:rPr>
                <w:rFonts w:ascii="Calibri" w:hAnsi="Calibri"/>
              </w:rP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r>
              <w:rPr>
                <w:rFonts w:ascii="Calibri" w:hAnsi="Calibri"/>
                <w:b/>
              </w:rPr>
              <w:t>XXXXXXXXXXX</w:t>
            </w:r>
            <w:r>
              <w:rPr>
                <w:rFonts w:ascii="Calibri" w:hAnsi="Calibri"/>
                <w:b/>
              </w:rPr>
              <w:t xml:space="preserve"> JBOD Functionality DVT test</w:t>
            </w:r>
            <w:r>
              <w:rPr>
                <w:rFonts w:ascii="Calibri" w:hAnsi="Calibri"/>
                <w:b/>
              </w:rPr>
              <w:br/>
            </w:r>
            <w:r>
              <w:rPr>
                <w:rFonts w:ascii="Calibri" w:hAnsi="Calibri"/>
                <w:b/>
              </w:rPr>
              <w:br/>
            </w:r>
            <w:r>
              <w:rPr>
                <w:rFonts w:ascii="Calibri" w:hAnsi="Calibri"/>
                <w:b/>
              </w:rPr>
              <w:t>XXXXXXXXXX</w:t>
            </w:r>
            <w:r>
              <w:rPr>
                <w:rFonts w:ascii="Calibri" w:hAnsi="Calibri"/>
                <w:b/>
              </w:rPr>
              <w:t xml:space="preserve"> All Firmware Version:</w:t>
            </w:r>
            <w:r>
              <w:rPr>
                <w:rFonts w:ascii="Calibri" w:hAnsi="Calibri"/>
                <w:b/>
              </w:rPr>
              <w:br/>
              <w:t>Expander:</w:t>
            </w:r>
            <w:r>
              <w:rPr>
                <w:rFonts w:ascii="Calibri" w:hAnsi="Calibri"/>
                <w:b/>
              </w:rPr>
              <w:br/>
              <w:t xml:space="preserve">BMC-&gt; </w:t>
            </w:r>
            <w:r>
              <w:rPr>
                <w:rFonts w:ascii="Calibri" w:hAnsi="Calibri"/>
                <w:b/>
              </w:rPr>
              <w:br/>
            </w:r>
            <w:r>
              <w:rPr>
                <w:rFonts w:ascii="Calibri" w:hAnsi="Calibri"/>
                <w:b/>
                <w:color w:val="0000FF"/>
              </w:rPr>
              <w:t>XXXXXXXXXX</w:t>
            </w:r>
            <w:r>
              <w:rPr>
                <w:rFonts w:ascii="Calibri" w:hAnsi="Calibri"/>
                <w:b/>
              </w:rPr>
              <w:br/>
            </w:r>
            <w:r>
              <w:rPr>
                <w:rFonts w:ascii="Calibri" w:hAnsi="Calibri"/>
              </w:rPr>
              <w:t>Release Date:</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b/>
              </w:rPr>
              <w:br/>
            </w:r>
            <w:r>
              <w:rPr>
                <w:rFonts w:ascii="Calibri" w:hAnsi="Calibri"/>
                <w:b/>
              </w:rPr>
              <w:br/>
            </w:r>
            <w:r>
              <w:rPr>
                <w:rFonts w:ascii="Calibri" w:hAnsi="Calibri"/>
                <w:b/>
              </w:rPr>
              <w:t xml:space="preserve">Expander </w:t>
            </w:r>
            <w:r>
              <w:rPr>
                <w:rFonts w:ascii="Calibri" w:hAnsi="Calibri"/>
                <w:b/>
              </w:rPr>
              <w:t>F/W-&gt;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b/>
              </w:rPr>
              <w:br/>
              <w:t>MFG-&gt;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rPr>
              <w:br/>
            </w:r>
            <w:r>
              <w:rPr>
                <w:rFonts w:ascii="Calibri" w:hAnsi="Calibri"/>
                <w:b/>
              </w:rPr>
              <w:t>Backplane:</w:t>
            </w:r>
            <w:r>
              <w:rPr>
                <w:rFonts w:ascii="Calibri" w:hAnsi="Calibri"/>
                <w:b/>
              </w:rPr>
              <w:br/>
              <w:t>CPLD-&gt;</w:t>
            </w:r>
            <w:r>
              <w:rPr>
                <w:rFonts w:ascii="Calibri" w:hAnsi="Calibri"/>
                <w:b/>
              </w:rPr>
              <w:br/>
            </w:r>
            <w:r>
              <w:rPr>
                <w:rFonts w:ascii="Calibri" w:hAnsi="Calibri"/>
              </w:rP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r>
              <w:rPr>
                <w:rFonts w:ascii="Calibri" w:hAnsi="Calibri"/>
                <w:b/>
              </w:rPr>
              <w:t>XXXXXXXXXXX</w:t>
            </w:r>
            <w:r>
              <w:rPr>
                <w:rFonts w:ascii="Calibri" w:hAnsi="Calibri"/>
                <w:b/>
              </w:rPr>
              <w:t xml:space="preserve"> JBOD Functionality DVT test</w:t>
            </w:r>
            <w:r>
              <w:rPr>
                <w:rFonts w:ascii="Calibri" w:hAnsi="Calibri"/>
                <w:b/>
              </w:rPr>
              <w:br/>
            </w:r>
            <w:r>
              <w:rPr>
                <w:rFonts w:ascii="Calibri" w:hAnsi="Calibri"/>
                <w:b/>
              </w:rPr>
              <w:br/>
            </w:r>
            <w:r>
              <w:rPr>
                <w:rFonts w:ascii="Calibri" w:hAnsi="Calibri"/>
                <w:b/>
              </w:rPr>
              <w:t>XXXXXXXXXX</w:t>
            </w:r>
            <w:r>
              <w:rPr>
                <w:rFonts w:ascii="Calibri" w:hAnsi="Calibri"/>
                <w:b/>
              </w:rPr>
              <w:t xml:space="preserve"> All Firmware Version:</w:t>
            </w:r>
            <w:r>
              <w:rPr>
                <w:rFonts w:ascii="Calibri" w:hAnsi="Calibri"/>
                <w:b/>
              </w:rPr>
              <w:br/>
              <w:t>Expander:</w:t>
            </w:r>
            <w:r>
              <w:rPr>
                <w:rFonts w:ascii="Calibri" w:hAnsi="Calibri"/>
                <w:b/>
              </w:rPr>
              <w:br/>
              <w:t xml:space="preserve">BMC-&gt; </w:t>
            </w:r>
            <w:r>
              <w:rPr>
                <w:rFonts w:ascii="Calibri" w:hAnsi="Calibri"/>
                <w:b/>
              </w:rPr>
              <w:br/>
            </w:r>
            <w:r>
              <w:rPr>
                <w:rFonts w:ascii="Calibri" w:hAnsi="Calibri"/>
                <w:b/>
                <w:color w:val="0000FF"/>
              </w:rPr>
              <w:t>XXXXXXXXXX</w:t>
            </w:r>
            <w:r>
              <w:rPr>
                <w:rFonts w:ascii="Calibri" w:hAnsi="Calibri"/>
                <w:b/>
              </w:rPr>
              <w:br/>
            </w:r>
            <w:r>
              <w:rPr>
                <w:rFonts w:ascii="Calibri" w:hAnsi="Calibri"/>
              </w:rPr>
              <w:t>Release Date:</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b/>
              </w:rPr>
              <w:br/>
            </w:r>
            <w:r>
              <w:rPr>
                <w:rFonts w:ascii="Calibri" w:hAnsi="Calibri"/>
                <w:b/>
              </w:rPr>
              <w:br/>
            </w:r>
            <w:r>
              <w:rPr>
                <w:rFonts w:ascii="Calibri" w:hAnsi="Calibri"/>
                <w:b/>
              </w:rPr>
              <w:t xml:space="preserve">Expander </w:t>
            </w:r>
            <w:r>
              <w:rPr>
                <w:rFonts w:ascii="Calibri" w:hAnsi="Calibri"/>
                <w:b/>
              </w:rPr>
              <w:t>F/W-&gt;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b/>
              </w:rPr>
              <w:br/>
              <w:t>MFG-&gt;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rPr>
              <w:br/>
            </w:r>
            <w:r>
              <w:rPr>
                <w:rFonts w:ascii="Calibri" w:hAnsi="Calibri"/>
                <w:b/>
              </w:rPr>
              <w:t>Backplane:</w:t>
            </w:r>
            <w:r>
              <w:rPr>
                <w:rFonts w:ascii="Calibri" w:hAnsi="Calibri"/>
                <w:b/>
              </w:rPr>
              <w:br/>
              <w:t>CPLD-&gt;</w:t>
            </w:r>
            <w:r>
              <w:rPr>
                <w:rFonts w:ascii="Calibri" w:hAnsi="Calibri"/>
                <w:b/>
              </w:rPr>
              <w:br/>
            </w:r>
            <w:r>
              <w:rPr>
                <w:rFonts w:ascii="Calibri" w:hAnsi="Calibri"/>
              </w:rP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r>
              <w:rPr>
                <w:rFonts w:ascii="Calibri" w:hAnsi="Calibri"/>
                <w:b/>
              </w:rPr>
              <w:t>XXXXXXXXXXX</w:t>
            </w:r>
            <w:r>
              <w:rPr>
                <w:rFonts w:ascii="Calibri" w:hAnsi="Calibri"/>
                <w:b/>
              </w:rPr>
              <w:t xml:space="preserve"> JBOD Functionality DVT test</w:t>
            </w:r>
            <w:r>
              <w:rPr>
                <w:rFonts w:ascii="Calibri" w:hAnsi="Calibri"/>
                <w:b/>
              </w:rPr>
              <w:br/>
            </w:r>
            <w:r>
              <w:rPr>
                <w:rFonts w:ascii="Calibri" w:hAnsi="Calibri"/>
                <w:b/>
              </w:rPr>
              <w:br/>
            </w:r>
            <w:r>
              <w:rPr>
                <w:rFonts w:ascii="Calibri" w:hAnsi="Calibri"/>
                <w:b/>
              </w:rPr>
              <w:t>XXXXXXXXXX</w:t>
            </w:r>
            <w:r>
              <w:rPr>
                <w:rFonts w:ascii="Calibri" w:hAnsi="Calibri"/>
                <w:b/>
              </w:rPr>
              <w:t xml:space="preserve"> All Firmware Version:</w:t>
            </w:r>
            <w:r>
              <w:rPr>
                <w:rFonts w:ascii="Calibri" w:hAnsi="Calibri"/>
                <w:b/>
              </w:rPr>
              <w:br/>
              <w:t>Expander:</w:t>
            </w:r>
            <w:r>
              <w:rPr>
                <w:rFonts w:ascii="Calibri" w:hAnsi="Calibri"/>
                <w:b/>
              </w:rPr>
              <w:br/>
              <w:t xml:space="preserve">BMC-&gt; </w:t>
            </w:r>
            <w:r>
              <w:rPr>
                <w:rFonts w:ascii="Calibri" w:hAnsi="Calibri"/>
                <w:b/>
              </w:rPr>
              <w:br/>
            </w:r>
            <w:r>
              <w:rPr>
                <w:rFonts w:ascii="Calibri" w:hAnsi="Calibri"/>
                <w:b/>
                <w:color w:val="0000FF"/>
              </w:rPr>
              <w:t>XXXXXXXXXX</w:t>
            </w:r>
            <w:r>
              <w:rPr>
                <w:rFonts w:ascii="Calibri" w:hAnsi="Calibri"/>
                <w:b/>
              </w:rPr>
              <w:br/>
            </w:r>
            <w:r>
              <w:rPr>
                <w:rFonts w:ascii="Calibri" w:hAnsi="Calibri"/>
              </w:rPr>
              <w:t>Release Date:</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b/>
              </w:rPr>
              <w:br/>
            </w:r>
            <w:r>
              <w:rPr>
                <w:rFonts w:ascii="Calibri" w:hAnsi="Calibri"/>
                <w:b/>
              </w:rPr>
              <w:br/>
            </w:r>
            <w:r>
              <w:rPr>
                <w:rFonts w:ascii="Calibri" w:hAnsi="Calibri"/>
                <w:b/>
              </w:rPr>
              <w:t xml:space="preserve">Expander </w:t>
            </w:r>
            <w:r>
              <w:rPr>
                <w:rFonts w:ascii="Calibri" w:hAnsi="Calibri"/>
                <w:b/>
              </w:rPr>
              <w:t>F/W-&gt;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b/>
              </w:rPr>
              <w:br/>
              <w:t>MFG-&gt;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rPr>
              <w:br/>
            </w:r>
            <w:r>
              <w:rPr>
                <w:rFonts w:ascii="Calibri" w:hAnsi="Calibri"/>
                <w:b/>
              </w:rPr>
              <w:t>Backplane:</w:t>
            </w:r>
            <w:r>
              <w:rPr>
                <w:rFonts w:ascii="Calibri" w:hAnsi="Calibri"/>
                <w:b/>
              </w:rPr>
              <w:br/>
              <w:t>CPLD-&gt;</w:t>
            </w:r>
            <w:r>
              <w:rPr>
                <w:rFonts w:ascii="Calibri" w:hAnsi="Calibri"/>
                <w:b/>
              </w:rPr>
              <w:br/>
            </w:r>
            <w:r>
              <w:rPr>
                <w:rFonts w:ascii="Calibri" w:hAnsi="Calibri"/>
              </w:rP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r>
              <w:rPr>
                <w:rFonts w:ascii="Calibri" w:hAnsi="Calibri"/>
                <w:b/>
              </w:rPr>
              <w:t>XXXXXXXXXXX</w:t>
            </w:r>
            <w:r>
              <w:rPr>
                <w:rFonts w:ascii="Calibri" w:hAnsi="Calibri"/>
                <w:b/>
              </w:rPr>
              <w:t xml:space="preserve"> JBOD Functionality DVT test</w:t>
            </w:r>
            <w:r>
              <w:rPr>
                <w:rFonts w:ascii="Calibri" w:hAnsi="Calibri"/>
                <w:b/>
              </w:rPr>
              <w:br/>
            </w:r>
            <w:r>
              <w:rPr>
                <w:rFonts w:ascii="Calibri" w:hAnsi="Calibri"/>
                <w:b/>
              </w:rPr>
              <w:br/>
            </w:r>
            <w:r>
              <w:rPr>
                <w:rFonts w:ascii="Calibri" w:hAnsi="Calibri"/>
                <w:b/>
              </w:rPr>
              <w:t>XXXXXXXXXX</w:t>
            </w:r>
            <w:r>
              <w:rPr>
                <w:rFonts w:ascii="Calibri" w:hAnsi="Calibri"/>
                <w:b/>
              </w:rPr>
              <w:t xml:space="preserve"> All Firmware Version:</w:t>
            </w:r>
            <w:r>
              <w:rPr>
                <w:rFonts w:ascii="Calibri" w:hAnsi="Calibri"/>
                <w:b/>
              </w:rPr>
              <w:br/>
              <w:t>Expander:</w:t>
            </w:r>
            <w:r>
              <w:rPr>
                <w:rFonts w:ascii="Calibri" w:hAnsi="Calibri"/>
                <w:b/>
              </w:rPr>
              <w:br/>
              <w:t xml:space="preserve">BMC-&gt; </w:t>
            </w:r>
            <w:r>
              <w:rPr>
                <w:rFonts w:ascii="Calibri" w:hAnsi="Calibri"/>
                <w:b/>
              </w:rPr>
              <w:br/>
            </w:r>
            <w:r>
              <w:rPr>
                <w:rFonts w:ascii="Calibri" w:hAnsi="Calibri"/>
                <w:b/>
                <w:color w:val="0000FF"/>
              </w:rPr>
              <w:t>XXXXXXXXXX</w:t>
            </w:r>
            <w:r>
              <w:rPr>
                <w:rFonts w:ascii="Calibri" w:hAnsi="Calibri"/>
                <w:b/>
              </w:rPr>
              <w:br/>
            </w:r>
            <w:r>
              <w:rPr>
                <w:rFonts w:ascii="Calibri" w:hAnsi="Calibri"/>
              </w:rPr>
              <w:t>Release Date:</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b/>
              </w:rPr>
              <w:br/>
            </w:r>
            <w:r>
              <w:rPr>
                <w:rFonts w:ascii="Calibri" w:hAnsi="Calibri"/>
                <w:b/>
              </w:rPr>
              <w:br/>
            </w:r>
            <w:r>
              <w:rPr>
                <w:rFonts w:ascii="Calibri" w:hAnsi="Calibri"/>
                <w:b/>
              </w:rPr>
              <w:t xml:space="preserve">Expander </w:t>
            </w:r>
            <w:r>
              <w:rPr>
                <w:rFonts w:ascii="Calibri" w:hAnsi="Calibri"/>
                <w:b/>
              </w:rPr>
              <w:t>F/W-&gt;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b/>
              </w:rPr>
              <w:br/>
              <w:t>MFG-&gt;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rPr>
              <w:br/>
            </w:r>
            <w:r>
              <w:rPr>
                <w:rFonts w:ascii="Calibri" w:hAnsi="Calibri"/>
                <w:b/>
              </w:rPr>
              <w:t>Backplane:</w:t>
            </w:r>
            <w:r>
              <w:rPr>
                <w:rFonts w:ascii="Calibri" w:hAnsi="Calibri"/>
                <w:b/>
              </w:rPr>
              <w:br/>
              <w:t>CPLD-&gt;</w:t>
            </w:r>
            <w:r>
              <w:rPr>
                <w:rFonts w:ascii="Calibri" w:hAnsi="Calibri"/>
                <w:b/>
              </w:rPr>
              <w:br/>
            </w:r>
            <w:r>
              <w:rPr>
                <w:rFonts w:ascii="Calibri" w:hAnsi="Calibri"/>
              </w:rP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r>
              <w:rPr>
                <w:rFonts w:ascii="Calibri" w:hAnsi="Calibri"/>
                <w:b/>
              </w:rPr>
              <w:t>XXXXXXXXXXX</w:t>
            </w:r>
            <w:r>
              <w:rPr>
                <w:rFonts w:ascii="Calibri" w:hAnsi="Calibri"/>
                <w:b/>
              </w:rPr>
              <w:t xml:space="preserve"> JBOD Functionality DVT test</w:t>
            </w:r>
            <w:r>
              <w:rPr>
                <w:rFonts w:ascii="Calibri" w:hAnsi="Calibri"/>
                <w:b/>
              </w:rPr>
              <w:br/>
            </w:r>
            <w:r>
              <w:rPr>
                <w:rFonts w:ascii="Calibri" w:hAnsi="Calibri"/>
                <w:b/>
              </w:rPr>
              <w:br/>
            </w:r>
            <w:r>
              <w:rPr>
                <w:rFonts w:ascii="Calibri" w:hAnsi="Calibri"/>
                <w:b/>
              </w:rPr>
              <w:t>XXXXXXXXXX</w:t>
            </w:r>
            <w:r>
              <w:rPr>
                <w:rFonts w:ascii="Calibri" w:hAnsi="Calibri"/>
                <w:b/>
              </w:rPr>
              <w:t xml:space="preserve"> All Firmware Version:</w:t>
            </w:r>
            <w:r>
              <w:rPr>
                <w:rFonts w:ascii="Calibri" w:hAnsi="Calibri"/>
                <w:b/>
              </w:rPr>
              <w:br/>
              <w:t>Expander:</w:t>
            </w:r>
            <w:r>
              <w:rPr>
                <w:rFonts w:ascii="Calibri" w:hAnsi="Calibri"/>
                <w:b/>
              </w:rPr>
              <w:br/>
              <w:t xml:space="preserve">BMC-&gt; </w:t>
            </w:r>
            <w:r>
              <w:rPr>
                <w:rFonts w:ascii="Calibri" w:hAnsi="Calibri"/>
                <w:b/>
              </w:rPr>
              <w:br/>
            </w:r>
            <w:r>
              <w:rPr>
                <w:rFonts w:ascii="Calibri" w:hAnsi="Calibri"/>
                <w:b/>
                <w:color w:val="0000FF"/>
              </w:rPr>
              <w:t>XXXXXXXXXX</w:t>
            </w:r>
            <w:r>
              <w:rPr>
                <w:rFonts w:ascii="Calibri" w:hAnsi="Calibri"/>
                <w:b/>
              </w:rPr>
              <w:br/>
            </w:r>
            <w:r>
              <w:rPr>
                <w:rFonts w:ascii="Calibri" w:hAnsi="Calibri"/>
              </w:rPr>
              <w:t>Release Date:</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b/>
              </w:rPr>
              <w:br/>
            </w:r>
            <w:r>
              <w:rPr>
                <w:rFonts w:ascii="Calibri" w:hAnsi="Calibri"/>
                <w:b/>
              </w:rPr>
              <w:br/>
            </w:r>
            <w:r>
              <w:rPr>
                <w:rFonts w:ascii="Calibri" w:hAnsi="Calibri"/>
                <w:b/>
              </w:rPr>
              <w:t xml:space="preserve">Expander </w:t>
            </w:r>
            <w:r>
              <w:rPr>
                <w:rFonts w:ascii="Calibri" w:hAnsi="Calibri"/>
                <w:b/>
              </w:rPr>
              <w:t>F/W-&gt;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b/>
              </w:rPr>
              <w:br/>
              <w:t>MFG-&gt;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rPr>
              <w:br/>
            </w:r>
            <w:r>
              <w:rPr>
                <w:rFonts w:ascii="Calibri" w:hAnsi="Calibri"/>
                <w:b/>
              </w:rPr>
              <w:t>Backplane:</w:t>
            </w:r>
            <w:r>
              <w:rPr>
                <w:rFonts w:ascii="Calibri" w:hAnsi="Calibri"/>
                <w:b/>
              </w:rPr>
              <w:br/>
              <w:t>CPLD-&gt;</w:t>
            </w:r>
            <w:r>
              <w:rPr>
                <w:rFonts w:ascii="Calibri" w:hAnsi="Calibri"/>
                <w:b/>
              </w:rPr>
              <w:br/>
            </w:r>
            <w:r>
              <w:rPr>
                <w:rFonts w:ascii="Calibri" w:hAnsi="Calibri"/>
              </w:rP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r>
              <w:rPr>
                <w:rFonts w:ascii="Calibri" w:hAnsi="Calibri"/>
                <w:b/>
              </w:rPr>
              <w:t>XXXXXXXXXXX</w:t>
            </w:r>
            <w:r>
              <w:rPr>
                <w:rFonts w:ascii="Calibri" w:hAnsi="Calibri"/>
                <w:b/>
              </w:rPr>
              <w:t xml:space="preserve"> JBOD Functionality DVT test</w:t>
            </w:r>
            <w:r>
              <w:rPr>
                <w:rFonts w:ascii="Calibri" w:hAnsi="Calibri"/>
                <w:b/>
              </w:rPr>
              <w:br/>
            </w:r>
            <w:r>
              <w:rPr>
                <w:rFonts w:ascii="Calibri" w:hAnsi="Calibri"/>
                <w:b/>
              </w:rPr>
              <w:br/>
            </w:r>
            <w:r>
              <w:rPr>
                <w:rFonts w:ascii="Calibri" w:hAnsi="Calibri"/>
                <w:b/>
              </w:rPr>
              <w:t>XXXXXXXXXX</w:t>
            </w:r>
            <w:r>
              <w:rPr>
                <w:rFonts w:ascii="Calibri" w:hAnsi="Calibri"/>
                <w:b/>
              </w:rPr>
              <w:t xml:space="preserve"> All Firmware Version:</w:t>
            </w:r>
            <w:r>
              <w:rPr>
                <w:rFonts w:ascii="Calibri" w:hAnsi="Calibri"/>
                <w:b/>
              </w:rPr>
              <w:br/>
              <w:t>Expander:</w:t>
            </w:r>
            <w:r>
              <w:rPr>
                <w:rFonts w:ascii="Calibri" w:hAnsi="Calibri"/>
                <w:b/>
              </w:rPr>
              <w:br/>
              <w:t xml:space="preserve">BMC-&gt; </w:t>
            </w:r>
            <w:r>
              <w:rPr>
                <w:rFonts w:ascii="Calibri" w:hAnsi="Calibri"/>
                <w:b/>
              </w:rPr>
              <w:br/>
            </w:r>
            <w:r>
              <w:rPr>
                <w:rFonts w:ascii="Calibri" w:hAnsi="Calibri"/>
                <w:b/>
                <w:color w:val="0000FF"/>
              </w:rPr>
              <w:t>XXXXXXXXXX</w:t>
            </w:r>
            <w:r>
              <w:rPr>
                <w:rFonts w:ascii="Calibri" w:hAnsi="Calibri"/>
                <w:b/>
              </w:rPr>
              <w:br/>
            </w:r>
            <w:r>
              <w:rPr>
                <w:rFonts w:ascii="Calibri" w:hAnsi="Calibri"/>
              </w:rPr>
              <w:t>Release Date:</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b/>
              </w:rPr>
              <w:br/>
            </w:r>
            <w:r>
              <w:rPr>
                <w:rFonts w:ascii="Calibri" w:hAnsi="Calibri"/>
                <w:b/>
              </w:rPr>
              <w:br/>
            </w:r>
            <w:r>
              <w:rPr>
                <w:rFonts w:ascii="Calibri" w:hAnsi="Calibri"/>
                <w:b/>
              </w:rPr>
              <w:t xml:space="preserve">Expander </w:t>
            </w:r>
            <w:r>
              <w:rPr>
                <w:rFonts w:ascii="Calibri" w:hAnsi="Calibri"/>
                <w:b/>
              </w:rPr>
              <w:t>F/W-&gt;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b/>
              </w:rPr>
              <w:br/>
              <w:t>MFG-&gt;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rPr>
              <w:br/>
            </w:r>
            <w:r>
              <w:rPr>
                <w:rFonts w:ascii="Calibri" w:hAnsi="Calibri"/>
                <w:b/>
              </w:rPr>
              <w:t>Backplane:</w:t>
            </w:r>
            <w:r>
              <w:rPr>
                <w:rFonts w:ascii="Calibri" w:hAnsi="Calibri"/>
                <w:b/>
              </w:rPr>
              <w:br/>
              <w:t>CPLD-&gt;</w:t>
            </w:r>
            <w:r>
              <w:rPr>
                <w:rFonts w:ascii="Calibri" w:hAnsi="Calibri"/>
                <w:b/>
              </w:rPr>
              <w:br/>
            </w:r>
            <w:r>
              <w:rPr>
                <w:rFonts w:ascii="Calibri" w:hAnsi="Calibri"/>
              </w:rP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r>
              <w:rPr>
                <w:rFonts w:ascii="Calibri" w:hAnsi="Calibri"/>
                <w:b/>
              </w:rPr>
              <w:t>XXXXXXXXXXX</w:t>
            </w:r>
            <w:r>
              <w:rPr>
                <w:rFonts w:ascii="Calibri" w:hAnsi="Calibri"/>
                <w:b/>
              </w:rPr>
              <w:t xml:space="preserve"> JBOD Functionality DVT test</w:t>
            </w:r>
            <w:r>
              <w:rPr>
                <w:rFonts w:ascii="Calibri" w:hAnsi="Calibri"/>
                <w:b/>
              </w:rPr>
              <w:br/>
            </w:r>
            <w:r>
              <w:rPr>
                <w:rFonts w:ascii="Calibri" w:hAnsi="Calibri"/>
                <w:b/>
              </w:rPr>
              <w:br/>
            </w:r>
            <w:r>
              <w:rPr>
                <w:rFonts w:ascii="Calibri" w:hAnsi="Calibri"/>
                <w:b/>
              </w:rPr>
              <w:t>XXXXXXXXXX</w:t>
            </w:r>
            <w:r>
              <w:rPr>
                <w:rFonts w:ascii="Calibri" w:hAnsi="Calibri"/>
                <w:b/>
              </w:rPr>
              <w:t xml:space="preserve"> All Firmware Version:</w:t>
            </w:r>
            <w:r>
              <w:rPr>
                <w:rFonts w:ascii="Calibri" w:hAnsi="Calibri"/>
                <w:b/>
              </w:rPr>
              <w:br/>
              <w:t>Expander:</w:t>
            </w:r>
            <w:r>
              <w:rPr>
                <w:rFonts w:ascii="Calibri" w:hAnsi="Calibri"/>
                <w:b/>
              </w:rPr>
              <w:br/>
              <w:t xml:space="preserve">BMC-&gt; </w:t>
            </w:r>
            <w:r>
              <w:rPr>
                <w:rFonts w:ascii="Calibri" w:hAnsi="Calibri"/>
                <w:b/>
              </w:rPr>
              <w:br/>
            </w:r>
            <w:r>
              <w:rPr>
                <w:rFonts w:ascii="Calibri" w:hAnsi="Calibri"/>
                <w:b/>
                <w:color w:val="0000FF"/>
              </w:rPr>
              <w:t>XXXXXXXXXX</w:t>
            </w:r>
            <w:r>
              <w:rPr>
                <w:rFonts w:ascii="Calibri" w:hAnsi="Calibri"/>
                <w:b/>
              </w:rPr>
              <w:br/>
            </w:r>
            <w:r>
              <w:rPr>
                <w:rFonts w:ascii="Calibri" w:hAnsi="Calibri"/>
              </w:rPr>
              <w:t>Release Date:</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b/>
              </w:rPr>
              <w:br/>
            </w:r>
            <w:r>
              <w:rPr>
                <w:rFonts w:ascii="Calibri" w:hAnsi="Calibri"/>
                <w:b/>
              </w:rPr>
              <w:br/>
            </w:r>
            <w:r>
              <w:rPr>
                <w:rFonts w:ascii="Calibri" w:hAnsi="Calibri"/>
                <w:b/>
              </w:rPr>
              <w:t xml:space="preserve">Expander </w:t>
            </w:r>
            <w:r>
              <w:rPr>
                <w:rFonts w:ascii="Calibri" w:hAnsi="Calibri"/>
                <w:b/>
              </w:rPr>
              <w:t>F/W-&gt;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b/>
              </w:rPr>
              <w:br/>
              <w:t>MFG-&gt;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rPr>
              <w:br/>
            </w:r>
            <w:r>
              <w:rPr>
                <w:rFonts w:ascii="Calibri" w:hAnsi="Calibri"/>
                <w:b/>
              </w:rPr>
              <w:t>Backplane:</w:t>
            </w:r>
            <w:r>
              <w:rPr>
                <w:rFonts w:ascii="Calibri" w:hAnsi="Calibri"/>
                <w:b/>
              </w:rPr>
              <w:br/>
              <w:t>CPLD-&gt;</w:t>
            </w:r>
            <w:r>
              <w:rPr>
                <w:rFonts w:ascii="Calibri" w:hAnsi="Calibri"/>
                <w:b/>
              </w:rPr>
              <w:br/>
            </w:r>
            <w:r>
              <w:rPr>
                <w:rFonts w:ascii="Calibri" w:hAnsi="Calibri"/>
              </w:rP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r>
              <w:rPr>
                <w:rFonts w:ascii="Calibri" w:hAnsi="Calibri"/>
                <w:b/>
              </w:rPr>
              <w:t>XXXXXXXXXXX</w:t>
            </w:r>
            <w:r>
              <w:rPr>
                <w:rFonts w:ascii="Calibri" w:hAnsi="Calibri"/>
                <w:b/>
              </w:rPr>
              <w:t xml:space="preserve"> JBOD Functionality DVT test</w:t>
            </w:r>
            <w:r>
              <w:rPr>
                <w:rFonts w:ascii="Calibri" w:hAnsi="Calibri"/>
                <w:b/>
              </w:rPr>
              <w:br/>
            </w:r>
            <w:r>
              <w:rPr>
                <w:rFonts w:ascii="Calibri" w:hAnsi="Calibri"/>
                <w:b/>
              </w:rPr>
              <w:br/>
            </w:r>
            <w:r>
              <w:rPr>
                <w:rFonts w:ascii="Calibri" w:hAnsi="Calibri"/>
                <w:b/>
              </w:rPr>
              <w:t>XXXXXXXXXX</w:t>
            </w:r>
            <w:r>
              <w:rPr>
                <w:rFonts w:ascii="Calibri" w:hAnsi="Calibri"/>
                <w:b/>
              </w:rPr>
              <w:t xml:space="preserve"> All Firmware Version:</w:t>
            </w:r>
            <w:r>
              <w:rPr>
                <w:rFonts w:ascii="Calibri" w:hAnsi="Calibri"/>
                <w:b/>
              </w:rPr>
              <w:br/>
              <w:t>Expander:</w:t>
            </w:r>
            <w:r>
              <w:rPr>
                <w:rFonts w:ascii="Calibri" w:hAnsi="Calibri"/>
                <w:b/>
              </w:rPr>
              <w:br/>
              <w:t xml:space="preserve">BMC-&gt; </w:t>
            </w:r>
            <w:r>
              <w:rPr>
                <w:rFonts w:ascii="Calibri" w:hAnsi="Calibri"/>
                <w:b/>
              </w:rPr>
              <w:br/>
            </w:r>
            <w:r>
              <w:rPr>
                <w:rFonts w:ascii="Calibri" w:hAnsi="Calibri"/>
                <w:b/>
                <w:color w:val="0000FF"/>
              </w:rPr>
              <w:t>XXXXXXXXXX</w:t>
            </w:r>
            <w:r>
              <w:rPr>
                <w:rFonts w:ascii="Calibri" w:hAnsi="Calibri"/>
                <w:b/>
              </w:rPr>
              <w:br/>
            </w:r>
            <w:r>
              <w:rPr>
                <w:rFonts w:ascii="Calibri" w:hAnsi="Calibri"/>
              </w:rPr>
              <w:t>Release Date:</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b/>
              </w:rPr>
              <w:br/>
            </w:r>
            <w:r>
              <w:rPr>
                <w:rFonts w:ascii="Calibri" w:hAnsi="Calibri"/>
                <w:b/>
              </w:rPr>
              <w:br/>
            </w:r>
            <w:r>
              <w:rPr>
                <w:rFonts w:ascii="Calibri" w:hAnsi="Calibri"/>
                <w:b/>
              </w:rPr>
              <w:t xml:space="preserve">Expander </w:t>
            </w:r>
            <w:r>
              <w:rPr>
                <w:rFonts w:ascii="Calibri" w:hAnsi="Calibri"/>
                <w:b/>
              </w:rPr>
              <w:t>F/W-&gt;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b/>
              </w:rPr>
              <w:br/>
              <w:t>MFG-&gt;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rPr>
              <w:br/>
            </w:r>
            <w:r>
              <w:rPr>
                <w:rFonts w:ascii="Calibri" w:hAnsi="Calibri"/>
                <w:b/>
              </w:rPr>
              <w:t>Backplane:</w:t>
            </w:r>
            <w:r>
              <w:rPr>
                <w:rFonts w:ascii="Calibri" w:hAnsi="Calibri"/>
                <w:b/>
              </w:rPr>
              <w:br/>
              <w:t>CPLD-&gt;</w:t>
            </w:r>
            <w:r>
              <w:rPr>
                <w:rFonts w:ascii="Calibri" w:hAnsi="Calibri"/>
                <w:b/>
              </w:rPr>
              <w:br/>
            </w:r>
            <w:r>
              <w:rPr>
                <w:rFonts w:ascii="Calibri" w:hAnsi="Calibri"/>
              </w:rP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r>
              <w:rPr>
                <w:rFonts w:ascii="Calibri" w:hAnsi="Calibri"/>
                <w:b/>
              </w:rPr>
              <w:t>XXXXXXXXXXX</w:t>
            </w:r>
            <w:r>
              <w:rPr>
                <w:rFonts w:ascii="Calibri" w:hAnsi="Calibri"/>
                <w:b/>
              </w:rPr>
              <w:t xml:space="preserve"> JBOD Functionality DVT test</w:t>
            </w:r>
            <w:r>
              <w:rPr>
                <w:rFonts w:ascii="Calibri" w:hAnsi="Calibri"/>
                <w:b/>
              </w:rPr>
              <w:br/>
            </w:r>
            <w:r>
              <w:rPr>
                <w:rFonts w:ascii="Calibri" w:hAnsi="Calibri"/>
                <w:b/>
              </w:rPr>
              <w:br/>
            </w:r>
            <w:r>
              <w:rPr>
                <w:rFonts w:ascii="Calibri" w:hAnsi="Calibri"/>
                <w:b/>
              </w:rPr>
              <w:t>XXXXXXXXXX</w:t>
            </w:r>
            <w:r>
              <w:rPr>
                <w:rFonts w:ascii="Calibri" w:hAnsi="Calibri"/>
                <w:b/>
              </w:rPr>
              <w:t xml:space="preserve"> All Firmware Version:</w:t>
            </w:r>
            <w:r>
              <w:rPr>
                <w:rFonts w:ascii="Calibri" w:hAnsi="Calibri"/>
                <w:b/>
              </w:rPr>
              <w:br/>
              <w:t>Expander:</w:t>
            </w:r>
            <w:r>
              <w:rPr>
                <w:rFonts w:ascii="Calibri" w:hAnsi="Calibri"/>
                <w:b/>
              </w:rPr>
              <w:br/>
              <w:t xml:space="preserve">BMC-&gt; </w:t>
            </w:r>
            <w:r>
              <w:rPr>
                <w:rFonts w:ascii="Calibri" w:hAnsi="Calibri"/>
                <w:b/>
              </w:rPr>
              <w:br/>
            </w:r>
            <w:r>
              <w:rPr>
                <w:rFonts w:ascii="Calibri" w:hAnsi="Calibri"/>
                <w:b/>
                <w:color w:val="0000FF"/>
              </w:rPr>
              <w:t>XXXXXXXXXX</w:t>
            </w:r>
            <w:r>
              <w:rPr>
                <w:rFonts w:ascii="Calibri" w:hAnsi="Calibri"/>
                <w:b/>
              </w:rPr>
              <w:br/>
            </w:r>
            <w:r>
              <w:rPr>
                <w:rFonts w:ascii="Calibri" w:hAnsi="Calibri"/>
              </w:rPr>
              <w:t>Release Date:</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b/>
              </w:rPr>
              <w:br/>
            </w:r>
            <w:r>
              <w:rPr>
                <w:rFonts w:ascii="Calibri" w:hAnsi="Calibri"/>
                <w:b/>
              </w:rPr>
              <w:br/>
            </w:r>
            <w:r>
              <w:rPr>
                <w:rFonts w:ascii="Calibri" w:hAnsi="Calibri"/>
                <w:b/>
              </w:rPr>
              <w:t xml:space="preserve">Expander </w:t>
            </w:r>
            <w:r>
              <w:rPr>
                <w:rFonts w:ascii="Calibri" w:hAnsi="Calibri"/>
                <w:b/>
              </w:rPr>
              <w:t>F/W-&gt;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b/>
              </w:rPr>
              <w:br/>
              <w:t>MFG-&gt;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rPr>
              <w:br/>
            </w:r>
            <w:r>
              <w:rPr>
                <w:rFonts w:ascii="Calibri" w:hAnsi="Calibri"/>
                <w:b/>
              </w:rPr>
              <w:t>Backplane:</w:t>
            </w:r>
            <w:r>
              <w:rPr>
                <w:rFonts w:ascii="Calibri" w:hAnsi="Calibri"/>
                <w:b/>
              </w:rPr>
              <w:br/>
              <w:t>CPLD-&gt;</w:t>
            </w:r>
            <w:r>
              <w:rPr>
                <w:rFonts w:ascii="Calibri" w:hAnsi="Calibri"/>
                <w:b/>
              </w:rPr>
              <w:br/>
            </w:r>
            <w:r>
              <w:rPr>
                <w:rFonts w:ascii="Calibri" w:hAnsi="Calibri"/>
              </w:rP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r>
              <w:rPr>
                <w:rFonts w:ascii="Calibri" w:hAnsi="Calibri"/>
                <w:b/>
              </w:rPr>
              <w:t>XXXXXXXXXXX</w:t>
            </w:r>
            <w:r>
              <w:rPr>
                <w:rFonts w:ascii="Calibri" w:hAnsi="Calibri"/>
                <w:b/>
              </w:rPr>
              <w:t xml:space="preserve"> JBOD Functionality DVT test</w:t>
            </w:r>
            <w:r>
              <w:rPr>
                <w:rFonts w:ascii="Calibri" w:hAnsi="Calibri"/>
                <w:b/>
              </w:rPr>
              <w:br/>
            </w:r>
            <w:r>
              <w:rPr>
                <w:rFonts w:ascii="Calibri" w:hAnsi="Calibri"/>
                <w:b/>
              </w:rPr>
              <w:br/>
            </w:r>
            <w:r>
              <w:rPr>
                <w:rFonts w:ascii="Calibri" w:hAnsi="Calibri"/>
                <w:b/>
              </w:rPr>
              <w:t>XXXXXXXXXX</w:t>
            </w:r>
            <w:r>
              <w:rPr>
                <w:rFonts w:ascii="Calibri" w:hAnsi="Calibri"/>
                <w:b/>
              </w:rPr>
              <w:t xml:space="preserve"> All Firmware Version:</w:t>
            </w:r>
            <w:r>
              <w:rPr>
                <w:rFonts w:ascii="Calibri" w:hAnsi="Calibri"/>
                <w:b/>
              </w:rPr>
              <w:br/>
              <w:t>Expander:</w:t>
            </w:r>
            <w:r>
              <w:rPr>
                <w:rFonts w:ascii="Calibri" w:hAnsi="Calibri"/>
                <w:b/>
              </w:rPr>
              <w:br/>
              <w:t xml:space="preserve">BMC-&gt; </w:t>
            </w:r>
            <w:r>
              <w:rPr>
                <w:rFonts w:ascii="Calibri" w:hAnsi="Calibri"/>
                <w:b/>
              </w:rPr>
              <w:br/>
            </w:r>
            <w:r>
              <w:rPr>
                <w:rFonts w:ascii="Calibri" w:hAnsi="Calibri"/>
                <w:b/>
                <w:color w:val="0000FF"/>
              </w:rPr>
              <w:t>XXXXXXXXXX</w:t>
            </w:r>
            <w:r>
              <w:rPr>
                <w:rFonts w:ascii="Calibri" w:hAnsi="Calibri"/>
                <w:b/>
              </w:rPr>
              <w:br/>
            </w:r>
            <w:r>
              <w:rPr>
                <w:rFonts w:ascii="Calibri" w:hAnsi="Calibri"/>
              </w:rPr>
              <w:t>Release Date:</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rPr>
              <w:br/>
            </w:r>
            <w:r>
              <w:rPr>
                <w:rFonts w:ascii="Calibri" w:hAnsi="Calibri"/>
              </w:rPr>
              <w:t>XXXXXXXXXXXXXXXXXXXXXXXXXXXX</w:t>
            </w:r>
            <w:r>
              <w:rPr>
                <w:rFonts w:ascii="Calibri" w:hAnsi="Calibri"/>
                <w:b/>
              </w:rPr>
              <w:br/>
            </w:r>
            <w:r>
              <w:rPr>
                <w:rFonts w:ascii="Calibri" w:hAnsi="Calibri"/>
                <w:b/>
              </w:rPr>
              <w:br/>
            </w:r>
            <w:r>
              <w:rPr>
                <w:rFonts w:ascii="Calibri" w:hAnsi="Calibri"/>
                <w:b/>
              </w:rPr>
              <w:t xml:space="preserve">Expander </w:t>
            </w:r>
            <w:r>
              <w:rPr>
                <w:rFonts w:ascii="Calibri" w:hAnsi="Calibri"/>
                <w:b/>
              </w:rPr>
              <w:t>F/W-&gt;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b/>
              </w:rPr>
              <w:br/>
              <w:t>MFG-&gt;</w:t>
            </w:r>
            <w:r>
              <w:rPr>
                <w:rFonts w:ascii="Calibri" w:hAnsi="Calibri"/>
                <w:b/>
              </w:rPr>
              <w:br/>
            </w:r>
            <w:r>
              <w:rPr>
                <w:rFonts w:ascii="Calibri" w:hAnsi="Calibri"/>
              </w:rPr>
              <w:t>XXXXXXXXXXXXXXXXXXXXXXXXXXXX</w:t>
            </w:r>
            <w:r>
              <w:rPr>
                <w:rFonts w:ascii="Calibri" w:hAnsi="Calibri"/>
                <w:b/>
                <w:color w:val="0000FF"/>
              </w:rPr>
              <w:br/>
            </w:r>
            <w:r>
              <w:rPr>
                <w:rFonts w:ascii="Calibri" w:hAnsi="Calibri"/>
              </w:rPr>
              <w:t>XXXXXXXXXXXXXXXXXXXXXXXXXXXX</w:t>
            </w:r>
            <w:r>
              <w:rPr>
                <w:rFonts w:ascii="Calibri" w:hAnsi="Calibri"/>
                <w:b/>
              </w:rPr>
              <w:br/>
            </w:r>
            <w:r>
              <w:rPr>
                <w:rFonts w:ascii="Calibri" w:hAnsi="Calibri"/>
              </w:rPr>
              <w:br/>
            </w:r>
            <w:r>
              <w:rPr>
                <w:rFonts w:ascii="Calibri" w:hAnsi="Calibri"/>
                <w:b/>
              </w:rPr>
              <w:t>Backplane:</w:t>
            </w:r>
            <w:r>
              <w:rPr>
                <w:rFonts w:ascii="Calibri" w:hAnsi="Calibri"/>
                <w:b/>
              </w:rPr>
              <w:br/>
              <w:t>CPLD-&gt;</w:t>
            </w:r>
            <w:r>
              <w:rPr>
                <w:rFonts w:ascii="Calibri" w:hAnsi="Calibri"/>
                <w:b/>
              </w:rPr>
              <w:br/>
            </w:r>
            <w:r>
              <w:rPr>
                <w:rFonts w:ascii="Calibri" w:hAnsi="Calibri"/>
              </w:rPr>
              <w:t>XXXXXXXXXXXXXXXXXXXXXXXXXXXX</w:t>
            </w:r>
          </w:p>
        </w:tc>
        <w:tc>
          <w:tcPr>
            <w:tcW w:type="dxa" w:w="411"/>
          </w:tcPr>
          <w:p>
            <w:pPr/>
            <w:r>
              <w:t>YYYY/MM/DD</w:t>
            </w:r>
            <w:r>
              <w:rPr>
                <w:rFonts w:ascii="Calibri" w:hAnsi="Calibri"/>
              </w:rPr>
              <w:t>YYYY/MM/DD</w:t>
            </w:r>
          </w:p>
        </w:tc>
        <w:tc>
          <w:tcPr>
            <w:tcW w:type="dxa" w:w="411"/>
          </w:tcPr>
          <w:p>
            <w:pPr/>
            <w:r>
              <w:t>YYYY/MM/DD</w:t>
            </w:r>
            <w:r>
              <w:rPr>
                <w:rFonts w:ascii="Calibri" w:hAnsi="Calibri"/>
              </w:rPr>
              <w:t>YYYY/MM/DD</w:t>
            </w:r>
          </w:p>
        </w:tc>
        <w:tc>
          <w:tcPr>
            <w:tcW w:type="dxa" w:w="411"/>
          </w:tcPr>
          <w:p>
            <w:pPr/>
            <w:r>
              <w:t>YYYY/MM/DD</w:t>
            </w:r>
            <w:r>
              <w:rPr>
                <w:rFonts w:ascii="Calibri" w:hAnsi="Calibri"/>
              </w:rPr>
              <w:t>YYYY/MM/DD</w:t>
            </w:r>
          </w:p>
        </w:tc>
        <w:tc>
          <w:tcPr>
            <w:tcW w:type="dxa" w:w="411"/>
          </w:tcPr>
          <w:p>
            <w:pPr/>
            <w:r>
              <w:t>Name</w:t>
            </w:r>
            <w:r>
              <w:rPr>
                <w:rFonts w:ascii="Calibri" w:hAnsi="Calibri"/>
              </w:rPr>
              <w:t>Name</w:t>
            </w:r>
          </w:p>
        </w:tc>
        <w:tc>
          <w:tcPr>
            <w:tcW w:type="dxa" w:w="411"/>
          </w:tcPr>
          <w:p>
            <w:pPr/>
            <w:r>
              <w:t>Name</w:t>
            </w:r>
            <w:r>
              <w:rPr>
                <w:rFonts w:ascii="Calibri" w:hAnsi="Calibri"/>
              </w:rPr>
              <w:t>Name</w:t>
            </w:r>
          </w:p>
        </w:tc>
      </w:tr>
      <w:tr>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c>
          <w:tcPr>
            <w:tcW w:type="dxa" w:w="411"/>
          </w:tcPr>
          <w:p>
            <w:pPr/>
            <w:r/>
            <w:r>
              <w:rPr>
                <w:rFonts w:ascii="Calibri" w:hAnsi="Calibri"/>
                <w:color w:val="0000FF"/>
              </w:rPr>
              <w:t xml:space="preserve">　</w:t>
            </w:r>
          </w:p>
        </w:tc>
      </w:tr>
      <w:tr>
        <w:tc>
          <w:tcPr>
            <w:tcW w:type="dxa" w:w="411"/>
          </w:tcPr>
          <w:p>
            <w:pPr/>
            <w:r/>
            <w:r>
              <w:rPr>
                <w:rFonts w:ascii="Calibri" w:hAnsi="Calibri"/>
                <w:color w:val="FF0000"/>
              </w:rPr>
              <w:t xml:space="preserve">　</w:t>
            </w:r>
          </w:p>
        </w:tc>
        <w:tc>
          <w:tcPr>
            <w:tcW w:type="dxa" w:w="411"/>
          </w:tcPr>
          <w:p>
            <w:pPr/>
            <w:r/>
          </w:p>
        </w:tc>
        <w:tc>
          <w:tcPr>
            <w:tcW w:type="dxa" w:w="411"/>
          </w:tcPr>
          <w:p>
            <w:pPr/>
            <w:r/>
          </w:p>
        </w:tc>
        <w:tc>
          <w:tcPr>
            <w:tcW w:type="dxa" w:w="411"/>
          </w:tcPr>
          <w:p>
            <w:pPr/>
            <w:r/>
          </w:p>
        </w:tc>
        <w:tc>
          <w:tcPr>
            <w:tcW w:type="dxa" w:w="411"/>
          </w:tcPr>
          <w:p>
            <w:pPr/>
            <w:r/>
          </w:p>
        </w:tc>
        <w:tc>
          <w:tcPr>
            <w:tcW w:type="dxa" w:w="411"/>
          </w:tcPr>
          <w:p>
            <w:pPr/>
            <w:r>
              <w:t>Date of Test:</w:t>
            </w:r>
            <w:r>
              <w:rPr>
                <w:rFonts w:ascii="Calibri" w:hAnsi="Calibri"/>
                <w:b/>
              </w:rPr>
              <w:t>Date of Test:</w:t>
            </w:r>
          </w:p>
        </w:tc>
        <w:tc>
          <w:tcPr>
            <w:tcW w:type="dxa" w:w="411"/>
          </w:tcPr>
          <w:p>
            <w:pPr/>
            <w:r>
              <w:t>Date of Test:</w:t>
            </w:r>
            <w:r>
              <w:rPr>
                <w:rFonts w:ascii="Calibri" w:hAnsi="Calibri"/>
                <w:b/>
              </w:rPr>
              <w:t>Date of Test:</w:t>
            </w:r>
          </w:p>
        </w:tc>
        <w:tc>
          <w:tcPr>
            <w:tcW w:type="dxa" w:w="411"/>
          </w:tcPr>
          <w:p>
            <w:pPr/>
            <w:r>
              <w:t>Date of Test:</w:t>
            </w:r>
            <w:r>
              <w:rPr>
                <w:rFonts w:ascii="Calibri" w:hAnsi="Calibri"/>
                <w:b/>
              </w:rPr>
              <w:t>Date of Test:</w:t>
            </w:r>
          </w:p>
        </w:tc>
        <w:tc>
          <w:tcPr>
            <w:tcW w:type="dxa" w:w="411"/>
          </w:tcPr>
          <w:p>
            <w:pPr/>
            <w:r>
              <w:t>Date of Test:</w:t>
            </w:r>
            <w:r>
              <w:rPr>
                <w:rFonts w:ascii="Calibri" w:hAnsi="Calibri"/>
                <w:b/>
              </w:rPr>
              <w:t>Date of Test:</w:t>
            </w:r>
          </w:p>
        </w:tc>
        <w:tc>
          <w:tcPr>
            <w:tcW w:type="dxa" w:w="411"/>
          </w:tcPr>
          <w:p>
            <w:pPr/>
            <w:r>
              <w:t>Date of Test:</w:t>
            </w:r>
            <w:r>
              <w:rPr>
                <w:rFonts w:ascii="Calibri" w:hAnsi="Calibri"/>
                <w:b/>
              </w:rPr>
              <w:t>Date of Test:</w:t>
            </w:r>
          </w:p>
        </w:tc>
        <w:tc>
          <w:tcPr>
            <w:tcW w:type="dxa" w:w="411"/>
          </w:tcPr>
          <w:p>
            <w:pPr/>
            <w:r>
              <w:t>Date of Test:</w:t>
            </w:r>
            <w:r>
              <w:rPr>
                <w:rFonts w:ascii="Calibri" w:hAnsi="Calibri"/>
                <w:b/>
              </w:rPr>
              <w:t>Date of Test:</w:t>
            </w:r>
          </w:p>
        </w:tc>
        <w:tc>
          <w:tcPr>
            <w:tcW w:type="dxa" w:w="411"/>
          </w:tcPr>
          <w:p>
            <w:pPr/>
            <w:r>
              <w:t>Date of Test:</w:t>
            </w:r>
            <w:r>
              <w:rPr>
                <w:rFonts w:ascii="Calibri" w:hAnsi="Calibri"/>
                <w:b/>
              </w:rPr>
              <w:t>Date of Test:</w:t>
            </w:r>
          </w:p>
        </w:tc>
        <w:tc>
          <w:tcPr>
            <w:tcW w:type="dxa" w:w="411"/>
          </w:tcPr>
          <w:p>
            <w:pPr/>
            <w:r>
              <w:t>Date of Test:</w:t>
            </w:r>
            <w:r>
              <w:rPr>
                <w:rFonts w:ascii="Calibri" w:hAnsi="Calibri"/>
                <w:b/>
              </w:rPr>
              <w:t>Date of Test:</w:t>
            </w:r>
          </w:p>
        </w:tc>
        <w:tc>
          <w:tcPr>
            <w:tcW w:type="dxa" w:w="411"/>
          </w:tcPr>
          <w:p>
            <w:pPr/>
            <w:r>
              <w:t>Date of Test:</w:t>
            </w:r>
            <w:r>
              <w:rPr>
                <w:rFonts w:ascii="Calibri" w:hAnsi="Calibri"/>
                <w:b/>
              </w:rPr>
              <w:t>Date of Test:</w:t>
            </w:r>
          </w:p>
        </w:tc>
        <w:tc>
          <w:tcPr>
            <w:tcW w:type="dxa" w:w="411"/>
          </w:tcPr>
          <w:p>
            <w:pPr/>
            <w:r>
              <w:t>Date of Test:</w:t>
            </w:r>
            <w:r>
              <w:rPr>
                <w:rFonts w:ascii="Calibri" w:hAnsi="Calibri"/>
                <w:b/>
              </w:rPr>
              <w:t>Date of Test:</w:t>
            </w:r>
          </w:p>
        </w:tc>
        <w:tc>
          <w:tcPr>
            <w:tcW w:type="dxa" w:w="411"/>
          </w:tcPr>
          <w:p>
            <w:pPr/>
            <w:r>
              <w:t>Date of Test:</w:t>
            </w:r>
            <w:r>
              <w:rPr>
                <w:rFonts w:ascii="Calibri" w:hAnsi="Calibri"/>
                <w:b/>
              </w:rPr>
              <w:t>Date of Test:</w:t>
            </w:r>
          </w:p>
        </w:tc>
        <w:tc>
          <w:tcPr>
            <w:tcW w:type="dxa" w:w="411"/>
          </w:tcPr>
          <w:p>
            <w:pPr/>
            <w:r>
              <w:t>Date of Test:</w:t>
            </w:r>
            <w:r>
              <w:rPr>
                <w:rFonts w:ascii="Calibri" w:hAnsi="Calibri"/>
                <w:b/>
              </w:rPr>
              <w:t>Date of Test:</w:t>
            </w:r>
          </w:p>
        </w:tc>
        <w:tc>
          <w:tcPr>
            <w:tcW w:type="dxa" w:w="411"/>
          </w:tcPr>
          <w:p>
            <w:pPr/>
            <w:r/>
            <w:r>
              <w:rPr>
                <w:rFonts w:ascii="Calibri" w:hAnsi="Calibri"/>
                <w:color w:val="FF0000"/>
              </w:rPr>
              <w:t xml:space="preserve">　</w:t>
            </w:r>
          </w:p>
        </w:tc>
        <w:tc>
          <w:tcPr>
            <w:tcW w:type="dxa" w:w="411"/>
          </w:tcPr>
          <w:p>
            <w:pPr/>
            <w:r/>
            <w:r>
              <w:rPr>
                <w:rFonts w:ascii="Calibri" w:hAnsi="Calibri"/>
                <w:color w:val="FF0000"/>
              </w:rPr>
              <w:t xml:space="preserve">　</w:t>
            </w:r>
          </w:p>
        </w:tc>
        <w:tc>
          <w:tcPr>
            <w:tcW w:type="dxa" w:w="411"/>
          </w:tcPr>
          <w:p>
            <w:pPr/>
            <w:r/>
            <w:r>
              <w:rPr>
                <w:rFonts w:ascii="Calibri" w:hAnsi="Calibri"/>
                <w:color w:val="FF0000"/>
              </w:rPr>
              <w:t xml:space="preserve">　</w:t>
            </w:r>
          </w:p>
        </w:tc>
        <w:tc>
          <w:tcPr>
            <w:tcW w:type="dxa" w:w="411"/>
          </w:tcPr>
          <w:p>
            <w:pPr/>
            <w:r/>
            <w:r>
              <w:rPr>
                <w:rFonts w:ascii="Calibri" w:hAnsi="Calibri"/>
                <w:color w:val="FF0000"/>
              </w:rPr>
              <w:t xml:space="preserve">　</w:t>
            </w:r>
          </w:p>
        </w:tc>
      </w:tr>
      <w:tr>
        <w:tc>
          <w:tcPr>
            <w:tcW w:type="dxa" w:w="411"/>
          </w:tcPr>
          <w:p>
            <w:pPr/>
            <w:r/>
            <w:r>
              <w:rPr>
                <w:rFonts w:ascii="Calibri" w:hAnsi="Calibri"/>
              </w:rPr>
              <w:t xml:space="preserve">　</w:t>
            </w:r>
          </w:p>
        </w:tc>
        <w:tc>
          <w:tcPr>
            <w:tcW w:type="dxa" w:w="411"/>
          </w:tcPr>
          <w:p>
            <w:pPr/>
            <w:r/>
          </w:p>
        </w:tc>
        <w:tc>
          <w:tcPr>
            <w:tcW w:type="dxa" w:w="411"/>
          </w:tcPr>
          <w:p>
            <w:pPr/>
            <w:r/>
          </w:p>
        </w:tc>
        <w:tc>
          <w:tcPr>
            <w:tcW w:type="dxa" w:w="411"/>
          </w:tcPr>
          <w:p>
            <w:pPr/>
            <w:r/>
          </w:p>
        </w:tc>
        <w:tc>
          <w:tcPr>
            <w:tcW w:type="dxa" w:w="411"/>
          </w:tcPr>
          <w:p>
            <w:pPr/>
            <w:r/>
          </w:p>
        </w:tc>
        <w:tc>
          <w:tcPr>
            <w:tcW w:type="dxa" w:w="411"/>
          </w:tcPr>
          <w:p>
            <w:pPr/>
            <w:r>
              <w:t>Test Started</w:t>
            </w:r>
            <w:r>
              <w:rPr>
                <w:rFonts w:ascii="Calibri" w:hAnsi="Calibri"/>
              </w:rPr>
              <w:t>Test Started</w:t>
            </w:r>
          </w:p>
        </w:tc>
        <w:tc>
          <w:tcPr>
            <w:tcW w:type="dxa" w:w="411"/>
          </w:tcPr>
          <w:p>
            <w:pPr/>
            <w:r>
              <w:t>Test Started</w:t>
            </w:r>
            <w:r>
              <w:rPr>
                <w:rFonts w:ascii="Calibri" w:hAnsi="Calibri"/>
              </w:rPr>
              <w:t>Test Started</w:t>
            </w:r>
          </w:p>
        </w:tc>
        <w:tc>
          <w:tcPr>
            <w:tcW w:type="dxa" w:w="411"/>
          </w:tcPr>
          <w:p>
            <w:pPr/>
            <w:r>
              <w:t>Test Started</w:t>
            </w:r>
            <w:r>
              <w:rPr>
                <w:rFonts w:ascii="Calibri" w:hAnsi="Calibri"/>
              </w:rPr>
              <w:t>Test Started</w:t>
            </w:r>
          </w:p>
        </w:tc>
        <w:tc>
          <w:tcPr>
            <w:tcW w:type="dxa" w:w="411"/>
          </w:tcPr>
          <w:p>
            <w:pPr/>
            <w:r>
              <w:t>Test Started</w:t>
            </w:r>
            <w:r>
              <w:rPr>
                <w:rFonts w:ascii="Calibri" w:hAnsi="Calibri"/>
              </w:rPr>
              <w:t>Test Started</w:t>
            </w:r>
          </w:p>
        </w:tc>
        <w:tc>
          <w:tcPr>
            <w:tcW w:type="dxa" w:w="411"/>
          </w:tcPr>
          <w:p>
            <w:pPr/>
            <w:r>
              <w:t>Test Completed</w:t>
            </w:r>
            <w:r>
              <w:rPr>
                <w:rFonts w:ascii="Calibri" w:hAnsi="Calibri"/>
              </w:rPr>
              <w:t>Test Completed</w:t>
            </w:r>
          </w:p>
        </w:tc>
        <w:tc>
          <w:tcPr>
            <w:tcW w:type="dxa" w:w="411"/>
          </w:tcPr>
          <w:p>
            <w:pPr/>
            <w:r>
              <w:t>Test Completed</w:t>
            </w:r>
            <w:r>
              <w:rPr>
                <w:rFonts w:ascii="Calibri" w:hAnsi="Calibri"/>
              </w:rPr>
              <w:t>Test Completed</w:t>
            </w:r>
          </w:p>
        </w:tc>
        <w:tc>
          <w:tcPr>
            <w:tcW w:type="dxa" w:w="411"/>
          </w:tcPr>
          <w:p>
            <w:pPr/>
            <w:r>
              <w:t>Test Completed</w:t>
            </w:r>
            <w:r>
              <w:rPr>
                <w:rFonts w:ascii="Calibri" w:hAnsi="Calibri"/>
              </w:rPr>
              <w:t>Test Completed</w:t>
            </w:r>
          </w:p>
        </w:tc>
        <w:tc>
          <w:tcPr>
            <w:tcW w:type="dxa" w:w="411"/>
          </w:tcPr>
          <w:p>
            <w:pPr/>
            <w:r>
              <w:t>Test Completed</w:t>
            </w:r>
            <w:r>
              <w:rPr>
                <w:rFonts w:ascii="Calibri" w:hAnsi="Calibri"/>
              </w:rPr>
              <w:t>Test Completed</w:t>
            </w:r>
          </w:p>
        </w:tc>
        <w:tc>
          <w:tcPr>
            <w:tcW w:type="dxa" w:w="411"/>
          </w:tcPr>
          <w:p>
            <w:pPr/>
            <w:r>
              <w:t>Test Completed</w:t>
            </w:r>
            <w:r>
              <w:rPr>
                <w:rFonts w:ascii="Calibri" w:hAnsi="Calibri"/>
              </w:rPr>
              <w:t>Test Completed</w:t>
            </w:r>
          </w:p>
        </w:tc>
        <w:tc>
          <w:tcPr>
            <w:tcW w:type="dxa" w:w="411"/>
          </w:tcPr>
          <w:p>
            <w:pPr/>
            <w:r>
              <w:t>Test Completed</w:t>
            </w:r>
            <w:r>
              <w:rPr>
                <w:rFonts w:ascii="Calibri" w:hAnsi="Calibri"/>
              </w:rPr>
              <w:t>Test Completed</w:t>
            </w:r>
          </w:p>
        </w:tc>
        <w:tc>
          <w:tcPr>
            <w:tcW w:type="dxa" w:w="411"/>
          </w:tcPr>
          <w:p>
            <w:pPr/>
            <w:r>
              <w:t>Test Completed</w:t>
            </w:r>
            <w:r>
              <w:rPr>
                <w:rFonts w:ascii="Calibri" w:hAnsi="Calibri"/>
              </w:rPr>
              <w:t>Test Completed</w:t>
            </w:r>
          </w:p>
        </w:tc>
        <w:tc>
          <w:tcPr>
            <w:tcW w:type="dxa" w:w="411"/>
          </w:tcPr>
          <w:p>
            <w:pPr/>
            <w:r>
              <w:t>Test Completed</w:t>
            </w:r>
            <w:r>
              <w:rPr>
                <w:rFonts w:ascii="Calibri" w:hAnsi="Calibri"/>
              </w:rPr>
              <w:t>Test Completed</w:t>
            </w:r>
          </w:p>
        </w:tc>
        <w:tc>
          <w:tcPr>
            <w:tcW w:type="dxa" w:w="411"/>
          </w:tcPr>
          <w:p>
            <w:pPr/>
            <w:r/>
            <w:r>
              <w:rPr>
                <w:rFonts w:ascii="Calibri" w:hAnsi="Calibri"/>
              </w:rPr>
              <w:t xml:space="preserve">　</w:t>
            </w:r>
          </w:p>
        </w:tc>
        <w:tc>
          <w:tcPr>
            <w:tcW w:type="dxa" w:w="411"/>
          </w:tcPr>
          <w:p>
            <w:pPr/>
            <w:r/>
            <w:r>
              <w:rPr>
                <w:rFonts w:ascii="Calibri" w:hAnsi="Calibri"/>
              </w:rPr>
              <w:t xml:space="preserve">　</w:t>
            </w:r>
          </w:p>
        </w:tc>
        <w:tc>
          <w:tcPr>
            <w:tcW w:type="dxa" w:w="411"/>
          </w:tcPr>
          <w:p>
            <w:pPr/>
            <w:r/>
            <w:r>
              <w:rPr>
                <w:rFonts w:ascii="Calibri" w:hAnsi="Calibri"/>
              </w:rPr>
              <w:t xml:space="preserve">　</w:t>
            </w:r>
          </w:p>
        </w:tc>
        <w:tc>
          <w:tcPr>
            <w:tcW w:type="dxa" w:w="411"/>
          </w:tcPr>
          <w:p>
            <w:pPr/>
            <w:r/>
            <w:r>
              <w:rPr>
                <w:rFonts w:ascii="Calibri" w:hAnsi="Calibri"/>
              </w:rPr>
              <w:t xml:space="preserve">　</w:t>
            </w:r>
          </w:p>
        </w:tc>
      </w:tr>
      <w:tr>
        <w:tc>
          <w:tcPr>
            <w:tcW w:type="dxa" w:w="411"/>
          </w:tcPr>
          <w:p>
            <w:pPr/>
            <w:r/>
            <w:r>
              <w:rPr>
                <w:rFonts w:ascii="Calibri" w:hAnsi="Calibri"/>
              </w:rPr>
              <w:t xml:space="preserve">　</w:t>
            </w:r>
          </w:p>
        </w:tc>
        <w:tc>
          <w:tcPr>
            <w:tcW w:type="dxa" w:w="411"/>
          </w:tcPr>
          <w:p>
            <w:pPr/>
            <w:r/>
          </w:p>
        </w:tc>
        <w:tc>
          <w:tcPr>
            <w:tcW w:type="dxa" w:w="411"/>
          </w:tcPr>
          <w:p>
            <w:pPr/>
            <w:r/>
          </w:p>
        </w:tc>
        <w:tc>
          <w:tcPr>
            <w:tcW w:type="dxa" w:w="411"/>
          </w:tcPr>
          <w:p>
            <w:pPr/>
            <w:r/>
          </w:p>
        </w:tc>
        <w:tc>
          <w:tcPr>
            <w:tcW w:type="dxa" w:w="411"/>
          </w:tcPr>
          <w:p>
            <w:pPr/>
            <w:r/>
          </w:p>
        </w:tc>
        <w:tc>
          <w:tcPr>
            <w:tcW w:type="dxa" w:w="411"/>
          </w:tcPr>
          <w:p>
            <w:pPr/>
            <w:r>
              <w:t>YYYY/MM/DD</w:t>
            </w:r>
            <w:r>
              <w:rPr>
                <w:rFonts w:ascii="Calibri" w:hAnsi="Calibri"/>
              </w:rPr>
              <w:t>YYYY/MM/DD</w:t>
            </w:r>
          </w:p>
        </w:tc>
        <w:tc>
          <w:tcPr>
            <w:tcW w:type="dxa" w:w="411"/>
          </w:tcPr>
          <w:p>
            <w:pPr/>
            <w:r>
              <w:t>YYYY/MM/DD</w:t>
            </w:r>
            <w:r>
              <w:rPr>
                <w:rFonts w:ascii="Calibri" w:hAnsi="Calibri"/>
              </w:rPr>
              <w:t>YYYY/MM/DD</w:t>
            </w:r>
          </w:p>
        </w:tc>
        <w:tc>
          <w:tcPr>
            <w:tcW w:type="dxa" w:w="411"/>
          </w:tcPr>
          <w:p>
            <w:pPr/>
            <w:r>
              <w:t>YYYY/MM/DD</w:t>
            </w:r>
            <w:r>
              <w:rPr>
                <w:rFonts w:ascii="Calibri" w:hAnsi="Calibri"/>
              </w:rPr>
              <w:t>YYYY/MM/DD</w:t>
            </w:r>
          </w:p>
        </w:tc>
        <w:tc>
          <w:tcPr>
            <w:tcW w:type="dxa" w:w="411"/>
          </w:tcPr>
          <w:p>
            <w:pPr/>
            <w:r>
              <w:t>YYYY/MM/DD</w:t>
            </w:r>
            <w:r>
              <w:rPr>
                <w:rFonts w:ascii="Calibri" w:hAnsi="Calibri"/>
              </w:rPr>
              <w:t>YYYY/MM/DD</w:t>
            </w:r>
          </w:p>
        </w:tc>
        <w:tc>
          <w:tcPr>
            <w:tcW w:type="dxa" w:w="411"/>
          </w:tcPr>
          <w:p>
            <w:pPr/>
            <w:r>
              <w:t>YYYY/MM/DD</w:t>
            </w:r>
            <w:r>
              <w:rPr>
                <w:rFonts w:ascii="Calibri" w:hAnsi="Calibri"/>
              </w:rPr>
              <w:t>YYYY/MM/DD</w:t>
            </w:r>
          </w:p>
        </w:tc>
        <w:tc>
          <w:tcPr>
            <w:tcW w:type="dxa" w:w="411"/>
          </w:tcPr>
          <w:p>
            <w:pPr/>
            <w:r>
              <w:t>YYYY/MM/DD</w:t>
            </w:r>
            <w:r>
              <w:rPr>
                <w:rFonts w:ascii="Calibri" w:hAnsi="Calibri"/>
              </w:rPr>
              <w:t>YYYY/MM/DD</w:t>
            </w:r>
          </w:p>
        </w:tc>
        <w:tc>
          <w:tcPr>
            <w:tcW w:type="dxa" w:w="411"/>
          </w:tcPr>
          <w:p>
            <w:pPr/>
            <w:r>
              <w:t>YYYY/MM/DD</w:t>
            </w:r>
            <w:r>
              <w:rPr>
                <w:rFonts w:ascii="Calibri" w:hAnsi="Calibri"/>
              </w:rPr>
              <w:t>YYYY/MM/DD</w:t>
            </w:r>
          </w:p>
        </w:tc>
        <w:tc>
          <w:tcPr>
            <w:tcW w:type="dxa" w:w="411"/>
          </w:tcPr>
          <w:p>
            <w:pPr/>
            <w:r>
              <w:t>YYYY/MM/DD</w:t>
            </w:r>
            <w:r>
              <w:rPr>
                <w:rFonts w:ascii="Calibri" w:hAnsi="Calibri"/>
              </w:rPr>
              <w:t>YYYY/MM/DD</w:t>
            </w:r>
          </w:p>
        </w:tc>
        <w:tc>
          <w:tcPr>
            <w:tcW w:type="dxa" w:w="411"/>
          </w:tcPr>
          <w:p>
            <w:pPr/>
            <w:r>
              <w:t>YYYY/MM/DD</w:t>
            </w:r>
            <w:r>
              <w:rPr>
                <w:rFonts w:ascii="Calibri" w:hAnsi="Calibri"/>
              </w:rPr>
              <w:t>YYYY/MM/DD</w:t>
            </w:r>
          </w:p>
        </w:tc>
        <w:tc>
          <w:tcPr>
            <w:tcW w:type="dxa" w:w="411"/>
          </w:tcPr>
          <w:p>
            <w:pPr/>
            <w:r>
              <w:t>YYYY/MM/DD</w:t>
            </w:r>
            <w:r>
              <w:rPr>
                <w:rFonts w:ascii="Calibri" w:hAnsi="Calibri"/>
              </w:rPr>
              <w:t>YYYY/MM/DD</w:t>
            </w:r>
          </w:p>
        </w:tc>
        <w:tc>
          <w:tcPr>
            <w:tcW w:type="dxa" w:w="411"/>
          </w:tcPr>
          <w:p>
            <w:pPr/>
            <w:r>
              <w:t>YYYY/MM/DD</w:t>
            </w:r>
            <w:r>
              <w:rPr>
                <w:rFonts w:ascii="Calibri" w:hAnsi="Calibri"/>
              </w:rPr>
              <w:t>YYYY/MM/DD</w:t>
            </w:r>
          </w:p>
        </w:tc>
        <w:tc>
          <w:tcPr>
            <w:tcW w:type="dxa" w:w="411"/>
          </w:tcPr>
          <w:p>
            <w:pPr/>
            <w:r>
              <w:t>YYYY/MM/DD</w:t>
            </w:r>
            <w:r>
              <w:rPr>
                <w:rFonts w:ascii="Calibri" w:hAnsi="Calibri"/>
              </w:rPr>
              <w:t>YYYY/MM/DD</w:t>
            </w:r>
          </w:p>
        </w:tc>
        <w:tc>
          <w:tcPr>
            <w:tcW w:type="dxa" w:w="411"/>
          </w:tcPr>
          <w:p>
            <w:pPr/>
            <w:r/>
            <w:r>
              <w:rPr>
                <w:rFonts w:ascii="Calibri" w:hAnsi="Calibri"/>
              </w:rPr>
              <w:t xml:space="preserve">　</w:t>
            </w:r>
          </w:p>
        </w:tc>
        <w:tc>
          <w:tcPr>
            <w:tcW w:type="dxa" w:w="411"/>
          </w:tcPr>
          <w:p>
            <w:pPr/>
            <w:r/>
            <w:r>
              <w:rPr>
                <w:rFonts w:ascii="Calibri" w:hAnsi="Calibri"/>
              </w:rPr>
              <w:t xml:space="preserve">　</w:t>
            </w:r>
          </w:p>
        </w:tc>
        <w:tc>
          <w:tcPr>
            <w:tcW w:type="dxa" w:w="411"/>
          </w:tcPr>
          <w:p>
            <w:pPr/>
            <w:r/>
            <w:r>
              <w:rPr>
                <w:rFonts w:ascii="Calibri" w:hAnsi="Calibri"/>
              </w:rPr>
              <w:t xml:space="preserve">　</w:t>
            </w:r>
          </w:p>
        </w:tc>
        <w:tc>
          <w:tcPr>
            <w:tcW w:type="dxa" w:w="411"/>
          </w:tcPr>
          <w:p>
            <w:pPr/>
            <w:r/>
            <w:r>
              <w:rPr>
                <w:rFonts w:ascii="Calibri" w:hAnsi="Calibri"/>
              </w:rPr>
              <w:t xml:space="preserve">　</w:t>
            </w:r>
          </w:p>
        </w:tc>
      </w:tr>
      <w:tr>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r>
      <w:tr>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r>
              <w:rPr>
                <w:rFonts w:ascii="Calibri" w:hAnsi="Calibri"/>
                <w:b/>
                <w:sz w:val="32"/>
              </w:rPr>
              <w:t>Table of Contents</w:t>
            </w:r>
          </w:p>
        </w:tc>
        <w:tc>
          <w:tcPr>
            <w:tcW w:type="dxa" w:w="411"/>
          </w:tcPr>
          <w:p/>
        </w:tc>
      </w:tr>
      <w:tr>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pPr>
              <w:pStyle w:val="Heading1"/>
            </w:pPr>
            <w:r>
              <w:t>1. DUT Images</w:t>
            </w:r>
            <w:r>
              <w:rPr>
                <w:rFonts w:ascii="Calibri" w:hAnsi="Calibri"/>
                <w:sz w:val="32"/>
              </w:rPr>
              <w:t>1. DUT Images</w:t>
            </w:r>
          </w:p>
        </w:tc>
        <w:tc>
          <w:tcPr>
            <w:tcW w:type="dxa" w:w="411"/>
          </w:tcPr>
          <w:p/>
        </w:tc>
      </w:tr>
      <w:tr>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pPr>
              <w:pStyle w:val="Heading1"/>
            </w:pPr>
            <w:r>
              <w:t>2. Target Device Configuration and Environment</w:t>
            </w:r>
            <w:r>
              <w:rPr>
                <w:rFonts w:ascii="Calibri" w:hAnsi="Calibri"/>
                <w:sz w:val="32"/>
              </w:rPr>
              <w:t>2</w:t>
            </w:r>
            <w:r>
              <w:rPr>
                <w:rFonts w:ascii="Calibri" w:hAnsi="Calibri"/>
                <w:sz w:val="32"/>
              </w:rPr>
              <w:t>. Target Device Configuration and Environment</w:t>
            </w:r>
          </w:p>
        </w:tc>
        <w:tc>
          <w:tcPr>
            <w:tcW w:type="dxa" w:w="411"/>
          </w:tcPr>
          <w:p/>
        </w:tc>
      </w:tr>
      <w:tr>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pPr>
              <w:pStyle w:val="Heading2"/>
            </w:pPr>
            <w:r>
              <w:t>2.1 Table of Test Configuration</w:t>
            </w:r>
            <w:r>
              <w:rPr>
                <w:rFonts w:ascii="Calibri" w:hAnsi="Calibri"/>
                <w:sz w:val="28"/>
              </w:rPr>
              <w:t>2</w:t>
            </w:r>
            <w:r>
              <w:rPr>
                <w:rFonts w:ascii="Calibri" w:hAnsi="Calibri"/>
                <w:sz w:val="28"/>
              </w:rPr>
              <w:t>.1 Table of Test Configuration</w:t>
            </w:r>
          </w:p>
        </w:tc>
        <w:tc>
          <w:tcPr>
            <w:tcW w:type="dxa" w:w="411"/>
          </w:tcPr>
          <w:p/>
        </w:tc>
      </w:tr>
      <w:tr>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pPr/>
            <w:r>
              <w:t>Host Configuration (2 Host to 1 JBOD)</w:t>
            </w:r>
            <w:r>
              <w:rPr>
                <w:rFonts w:ascii="Calibri" w:hAnsi="Calibri"/>
              </w:rPr>
              <w:t>Host Configuration (2 Host to 1 JBOD)</w:t>
            </w:r>
          </w:p>
        </w:tc>
        <w:tc>
          <w:tcPr>
            <w:tcW w:type="dxa" w:w="411"/>
          </w:tcPr>
          <w:p/>
        </w:tc>
      </w:tr>
      <w:tr>
        <w:tc>
          <w:tcPr>
            <w:tcW w:type="dxa" w:w="411"/>
          </w:tcPr>
          <w:p>
            <w:pPr/>
            <w:r>
              <w:t>Item</w:t>
            </w:r>
            <w:r>
              <w:rPr>
                <w:rFonts w:ascii="Calibri" w:hAnsi="Calibri"/>
              </w:rPr>
              <w:t>Item</w:t>
            </w:r>
          </w:p>
        </w:tc>
        <w:tc>
          <w:tcPr>
            <w:tcW w:type="dxa" w:w="411"/>
          </w:tcPr>
          <w:p>
            <w:pPr/>
            <w:r>
              <w:t>Item</w:t>
            </w:r>
            <w:r>
              <w:rPr>
                <w:rFonts w:ascii="Calibri" w:hAnsi="Calibri"/>
              </w:rPr>
              <w:t>Item</w:t>
            </w:r>
          </w:p>
        </w:tc>
        <w:tc>
          <w:tcPr>
            <w:tcW w:type="dxa" w:w="411"/>
          </w:tcPr>
          <w:p>
            <w:pPr/>
            <w:r>
              <w:t>Item</w:t>
            </w:r>
            <w:r>
              <w:rPr>
                <w:rFonts w:ascii="Calibri" w:hAnsi="Calibri"/>
              </w:rPr>
              <w:t>Item</w:t>
            </w:r>
          </w:p>
        </w:tc>
        <w:tc>
          <w:tcPr>
            <w:tcW w:type="dxa" w:w="411"/>
          </w:tcPr>
          <w:p>
            <w:pPr/>
            <w:r>
              <w:t>Item</w:t>
            </w:r>
            <w:r>
              <w:rPr>
                <w:rFonts w:ascii="Calibri" w:hAnsi="Calibri"/>
              </w:rPr>
              <w:t>Item</w:t>
            </w:r>
          </w:p>
        </w:tc>
        <w:tc>
          <w:tcPr>
            <w:tcW w:type="dxa" w:w="411"/>
          </w:tcPr>
          <w:p>
            <w:pPr/>
            <w:r>
              <w:t>Item</w:t>
            </w:r>
            <w:r>
              <w:rPr>
                <w:rFonts w:ascii="Calibri" w:hAnsi="Calibri"/>
              </w:rPr>
              <w:t>Item</w:t>
            </w:r>
          </w:p>
        </w:tc>
        <w:tc>
          <w:tcPr>
            <w:tcW w:type="dxa" w:w="411"/>
          </w:tcPr>
          <w:p>
            <w:pPr/>
            <w:r>
              <w:t>Item</w:t>
            </w:r>
            <w:r>
              <w:rPr>
                <w:rFonts w:ascii="Calibri" w:hAnsi="Calibri"/>
              </w:rPr>
              <w:t>Item</w:t>
            </w:r>
          </w:p>
        </w:tc>
        <w:tc>
          <w:tcPr>
            <w:tcW w:type="dxa" w:w="411"/>
          </w:tcPr>
          <w:p>
            <w:pPr/>
            <w:r>
              <w:t>Vender / Model</w:t>
            </w:r>
            <w:r>
              <w:rPr>
                <w:rFonts w:ascii="Calibri" w:hAnsi="Calibri"/>
              </w:rPr>
              <w:t>Vender / Model</w:t>
            </w:r>
          </w:p>
        </w:tc>
        <w:tc>
          <w:tcPr>
            <w:tcW w:type="dxa" w:w="411"/>
          </w:tcPr>
          <w:p>
            <w:pPr/>
            <w:r>
              <w:t>Vender / Model</w:t>
            </w:r>
            <w:r>
              <w:rPr>
                <w:rFonts w:ascii="Calibri" w:hAnsi="Calibri"/>
              </w:rPr>
              <w:t>Vender / Model</w:t>
            </w:r>
          </w:p>
        </w:tc>
        <w:tc>
          <w:tcPr>
            <w:tcW w:type="dxa" w:w="411"/>
          </w:tcPr>
          <w:p>
            <w:pPr/>
            <w:r>
              <w:t>Vender / Model</w:t>
            </w:r>
            <w:r>
              <w:rPr>
                <w:rFonts w:ascii="Calibri" w:hAnsi="Calibri"/>
              </w:rPr>
              <w:t>Vender / Model</w:t>
            </w:r>
          </w:p>
        </w:tc>
        <w:tc>
          <w:tcPr>
            <w:tcW w:type="dxa" w:w="411"/>
          </w:tcPr>
          <w:p>
            <w:pPr/>
            <w:r>
              <w:t>Vender / Model</w:t>
            </w:r>
            <w:r>
              <w:rPr>
                <w:rFonts w:ascii="Calibri" w:hAnsi="Calibri"/>
              </w:rPr>
              <w:t>Vender / Model</w:t>
            </w:r>
          </w:p>
        </w:tc>
        <w:tc>
          <w:tcPr>
            <w:tcW w:type="dxa" w:w="411"/>
          </w:tcPr>
          <w:p>
            <w:pPr/>
            <w:r>
              <w:t>Vender / Model</w:t>
            </w:r>
            <w:r>
              <w:rPr>
                <w:rFonts w:ascii="Calibri" w:hAnsi="Calibri"/>
              </w:rPr>
              <w:t>Vender / Model</w:t>
            </w:r>
          </w:p>
        </w:tc>
        <w:tc>
          <w:tcPr>
            <w:tcW w:type="dxa" w:w="411"/>
          </w:tcPr>
          <w:p>
            <w:pPr/>
            <w:r>
              <w:t>Vender / Model</w:t>
            </w:r>
            <w:r>
              <w:rPr>
                <w:rFonts w:ascii="Calibri" w:hAnsi="Calibri"/>
              </w:rPr>
              <w:t>Vender / Model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tc>
      </w:tr>
      <w:tr>
        <w:tc>
          <w:tcPr>
            <w:tcW w:type="dxa" w:w="411"/>
          </w:tcPr>
          <w:p>
            <w:pPr/>
            <w:r>
              <w:t>Motherboard</w:t>
            </w:r>
            <w:r>
              <w:rPr>
                <w:rFonts w:ascii="Calibri" w:hAnsi="Calibri"/>
              </w:rPr>
              <w:t>Motherboard</w:t>
            </w:r>
          </w:p>
        </w:tc>
        <w:tc>
          <w:tcPr>
            <w:tcW w:type="dxa" w:w="411"/>
          </w:tcPr>
          <w:p>
            <w:pPr/>
            <w:r>
              <w:t>Motherboard</w:t>
            </w:r>
            <w:r>
              <w:rPr>
                <w:rFonts w:ascii="Calibri" w:hAnsi="Calibri"/>
              </w:rPr>
              <w:t>Motherboard</w:t>
            </w:r>
          </w:p>
        </w:tc>
        <w:tc>
          <w:tcPr>
            <w:tcW w:type="dxa" w:w="411"/>
          </w:tcPr>
          <w:p>
            <w:pPr/>
            <w:r>
              <w:t>Motherboard</w:t>
            </w:r>
            <w:r>
              <w:rPr>
                <w:rFonts w:ascii="Calibri" w:hAnsi="Calibri"/>
              </w:rPr>
              <w:t>Motherboard</w:t>
            </w:r>
          </w:p>
        </w:tc>
        <w:tc>
          <w:tcPr>
            <w:tcW w:type="dxa" w:w="411"/>
          </w:tcPr>
          <w:p>
            <w:pPr/>
            <w:r>
              <w:t>Motherboard</w:t>
            </w:r>
            <w:r>
              <w:rPr>
                <w:rFonts w:ascii="Calibri" w:hAnsi="Calibri"/>
              </w:rPr>
              <w:t>Motherboard</w:t>
            </w:r>
          </w:p>
        </w:tc>
        <w:tc>
          <w:tcPr>
            <w:tcW w:type="dxa" w:w="411"/>
          </w:tcPr>
          <w:p>
            <w:pPr/>
            <w:r>
              <w:t>Motherboard</w:t>
            </w:r>
            <w:r>
              <w:rPr>
                <w:rFonts w:ascii="Calibri" w:hAnsi="Calibri"/>
              </w:rPr>
              <w:t>Motherboard</w:t>
            </w:r>
          </w:p>
        </w:tc>
        <w:tc>
          <w:tcPr>
            <w:tcW w:type="dxa" w:w="411"/>
          </w:tcPr>
          <w:p>
            <w:pPr/>
            <w:r>
              <w:t>Motherboard</w:t>
            </w:r>
            <w:r>
              <w:rPr>
                <w:rFonts w:ascii="Calibri" w:hAnsi="Calibri"/>
              </w:rPr>
              <w:t>Motherboard</w:t>
            </w:r>
          </w:p>
        </w:tc>
        <w:tc>
          <w:tcPr>
            <w:tcW w:type="dxa" w:w="411"/>
          </w:tcPr>
          <w:p>
            <w:pPr/>
            <w:r/>
            <w:r>
              <w:rPr>
                <w:rFonts w:ascii="Calibri" w:hAnsi="Calibri"/>
              </w:rPr>
              <w:t xml:space="preserve">　</w:t>
            </w:r>
          </w:p>
        </w:tc>
        <w:tc>
          <w:tcPr>
            <w:tcW w:type="dxa" w:w="411"/>
          </w:tcPr>
          <w:p>
            <w:pPr/>
            <w:r/>
            <w:r>
              <w:rPr>
                <w:rFonts w:ascii="Calibri" w:hAnsi="Calibri"/>
              </w:rPr>
              <w:t xml:space="preserve">　</w:t>
            </w:r>
          </w:p>
        </w:tc>
        <w:tc>
          <w:tcPr>
            <w:tcW w:type="dxa" w:w="411"/>
          </w:tcPr>
          <w:p>
            <w:pPr/>
            <w:r/>
            <w:r>
              <w:rPr>
                <w:rFonts w:ascii="Calibri" w:hAnsi="Calibri"/>
              </w:rPr>
              <w:t xml:space="preserve">　</w:t>
            </w:r>
          </w:p>
        </w:tc>
        <w:tc>
          <w:tcPr>
            <w:tcW w:type="dxa" w:w="411"/>
          </w:tcPr>
          <w:p>
            <w:pPr/>
            <w:r/>
            <w:r>
              <w:rPr>
                <w:rFonts w:ascii="Calibri" w:hAnsi="Calibri"/>
              </w:rPr>
              <w:t xml:space="preserve">　</w:t>
            </w:r>
          </w:p>
        </w:tc>
        <w:tc>
          <w:tcPr>
            <w:tcW w:type="dxa" w:w="411"/>
          </w:tcPr>
          <w:p>
            <w:pPr/>
            <w:r/>
            <w:r>
              <w:rPr>
                <w:rFonts w:ascii="Calibri" w:hAnsi="Calibri"/>
              </w:rPr>
              <w:t xml:space="preserve">　</w:t>
            </w:r>
          </w:p>
        </w:tc>
        <w:tc>
          <w:tcPr>
            <w:tcW w:type="dxa" w:w="411"/>
          </w:tcPr>
          <w:p>
            <w:pPr/>
            <w:r/>
            <w:r>
              <w:rPr>
                <w:rFonts w:ascii="Calibri" w:hAnsi="Calibri"/>
              </w:rPr>
              <w:t xml:space="preserve">　</w:t>
            </w:r>
          </w:p>
        </w:tc>
        <w:tc>
          <w:tcPr>
            <w:tcW w:type="dxa" w:w="411"/>
          </w:tcPr>
          <w:p>
            <w:pPr/>
            <w:r>
              <w:t>Motherboard of the host</w:t>
            </w:r>
            <w:r>
              <w:rPr>
                <w:rFonts w:ascii="Calibri" w:hAnsi="Calibri"/>
              </w:rPr>
              <w:t>Motherboard of the host</w:t>
            </w:r>
          </w:p>
        </w:tc>
        <w:tc>
          <w:tcPr>
            <w:tcW w:type="dxa" w:w="411"/>
          </w:tcPr>
          <w:p>
            <w:pPr/>
            <w:r>
              <w:t>Motherboard of the host</w:t>
            </w:r>
            <w:r>
              <w:rPr>
                <w:rFonts w:ascii="Calibri" w:hAnsi="Calibri"/>
              </w:rPr>
              <w:t>Motherboard of the host</w:t>
            </w:r>
          </w:p>
        </w:tc>
        <w:tc>
          <w:tcPr>
            <w:tcW w:type="dxa" w:w="411"/>
          </w:tcPr>
          <w:p>
            <w:pPr/>
            <w:r>
              <w:t>Motherboard of the host</w:t>
            </w:r>
            <w:r>
              <w:rPr>
                <w:rFonts w:ascii="Calibri" w:hAnsi="Calibri"/>
              </w:rPr>
              <w:t>Motherboard of the host</w:t>
            </w:r>
          </w:p>
        </w:tc>
        <w:tc>
          <w:tcPr>
            <w:tcW w:type="dxa" w:w="411"/>
          </w:tcPr>
          <w:p>
            <w:pPr/>
            <w:r>
              <w:t>Motherboard of the host</w:t>
            </w:r>
            <w:r>
              <w:rPr>
                <w:rFonts w:ascii="Calibri" w:hAnsi="Calibri"/>
              </w:rPr>
              <w:t>Motherboard of the host</w:t>
            </w:r>
          </w:p>
        </w:tc>
        <w:tc>
          <w:tcPr>
            <w:tcW w:type="dxa" w:w="411"/>
          </w:tcPr>
          <w:p>
            <w:pPr/>
            <w:r>
              <w:t>Motherboard of the host</w:t>
            </w:r>
            <w:r>
              <w:rPr>
                <w:rFonts w:ascii="Calibri" w:hAnsi="Calibri"/>
              </w:rPr>
              <w:t>Motherboard of the host</w:t>
            </w:r>
          </w:p>
        </w:tc>
        <w:tc>
          <w:tcPr>
            <w:tcW w:type="dxa" w:w="411"/>
          </w:tcPr>
          <w:p>
            <w:pPr/>
            <w:r>
              <w:t>Motherboard of the host</w:t>
            </w:r>
            <w:r>
              <w:rPr>
                <w:rFonts w:ascii="Calibri" w:hAnsi="Calibri"/>
              </w:rPr>
              <w:t>Motherboard of the host</w:t>
            </w:r>
          </w:p>
        </w:tc>
        <w:tc>
          <w:tcPr>
            <w:tcW w:type="dxa" w:w="411"/>
          </w:tcPr>
          <w:p>
            <w:pPr/>
            <w:r>
              <w:t>Motherboard of the host</w:t>
            </w:r>
            <w:r>
              <w:rPr>
                <w:rFonts w:ascii="Calibri" w:hAnsi="Calibri"/>
              </w:rPr>
              <w:t>Motherboard of the host</w:t>
            </w:r>
          </w:p>
        </w:tc>
        <w:tc>
          <w:tcPr>
            <w:tcW w:type="dxa" w:w="411"/>
          </w:tcPr>
          <w:p>
            <w:pPr/>
            <w:r>
              <w:t>Motherboard of the host</w:t>
            </w:r>
            <w:r>
              <w:rPr>
                <w:rFonts w:ascii="Calibri" w:hAnsi="Calibri"/>
              </w:rPr>
              <w:t>Motherboard of the host</w:t>
            </w:r>
          </w:p>
        </w:tc>
        <w:tc>
          <w:tcPr>
            <w:tcW w:type="dxa" w:w="411"/>
          </w:tcPr>
          <w:p/>
        </w:tc>
      </w:tr>
      <w:tr>
        <w:tc>
          <w:tcPr>
            <w:tcW w:type="dxa" w:w="411"/>
          </w:tcPr>
          <w:p>
            <w:pPr/>
            <w:r>
              <w:t>Operation System1</w:t>
            </w:r>
            <w:r>
              <w:rPr>
                <w:rFonts w:ascii="Calibri" w:hAnsi="Calibri"/>
              </w:rPr>
              <w:t>Operation System1</w:t>
            </w:r>
          </w:p>
        </w:tc>
        <w:tc>
          <w:tcPr>
            <w:tcW w:type="dxa" w:w="411"/>
          </w:tcPr>
          <w:p>
            <w:pPr/>
            <w:r>
              <w:t>Operation System1</w:t>
            </w:r>
            <w:r>
              <w:rPr>
                <w:rFonts w:ascii="Calibri" w:hAnsi="Calibri"/>
              </w:rPr>
              <w:t>Operation System1</w:t>
            </w:r>
          </w:p>
        </w:tc>
        <w:tc>
          <w:tcPr>
            <w:tcW w:type="dxa" w:w="411"/>
          </w:tcPr>
          <w:p>
            <w:pPr/>
            <w:r>
              <w:t>Operation System1</w:t>
            </w:r>
            <w:r>
              <w:rPr>
                <w:rFonts w:ascii="Calibri" w:hAnsi="Calibri"/>
              </w:rPr>
              <w:t>Operation System1</w:t>
            </w:r>
          </w:p>
        </w:tc>
        <w:tc>
          <w:tcPr>
            <w:tcW w:type="dxa" w:w="411"/>
          </w:tcPr>
          <w:p>
            <w:pPr/>
            <w:r>
              <w:t>Operation System1</w:t>
            </w:r>
            <w:r>
              <w:rPr>
                <w:rFonts w:ascii="Calibri" w:hAnsi="Calibri"/>
              </w:rPr>
              <w:t>Operation System1</w:t>
            </w:r>
          </w:p>
        </w:tc>
        <w:tc>
          <w:tcPr>
            <w:tcW w:type="dxa" w:w="411"/>
          </w:tcPr>
          <w:p>
            <w:pPr/>
            <w:r>
              <w:t>Operation System1</w:t>
            </w:r>
            <w:r>
              <w:rPr>
                <w:rFonts w:ascii="Calibri" w:hAnsi="Calibri"/>
              </w:rPr>
              <w:t>Operation System1</w:t>
            </w:r>
          </w:p>
        </w:tc>
        <w:tc>
          <w:tcPr>
            <w:tcW w:type="dxa" w:w="411"/>
          </w:tcPr>
          <w:p>
            <w:pPr/>
            <w:r>
              <w:t>Operation System1</w:t>
            </w:r>
            <w:r>
              <w:rPr>
                <w:rFonts w:ascii="Calibri" w:hAnsi="Calibri"/>
              </w:rPr>
              <w:t>Operation System1</w:t>
            </w:r>
          </w:p>
        </w:tc>
        <w:tc>
          <w:tcPr>
            <w:tcW w:type="dxa" w:w="411"/>
          </w:tcPr>
          <w:p>
            <w:pPr/>
            <w:r>
              <w:t>Microsoft Windows</w:t>
            </w:r>
            <w:r>
              <w:rPr>
                <w:rFonts w:ascii="Calibri" w:hAnsi="Calibri"/>
              </w:rPr>
              <w:t>Microsoft Windows</w:t>
            </w:r>
          </w:p>
        </w:tc>
        <w:tc>
          <w:tcPr>
            <w:tcW w:type="dxa" w:w="411"/>
          </w:tcPr>
          <w:p>
            <w:pPr/>
            <w:r>
              <w:t>Microsoft Windows</w:t>
            </w:r>
            <w:r>
              <w:rPr>
                <w:rFonts w:ascii="Calibri" w:hAnsi="Calibri"/>
              </w:rPr>
              <w:t>Microsoft Windows</w:t>
            </w:r>
          </w:p>
        </w:tc>
        <w:tc>
          <w:tcPr>
            <w:tcW w:type="dxa" w:w="411"/>
          </w:tcPr>
          <w:p>
            <w:pPr/>
            <w:r>
              <w:t>Microsoft Windows</w:t>
            </w:r>
            <w:r>
              <w:rPr>
                <w:rFonts w:ascii="Calibri" w:hAnsi="Calibri"/>
              </w:rPr>
              <w:t>Microsoft Windows</w:t>
            </w:r>
          </w:p>
        </w:tc>
        <w:tc>
          <w:tcPr>
            <w:tcW w:type="dxa" w:w="411"/>
          </w:tcPr>
          <w:p>
            <w:pPr/>
            <w:r>
              <w:t>Microsoft Windows</w:t>
            </w:r>
            <w:r>
              <w:rPr>
                <w:rFonts w:ascii="Calibri" w:hAnsi="Calibri"/>
              </w:rPr>
              <w:t>Microsoft Windows</w:t>
            </w:r>
          </w:p>
        </w:tc>
        <w:tc>
          <w:tcPr>
            <w:tcW w:type="dxa" w:w="411"/>
          </w:tcPr>
          <w:p>
            <w:pPr/>
            <w:r>
              <w:t>Microsoft Windows</w:t>
            </w:r>
            <w:r>
              <w:rPr>
                <w:rFonts w:ascii="Calibri" w:hAnsi="Calibri"/>
              </w:rPr>
              <w:t>Microsoft Windows</w:t>
            </w:r>
          </w:p>
        </w:tc>
        <w:tc>
          <w:tcPr>
            <w:tcW w:type="dxa" w:w="411"/>
          </w:tcPr>
          <w:p>
            <w:pPr/>
            <w:r>
              <w:t>Microsoft Windows</w:t>
            </w:r>
            <w:r>
              <w:rPr>
                <w:rFonts w:ascii="Calibri" w:hAnsi="Calibri"/>
              </w:rPr>
              <w:t>Microsoft Windows</w:t>
            </w:r>
          </w:p>
        </w:tc>
        <w:tc>
          <w:tcPr>
            <w:tcW w:type="dxa" w:w="411"/>
          </w:tcPr>
          <w:p>
            <w:pPr/>
            <w:r>
              <w:t>Server 2016 Standard</w:t>
            </w:r>
            <w:r>
              <w:rPr>
                <w:rFonts w:ascii="Calibri" w:hAnsi="Calibri"/>
              </w:rPr>
              <w:t>Server 2016 Standard</w:t>
            </w:r>
          </w:p>
        </w:tc>
        <w:tc>
          <w:tcPr>
            <w:tcW w:type="dxa" w:w="411"/>
          </w:tcPr>
          <w:p>
            <w:pPr/>
            <w:r>
              <w:t>Server 2016 Standard</w:t>
            </w:r>
            <w:r>
              <w:rPr>
                <w:rFonts w:ascii="Calibri" w:hAnsi="Calibri"/>
              </w:rPr>
              <w:t>Server 2016 Standard</w:t>
            </w:r>
          </w:p>
        </w:tc>
        <w:tc>
          <w:tcPr>
            <w:tcW w:type="dxa" w:w="411"/>
          </w:tcPr>
          <w:p>
            <w:pPr/>
            <w:r>
              <w:t>Server 2016 Standard</w:t>
            </w:r>
            <w:r>
              <w:rPr>
                <w:rFonts w:ascii="Calibri" w:hAnsi="Calibri"/>
              </w:rPr>
              <w:t>Server 2016 Standard</w:t>
            </w:r>
          </w:p>
        </w:tc>
        <w:tc>
          <w:tcPr>
            <w:tcW w:type="dxa" w:w="411"/>
          </w:tcPr>
          <w:p>
            <w:pPr/>
            <w:r>
              <w:t>Server 2016 Standard</w:t>
            </w:r>
            <w:r>
              <w:rPr>
                <w:rFonts w:ascii="Calibri" w:hAnsi="Calibri"/>
              </w:rPr>
              <w:t>Server 2016 Standard</w:t>
            </w:r>
          </w:p>
        </w:tc>
        <w:tc>
          <w:tcPr>
            <w:tcW w:type="dxa" w:w="411"/>
          </w:tcPr>
          <w:p>
            <w:pPr/>
            <w:r>
              <w:t>Server 2016 Standard</w:t>
            </w:r>
            <w:r>
              <w:rPr>
                <w:rFonts w:ascii="Calibri" w:hAnsi="Calibri"/>
              </w:rPr>
              <w:t>Server 2016 Standard</w:t>
            </w:r>
          </w:p>
        </w:tc>
        <w:tc>
          <w:tcPr>
            <w:tcW w:type="dxa" w:w="411"/>
          </w:tcPr>
          <w:p>
            <w:pPr/>
            <w:r>
              <w:t>Server 2016 Standard</w:t>
            </w:r>
            <w:r>
              <w:rPr>
                <w:rFonts w:ascii="Calibri" w:hAnsi="Calibri"/>
              </w:rPr>
              <w:t>Server 2016 Standard</w:t>
            </w:r>
          </w:p>
        </w:tc>
        <w:tc>
          <w:tcPr>
            <w:tcW w:type="dxa" w:w="411"/>
          </w:tcPr>
          <w:p>
            <w:pPr/>
            <w:r>
              <w:t>Server 2016 Standard</w:t>
            </w:r>
            <w:r>
              <w:rPr>
                <w:rFonts w:ascii="Calibri" w:hAnsi="Calibri"/>
              </w:rPr>
              <w:t>Server 2016 Standard</w:t>
            </w:r>
          </w:p>
        </w:tc>
        <w:tc>
          <w:tcPr>
            <w:tcW w:type="dxa" w:w="411"/>
          </w:tcPr>
          <w:p>
            <w:pPr/>
            <w:r>
              <w:t>Server 2016 Standard</w:t>
            </w:r>
            <w:r>
              <w:rPr>
                <w:rFonts w:ascii="Calibri" w:hAnsi="Calibri"/>
              </w:rPr>
              <w:t>Server 2016 Standard</w:t>
            </w:r>
          </w:p>
        </w:tc>
        <w:tc>
          <w:tcPr>
            <w:tcW w:type="dxa" w:w="411"/>
          </w:tcPr>
          <w:p/>
        </w:tc>
      </w:tr>
      <w:tr>
        <w:tc>
          <w:tcPr>
            <w:tcW w:type="dxa" w:w="411"/>
          </w:tcPr>
          <w:p>
            <w:pPr/>
            <w:r>
              <w:t>Operation System2</w:t>
            </w:r>
            <w:r>
              <w:rPr>
                <w:rFonts w:ascii="Calibri" w:hAnsi="Calibri"/>
              </w:rPr>
              <w:t>Operation System2</w:t>
            </w:r>
          </w:p>
        </w:tc>
        <w:tc>
          <w:tcPr>
            <w:tcW w:type="dxa" w:w="411"/>
          </w:tcPr>
          <w:p>
            <w:pPr/>
            <w:r>
              <w:t>Operation System2</w:t>
            </w:r>
            <w:r>
              <w:rPr>
                <w:rFonts w:ascii="Calibri" w:hAnsi="Calibri"/>
              </w:rPr>
              <w:t>Operation System2</w:t>
            </w:r>
          </w:p>
        </w:tc>
        <w:tc>
          <w:tcPr>
            <w:tcW w:type="dxa" w:w="411"/>
          </w:tcPr>
          <w:p>
            <w:pPr/>
            <w:r>
              <w:t>Operation System2</w:t>
            </w:r>
            <w:r>
              <w:rPr>
                <w:rFonts w:ascii="Calibri" w:hAnsi="Calibri"/>
              </w:rPr>
              <w:t>Operation System2</w:t>
            </w:r>
          </w:p>
        </w:tc>
        <w:tc>
          <w:tcPr>
            <w:tcW w:type="dxa" w:w="411"/>
          </w:tcPr>
          <w:p>
            <w:pPr/>
            <w:r>
              <w:t>Operation System2</w:t>
            </w:r>
            <w:r>
              <w:rPr>
                <w:rFonts w:ascii="Calibri" w:hAnsi="Calibri"/>
              </w:rPr>
              <w:t>Operation System2</w:t>
            </w:r>
          </w:p>
        </w:tc>
        <w:tc>
          <w:tcPr>
            <w:tcW w:type="dxa" w:w="411"/>
          </w:tcPr>
          <w:p>
            <w:pPr/>
            <w:r>
              <w:t>Operation System2</w:t>
            </w:r>
            <w:r>
              <w:rPr>
                <w:rFonts w:ascii="Calibri" w:hAnsi="Calibri"/>
              </w:rPr>
              <w:t>Operation System2</w:t>
            </w:r>
          </w:p>
        </w:tc>
        <w:tc>
          <w:tcPr>
            <w:tcW w:type="dxa" w:w="411"/>
          </w:tcPr>
          <w:p>
            <w:pPr/>
            <w:r>
              <w:t>Operation System2</w:t>
            </w:r>
            <w:r>
              <w:rPr>
                <w:rFonts w:ascii="Calibri" w:hAnsi="Calibri"/>
              </w:rPr>
              <w:t>Operation System2</w:t>
            </w:r>
          </w:p>
        </w:tc>
        <w:tc>
          <w:tcPr>
            <w:tcW w:type="dxa" w:w="411"/>
          </w:tcPr>
          <w:p>
            <w:pPr/>
            <w:r>
              <w:t>CentOS7.4 x64</w:t>
            </w:r>
            <w:r>
              <w:rPr>
                <w:rFonts w:ascii="Calibri" w:hAnsi="Calibri"/>
              </w:rPr>
              <w:t>CentOS7.4 x64</w:t>
            </w:r>
          </w:p>
        </w:tc>
        <w:tc>
          <w:tcPr>
            <w:tcW w:type="dxa" w:w="411"/>
          </w:tcPr>
          <w:p>
            <w:pPr/>
            <w:r>
              <w:t>CentOS7.4 x64</w:t>
            </w:r>
            <w:r>
              <w:rPr>
                <w:rFonts w:ascii="Calibri" w:hAnsi="Calibri"/>
              </w:rPr>
              <w:t>CentOS7.4 x64</w:t>
            </w:r>
          </w:p>
        </w:tc>
        <w:tc>
          <w:tcPr>
            <w:tcW w:type="dxa" w:w="411"/>
          </w:tcPr>
          <w:p>
            <w:pPr/>
            <w:r>
              <w:t>CentOS7.4 x64</w:t>
            </w:r>
            <w:r>
              <w:rPr>
                <w:rFonts w:ascii="Calibri" w:hAnsi="Calibri"/>
              </w:rPr>
              <w:t>CentOS7.4 x64</w:t>
            </w:r>
          </w:p>
        </w:tc>
        <w:tc>
          <w:tcPr>
            <w:tcW w:type="dxa" w:w="411"/>
          </w:tcPr>
          <w:p>
            <w:pPr/>
            <w:r>
              <w:t>CentOS7.4 x64</w:t>
            </w:r>
            <w:r>
              <w:rPr>
                <w:rFonts w:ascii="Calibri" w:hAnsi="Calibri"/>
              </w:rPr>
              <w:t>CentOS7.4 x64</w:t>
            </w:r>
          </w:p>
        </w:tc>
        <w:tc>
          <w:tcPr>
            <w:tcW w:type="dxa" w:w="411"/>
          </w:tcPr>
          <w:p>
            <w:pPr/>
            <w:r>
              <w:t>CentOS7.4 x64</w:t>
            </w:r>
            <w:r>
              <w:rPr>
                <w:rFonts w:ascii="Calibri" w:hAnsi="Calibri"/>
              </w:rPr>
              <w:t>CentOS7.4 x64</w:t>
            </w:r>
          </w:p>
        </w:tc>
        <w:tc>
          <w:tcPr>
            <w:tcW w:type="dxa" w:w="411"/>
          </w:tcPr>
          <w:p>
            <w:pPr/>
            <w:r>
              <w:t>CentOS7.4 x64</w:t>
            </w:r>
            <w:r>
              <w:rPr>
                <w:rFonts w:ascii="Calibri" w:hAnsi="Calibri"/>
              </w:rPr>
              <w:t>CentOS7.4 x64</w:t>
            </w:r>
          </w:p>
        </w:tc>
        <w:tc>
          <w:tcPr>
            <w:tcW w:type="dxa" w:w="411"/>
          </w:tcPr>
          <w:p>
            <w:pPr/>
            <w:r>
              <w:t>3.10.0-693.11.1.el7.x86_64</w:t>
            </w:r>
            <w:r>
              <w:rPr>
                <w:rFonts w:ascii="Calibri" w:hAnsi="Calibri"/>
              </w:rPr>
              <w:t>3.10.0-693.11.1.el7.x86_64</w:t>
            </w:r>
          </w:p>
        </w:tc>
        <w:tc>
          <w:tcPr>
            <w:tcW w:type="dxa" w:w="411"/>
          </w:tcPr>
          <w:p>
            <w:pPr/>
            <w:r>
              <w:t>3.10.0-693.11.1.el7.x86_64</w:t>
            </w:r>
            <w:r>
              <w:rPr>
                <w:rFonts w:ascii="Calibri" w:hAnsi="Calibri"/>
              </w:rPr>
              <w:t>3.10.0-693.11.1.el7.x86_64</w:t>
            </w:r>
          </w:p>
        </w:tc>
        <w:tc>
          <w:tcPr>
            <w:tcW w:type="dxa" w:w="411"/>
          </w:tcPr>
          <w:p>
            <w:pPr/>
            <w:r>
              <w:t>3.10.0-693.11.1.el7.x86_64</w:t>
            </w:r>
            <w:r>
              <w:rPr>
                <w:rFonts w:ascii="Calibri" w:hAnsi="Calibri"/>
              </w:rPr>
              <w:t>3.10.0-693.11.1.el7.x86_64</w:t>
            </w:r>
          </w:p>
        </w:tc>
        <w:tc>
          <w:tcPr>
            <w:tcW w:type="dxa" w:w="411"/>
          </w:tcPr>
          <w:p>
            <w:pPr/>
            <w:r>
              <w:t>3.10.0-693.11.1.el7.x86_64</w:t>
            </w:r>
            <w:r>
              <w:rPr>
                <w:rFonts w:ascii="Calibri" w:hAnsi="Calibri"/>
              </w:rPr>
              <w:t>3.10.0-693.11.1.el7.x86_64</w:t>
            </w:r>
          </w:p>
        </w:tc>
        <w:tc>
          <w:tcPr>
            <w:tcW w:type="dxa" w:w="411"/>
          </w:tcPr>
          <w:p>
            <w:pPr/>
            <w:r>
              <w:t>3.10.0-693.11.1.el7.x86_64</w:t>
            </w:r>
            <w:r>
              <w:rPr>
                <w:rFonts w:ascii="Calibri" w:hAnsi="Calibri"/>
              </w:rPr>
              <w:t>3.10.0-693.11.1.el7.x86_64</w:t>
            </w:r>
          </w:p>
        </w:tc>
        <w:tc>
          <w:tcPr>
            <w:tcW w:type="dxa" w:w="411"/>
          </w:tcPr>
          <w:p>
            <w:pPr/>
            <w:r>
              <w:t>3.10.0-693.11.1.el7.x86_64</w:t>
            </w:r>
            <w:r>
              <w:rPr>
                <w:rFonts w:ascii="Calibri" w:hAnsi="Calibri"/>
              </w:rPr>
              <w:t>3.10.0-693.11.1.el7.x86_64</w:t>
            </w:r>
          </w:p>
        </w:tc>
        <w:tc>
          <w:tcPr>
            <w:tcW w:type="dxa" w:w="411"/>
          </w:tcPr>
          <w:p>
            <w:pPr/>
            <w:r>
              <w:t>3.10.0-693.11.1.el7.x86_64</w:t>
            </w:r>
            <w:r>
              <w:rPr>
                <w:rFonts w:ascii="Calibri" w:hAnsi="Calibri"/>
              </w:rPr>
              <w:t>3.10.0-693.11.1.el7.x86_64</w:t>
            </w:r>
          </w:p>
        </w:tc>
        <w:tc>
          <w:tcPr>
            <w:tcW w:type="dxa" w:w="411"/>
          </w:tcPr>
          <w:p>
            <w:pPr/>
            <w:r>
              <w:t>3.10.0-693.11.1.el7.x86_64</w:t>
            </w:r>
            <w:r>
              <w:rPr>
                <w:rFonts w:ascii="Calibri" w:hAnsi="Calibri"/>
              </w:rPr>
              <w:t>3.10.0-693.11.1.el7.x86_64</w:t>
            </w:r>
          </w:p>
        </w:tc>
        <w:tc>
          <w:tcPr>
            <w:tcW w:type="dxa" w:w="411"/>
          </w:tcPr>
          <w:p/>
        </w:tc>
      </w:tr>
      <w:tr>
        <w:tc>
          <w:tcPr>
            <w:tcW w:type="dxa" w:w="411"/>
          </w:tcPr>
          <w:p>
            <w:pPr/>
            <w:r>
              <w:t>CPU</w:t>
            </w:r>
            <w:r>
              <w:rPr>
                <w:rFonts w:ascii="Calibri" w:hAnsi="Calibri"/>
              </w:rPr>
              <w:t>CPU</w:t>
            </w:r>
          </w:p>
        </w:tc>
        <w:tc>
          <w:tcPr>
            <w:tcW w:type="dxa" w:w="411"/>
          </w:tcPr>
          <w:p>
            <w:pPr/>
            <w:r>
              <w:t>CPU</w:t>
            </w:r>
            <w:r>
              <w:rPr>
                <w:rFonts w:ascii="Calibri" w:hAnsi="Calibri"/>
              </w:rPr>
              <w:t>CPU</w:t>
            </w:r>
          </w:p>
        </w:tc>
        <w:tc>
          <w:tcPr>
            <w:tcW w:type="dxa" w:w="411"/>
          </w:tcPr>
          <w:p>
            <w:pPr/>
            <w:r>
              <w:t>CPU</w:t>
            </w:r>
            <w:r>
              <w:rPr>
                <w:rFonts w:ascii="Calibri" w:hAnsi="Calibri"/>
              </w:rPr>
              <w:t>CPU</w:t>
            </w:r>
          </w:p>
        </w:tc>
        <w:tc>
          <w:tcPr>
            <w:tcW w:type="dxa" w:w="411"/>
          </w:tcPr>
          <w:p>
            <w:pPr/>
            <w:r>
              <w:t>CPU</w:t>
            </w:r>
            <w:r>
              <w:rPr>
                <w:rFonts w:ascii="Calibri" w:hAnsi="Calibri"/>
              </w:rPr>
              <w:t>CPU</w:t>
            </w:r>
          </w:p>
        </w:tc>
        <w:tc>
          <w:tcPr>
            <w:tcW w:type="dxa" w:w="411"/>
          </w:tcPr>
          <w:p>
            <w:pPr/>
            <w:r>
              <w:t>CPU</w:t>
            </w:r>
            <w:r>
              <w:rPr>
                <w:rFonts w:ascii="Calibri" w:hAnsi="Calibri"/>
              </w:rPr>
              <w:t>CPU</w:t>
            </w:r>
          </w:p>
        </w:tc>
        <w:tc>
          <w:tcPr>
            <w:tcW w:type="dxa" w:w="411"/>
          </w:tcPr>
          <w:p>
            <w:pPr/>
            <w:r>
              <w:t>CPU</w:t>
            </w:r>
            <w:r>
              <w:rPr>
                <w:rFonts w:ascii="Calibri" w:hAnsi="Calibri"/>
              </w:rPr>
              <w:t>CPU</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Memory</w:t>
            </w:r>
            <w:r>
              <w:rPr>
                <w:rFonts w:ascii="Calibri" w:hAnsi="Calibri"/>
              </w:rPr>
              <w:t>Memory</w:t>
            </w:r>
          </w:p>
        </w:tc>
        <w:tc>
          <w:tcPr>
            <w:tcW w:type="dxa" w:w="411"/>
          </w:tcPr>
          <w:p>
            <w:pPr/>
            <w:r>
              <w:t>Memory</w:t>
            </w:r>
            <w:r>
              <w:rPr>
                <w:rFonts w:ascii="Calibri" w:hAnsi="Calibri"/>
              </w:rPr>
              <w:t>Memory</w:t>
            </w:r>
          </w:p>
        </w:tc>
        <w:tc>
          <w:tcPr>
            <w:tcW w:type="dxa" w:w="411"/>
          </w:tcPr>
          <w:p>
            <w:pPr/>
            <w:r>
              <w:t>Memory</w:t>
            </w:r>
            <w:r>
              <w:rPr>
                <w:rFonts w:ascii="Calibri" w:hAnsi="Calibri"/>
              </w:rPr>
              <w:t>Memory</w:t>
            </w:r>
          </w:p>
        </w:tc>
        <w:tc>
          <w:tcPr>
            <w:tcW w:type="dxa" w:w="411"/>
          </w:tcPr>
          <w:p>
            <w:pPr/>
            <w:r>
              <w:t>Memory</w:t>
            </w:r>
            <w:r>
              <w:rPr>
                <w:rFonts w:ascii="Calibri" w:hAnsi="Calibri"/>
              </w:rPr>
              <w:t>Memory</w:t>
            </w:r>
          </w:p>
        </w:tc>
        <w:tc>
          <w:tcPr>
            <w:tcW w:type="dxa" w:w="411"/>
          </w:tcPr>
          <w:p>
            <w:pPr/>
            <w:r>
              <w:t>Memory</w:t>
            </w:r>
            <w:r>
              <w:rPr>
                <w:rFonts w:ascii="Calibri" w:hAnsi="Calibri"/>
              </w:rPr>
              <w:t>Memory</w:t>
            </w:r>
          </w:p>
        </w:tc>
        <w:tc>
          <w:tcPr>
            <w:tcW w:type="dxa" w:w="411"/>
          </w:tcPr>
          <w:p>
            <w:pPr/>
            <w:r>
              <w:t>Memory</w:t>
            </w:r>
            <w:r>
              <w:rPr>
                <w:rFonts w:ascii="Calibri" w:hAnsi="Calibri"/>
              </w:rPr>
              <w:t>Memory</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Hard Disk Drive</w:t>
            </w:r>
            <w:r>
              <w:rPr>
                <w:rFonts w:ascii="Calibri" w:hAnsi="Calibri"/>
              </w:rPr>
              <w:t>Hard Disk Drive</w:t>
            </w:r>
          </w:p>
        </w:tc>
        <w:tc>
          <w:tcPr>
            <w:tcW w:type="dxa" w:w="411"/>
          </w:tcPr>
          <w:p>
            <w:pPr/>
            <w:r>
              <w:t>Hard Disk Drive</w:t>
            </w:r>
            <w:r>
              <w:rPr>
                <w:rFonts w:ascii="Calibri" w:hAnsi="Calibri"/>
              </w:rPr>
              <w:t>Hard Disk Drive</w:t>
            </w:r>
          </w:p>
        </w:tc>
        <w:tc>
          <w:tcPr>
            <w:tcW w:type="dxa" w:w="411"/>
          </w:tcPr>
          <w:p>
            <w:pPr/>
            <w:r>
              <w:t>Hard Disk Drive</w:t>
            </w:r>
            <w:r>
              <w:rPr>
                <w:rFonts w:ascii="Calibri" w:hAnsi="Calibri"/>
              </w:rPr>
              <w:t>Hard Disk Drive</w:t>
            </w:r>
          </w:p>
        </w:tc>
        <w:tc>
          <w:tcPr>
            <w:tcW w:type="dxa" w:w="411"/>
          </w:tcPr>
          <w:p>
            <w:pPr/>
            <w:r>
              <w:t>Hard Disk Drive</w:t>
            </w:r>
            <w:r>
              <w:rPr>
                <w:rFonts w:ascii="Calibri" w:hAnsi="Calibri"/>
              </w:rPr>
              <w:t>Hard Disk Drive</w:t>
            </w:r>
          </w:p>
        </w:tc>
        <w:tc>
          <w:tcPr>
            <w:tcW w:type="dxa" w:w="411"/>
          </w:tcPr>
          <w:p>
            <w:pPr/>
            <w:r>
              <w:t>Hard Disk Drive</w:t>
            </w:r>
            <w:r>
              <w:rPr>
                <w:rFonts w:ascii="Calibri" w:hAnsi="Calibri"/>
              </w:rPr>
              <w:t>Hard Disk Drive</w:t>
            </w:r>
          </w:p>
        </w:tc>
        <w:tc>
          <w:tcPr>
            <w:tcW w:type="dxa" w:w="411"/>
          </w:tcPr>
          <w:p>
            <w:pPr/>
            <w:r>
              <w:t>Hard Disk Drive</w:t>
            </w:r>
            <w:r>
              <w:rPr>
                <w:rFonts w:ascii="Calibri" w:hAnsi="Calibri"/>
              </w:rPr>
              <w:t>Hard Disk Drive</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Web browser</w:t>
            </w:r>
            <w:r>
              <w:rPr>
                <w:rFonts w:ascii="Calibri" w:hAnsi="Calibri"/>
              </w:rPr>
              <w:t>Web browser</w:t>
            </w:r>
          </w:p>
        </w:tc>
        <w:tc>
          <w:tcPr>
            <w:tcW w:type="dxa" w:w="411"/>
          </w:tcPr>
          <w:p>
            <w:pPr/>
            <w:r>
              <w:t>Web browser</w:t>
            </w:r>
            <w:r>
              <w:rPr>
                <w:rFonts w:ascii="Calibri" w:hAnsi="Calibri"/>
              </w:rPr>
              <w:t>Web browser</w:t>
            </w:r>
          </w:p>
        </w:tc>
        <w:tc>
          <w:tcPr>
            <w:tcW w:type="dxa" w:w="411"/>
          </w:tcPr>
          <w:p>
            <w:pPr/>
            <w:r>
              <w:t>Web browser</w:t>
            </w:r>
            <w:r>
              <w:rPr>
                <w:rFonts w:ascii="Calibri" w:hAnsi="Calibri"/>
              </w:rPr>
              <w:t>Web browser</w:t>
            </w:r>
          </w:p>
        </w:tc>
        <w:tc>
          <w:tcPr>
            <w:tcW w:type="dxa" w:w="411"/>
          </w:tcPr>
          <w:p>
            <w:pPr/>
            <w:r>
              <w:t>Web browser</w:t>
            </w:r>
            <w:r>
              <w:rPr>
                <w:rFonts w:ascii="Calibri" w:hAnsi="Calibri"/>
              </w:rPr>
              <w:t>Web browser</w:t>
            </w:r>
          </w:p>
        </w:tc>
        <w:tc>
          <w:tcPr>
            <w:tcW w:type="dxa" w:w="411"/>
          </w:tcPr>
          <w:p>
            <w:pPr/>
            <w:r>
              <w:t>Web browser</w:t>
            </w:r>
            <w:r>
              <w:rPr>
                <w:rFonts w:ascii="Calibri" w:hAnsi="Calibri"/>
              </w:rPr>
              <w:t>Web browser</w:t>
            </w:r>
          </w:p>
        </w:tc>
        <w:tc>
          <w:tcPr>
            <w:tcW w:type="dxa" w:w="411"/>
          </w:tcPr>
          <w:p>
            <w:pPr/>
            <w:r>
              <w:t>Web browser</w:t>
            </w:r>
            <w:r>
              <w:rPr>
                <w:rFonts w:ascii="Calibri" w:hAnsi="Calibri"/>
              </w:rPr>
              <w:t>Web browser</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pPr/>
            <w:r>
              <w:t>RAID/HBA Card Configuration</w:t>
            </w:r>
            <w:r>
              <w:rPr>
                <w:rFonts w:ascii="Calibri" w:hAnsi="Calibri"/>
              </w:rPr>
              <w:t>RAID/HBA Card Configuration</w:t>
            </w:r>
          </w:p>
        </w:tc>
        <w:tc>
          <w:tcPr>
            <w:tcW w:type="dxa" w:w="411"/>
          </w:tcPr>
          <w:p/>
        </w:tc>
      </w:tr>
      <w:tr>
        <w:tc>
          <w:tcPr>
            <w:tcW w:type="dxa" w:w="411"/>
          </w:tcPr>
          <w:p>
            <w:pPr/>
            <w:r>
              <w:t>Card</w:t>
            </w:r>
            <w:r>
              <w:rPr>
                <w:rFonts w:ascii="Calibri" w:hAnsi="Calibri"/>
                <w:color w:val="000000"/>
              </w:rPr>
              <w:t>Card</w:t>
            </w:r>
          </w:p>
        </w:tc>
        <w:tc>
          <w:tcPr>
            <w:tcW w:type="dxa" w:w="411"/>
          </w:tcPr>
          <w:p>
            <w:pPr/>
            <w:r>
              <w:t>Card</w:t>
            </w:r>
            <w:r>
              <w:rPr>
                <w:rFonts w:ascii="Calibri" w:hAnsi="Calibri"/>
                <w:color w:val="000000"/>
              </w:rPr>
              <w:t>Card</w:t>
            </w:r>
          </w:p>
        </w:tc>
        <w:tc>
          <w:tcPr>
            <w:tcW w:type="dxa" w:w="411"/>
          </w:tcPr>
          <w:p>
            <w:pPr/>
            <w:r>
              <w:t>Card</w:t>
            </w:r>
            <w:r>
              <w:rPr>
                <w:rFonts w:ascii="Calibri" w:hAnsi="Calibri"/>
                <w:color w:val="000000"/>
              </w:rPr>
              <w:t>Card</w:t>
            </w:r>
          </w:p>
        </w:tc>
        <w:tc>
          <w:tcPr>
            <w:tcW w:type="dxa" w:w="411"/>
          </w:tcPr>
          <w:p>
            <w:pPr/>
            <w:r>
              <w:t>Vender / Model</w:t>
            </w:r>
            <w:r>
              <w:rPr>
                <w:rFonts w:ascii="Calibri" w:hAnsi="Calibri"/>
                <w:color w:val="000000"/>
              </w:rPr>
              <w:t>Vender / Model</w:t>
            </w:r>
          </w:p>
        </w:tc>
        <w:tc>
          <w:tcPr>
            <w:tcW w:type="dxa" w:w="411"/>
          </w:tcPr>
          <w:p>
            <w:pPr/>
            <w:r>
              <w:t>Vender / Model</w:t>
            </w:r>
            <w:r>
              <w:rPr>
                <w:rFonts w:ascii="Calibri" w:hAnsi="Calibri"/>
                <w:color w:val="000000"/>
              </w:rPr>
              <w:t>Vender / Model</w:t>
            </w:r>
          </w:p>
        </w:tc>
        <w:tc>
          <w:tcPr>
            <w:tcW w:type="dxa" w:w="411"/>
          </w:tcPr>
          <w:p>
            <w:pPr/>
            <w:r>
              <w:t>Vender / Model</w:t>
            </w:r>
            <w:r>
              <w:rPr>
                <w:rFonts w:ascii="Calibri" w:hAnsi="Calibri"/>
                <w:color w:val="000000"/>
              </w:rPr>
              <w:t>Vender / Model</w:t>
            </w:r>
          </w:p>
        </w:tc>
        <w:tc>
          <w:tcPr>
            <w:tcW w:type="dxa" w:w="411"/>
          </w:tcPr>
          <w:p>
            <w:pPr/>
            <w:r>
              <w:t>Vender / Model</w:t>
            </w:r>
            <w:r>
              <w:rPr>
                <w:rFonts w:ascii="Calibri" w:hAnsi="Calibri"/>
                <w:color w:val="000000"/>
              </w:rPr>
              <w:t>Vender / Model</w:t>
            </w:r>
          </w:p>
        </w:tc>
        <w:tc>
          <w:tcPr>
            <w:tcW w:type="dxa" w:w="411"/>
          </w:tcPr>
          <w:p>
            <w:pPr/>
            <w:r>
              <w:t>Firmware ver.</w:t>
            </w:r>
            <w:r>
              <w:rPr>
                <w:rFonts w:ascii="Calibri" w:hAnsi="Calibri"/>
                <w:color w:val="000000"/>
              </w:rPr>
              <w:t>Firmware ver.</w:t>
            </w:r>
          </w:p>
        </w:tc>
        <w:tc>
          <w:tcPr>
            <w:tcW w:type="dxa" w:w="411"/>
          </w:tcPr>
          <w:p>
            <w:pPr/>
            <w:r>
              <w:t>BIOS ver.</w:t>
            </w:r>
            <w:r>
              <w:rPr>
                <w:rFonts w:ascii="Calibri" w:hAnsi="Calibri"/>
                <w:color w:val="000000"/>
              </w:rPr>
              <w:t>BIOS ver.</w:t>
            </w:r>
          </w:p>
        </w:tc>
        <w:tc>
          <w:tcPr>
            <w:tcW w:type="dxa" w:w="411"/>
          </w:tcPr>
          <w:p>
            <w:pPr/>
            <w:r>
              <w:t>BIOS ver.</w:t>
            </w:r>
            <w:r>
              <w:rPr>
                <w:rFonts w:ascii="Calibri" w:hAnsi="Calibri"/>
                <w:color w:val="000000"/>
              </w:rPr>
              <w:t>BIOS ver.</w:t>
            </w:r>
          </w:p>
        </w:tc>
        <w:tc>
          <w:tcPr>
            <w:tcW w:type="dxa" w:w="411"/>
          </w:tcPr>
          <w:p>
            <w:pPr/>
            <w:r>
              <w:t>BIOS ver.</w:t>
            </w:r>
            <w:r>
              <w:rPr>
                <w:rFonts w:ascii="Calibri" w:hAnsi="Calibri"/>
                <w:color w:val="000000"/>
              </w:rPr>
              <w:t>BIOS ver.</w:t>
            </w:r>
          </w:p>
        </w:tc>
        <w:tc>
          <w:tcPr>
            <w:tcW w:type="dxa" w:w="411"/>
          </w:tcPr>
          <w:p>
            <w:pPr/>
            <w:r>
              <w:t>BIOS ver.</w:t>
            </w:r>
            <w:r>
              <w:rPr>
                <w:rFonts w:ascii="Calibri" w:hAnsi="Calibri"/>
                <w:color w:val="000000"/>
              </w:rPr>
              <w:t>BIOS ver.</w:t>
            </w:r>
          </w:p>
        </w:tc>
        <w:tc>
          <w:tcPr>
            <w:tcW w:type="dxa" w:w="411"/>
          </w:tcPr>
          <w:p>
            <w:pPr/>
            <w:r>
              <w:t>BIOS ver.</w:t>
            </w:r>
            <w:r>
              <w:rPr>
                <w:rFonts w:ascii="Calibri" w:hAnsi="Calibri"/>
                <w:color w:val="000000"/>
              </w:rPr>
              <w:t>BIOS ver.</w:t>
            </w:r>
          </w:p>
        </w:tc>
        <w:tc>
          <w:tcPr>
            <w:tcW w:type="dxa" w:w="411"/>
          </w:tcPr>
          <w:p>
            <w:pPr/>
            <w:r>
              <w:t>BIOS ver.</w:t>
            </w:r>
            <w:r>
              <w:rPr>
                <w:rFonts w:ascii="Calibri" w:hAnsi="Calibri"/>
                <w:color w:val="000000"/>
              </w:rPr>
              <w:t>BIOS ver.</w:t>
            </w:r>
          </w:p>
        </w:tc>
        <w:tc>
          <w:tcPr>
            <w:tcW w:type="dxa" w:w="411"/>
          </w:tcPr>
          <w:p>
            <w:pPr/>
            <w:r>
              <w:t>Driver ver.</w:t>
            </w:r>
            <w:r>
              <w:rPr>
                <w:rFonts w:ascii="Calibri" w:hAnsi="Calibri"/>
                <w:color w:val="000000"/>
              </w:rPr>
              <w:t>Driver ver.</w:t>
            </w:r>
          </w:p>
        </w:tc>
        <w:tc>
          <w:tcPr>
            <w:tcW w:type="dxa" w:w="411"/>
          </w:tcPr>
          <w:p>
            <w:pPr/>
            <w:r>
              <w:t>Driver ver.</w:t>
            </w:r>
            <w:r>
              <w:rPr>
                <w:rFonts w:ascii="Calibri" w:hAnsi="Calibri"/>
                <w:color w:val="000000"/>
              </w:rPr>
              <w:t>Driver ver.</w:t>
            </w:r>
          </w:p>
        </w:tc>
        <w:tc>
          <w:tcPr>
            <w:tcW w:type="dxa" w:w="411"/>
          </w:tcPr>
          <w:p>
            <w:pPr/>
            <w:r>
              <w:t>Driver ver.</w:t>
            </w:r>
            <w:r>
              <w:rPr>
                <w:rFonts w:ascii="Calibri" w:hAnsi="Calibri"/>
                <w:color w:val="000000"/>
              </w:rPr>
              <w:t>Driver ver.</w:t>
            </w:r>
          </w:p>
        </w:tc>
        <w:tc>
          <w:tcPr>
            <w:tcW w:type="dxa" w:w="411"/>
          </w:tcPr>
          <w:p>
            <w:pPr/>
            <w:r>
              <w:t>Driver ver.</w:t>
            </w:r>
            <w:r>
              <w:rPr>
                <w:rFonts w:ascii="Calibri" w:hAnsi="Calibri"/>
                <w:color w:val="000000"/>
              </w:rPr>
              <w:t>Driver ver.</w:t>
            </w:r>
          </w:p>
        </w:tc>
        <w:tc>
          <w:tcPr>
            <w:tcW w:type="dxa" w:w="411"/>
          </w:tcPr>
          <w:p>
            <w:pPr/>
            <w:r>
              <w:t>GUI ver.</w:t>
            </w:r>
            <w:r>
              <w:rPr>
                <w:rFonts w:ascii="Calibri" w:hAnsi="Calibri"/>
                <w:color w:val="000000"/>
              </w:rPr>
              <w:t>GUI ver.</w:t>
            </w:r>
          </w:p>
        </w:tc>
        <w:tc>
          <w:tcPr>
            <w:tcW w:type="dxa" w:w="411"/>
          </w:tcPr>
          <w:p>
            <w:pPr/>
            <w:r>
              <w:t>GUI ver.</w:t>
            </w:r>
            <w:r>
              <w:rPr>
                <w:rFonts w:ascii="Calibri" w:hAnsi="Calibri"/>
                <w:color w:val="000000"/>
              </w:rPr>
              <w:t>GUI ver.</w:t>
            </w:r>
          </w:p>
        </w:tc>
        <w:tc>
          <w:tcPr>
            <w:tcW w:type="dxa" w:w="411"/>
          </w:tcPr>
          <w:p/>
        </w:tc>
      </w:tr>
      <w:tr>
        <w:tc>
          <w:tcPr>
            <w:tcW w:type="dxa" w:w="411"/>
          </w:tcPr>
          <w:p>
            <w:pPr/>
            <w:r>
              <w:t>12G RAID</w:t>
            </w:r>
            <w:r>
              <w:rPr>
                <w:rFonts w:ascii="Calibri" w:hAnsi="Calibri"/>
              </w:rPr>
              <w:t>12G RAID</w:t>
            </w:r>
          </w:p>
        </w:tc>
        <w:tc>
          <w:tcPr>
            <w:tcW w:type="dxa" w:w="411"/>
          </w:tcPr>
          <w:p>
            <w:pPr/>
            <w:r>
              <w:t>12G RAID</w:t>
            </w:r>
            <w:r>
              <w:rPr>
                <w:rFonts w:ascii="Calibri" w:hAnsi="Calibri"/>
              </w:rPr>
              <w:t>12G RAID</w:t>
            </w:r>
          </w:p>
        </w:tc>
        <w:tc>
          <w:tcPr>
            <w:tcW w:type="dxa" w:w="411"/>
          </w:tcPr>
          <w:p>
            <w:pPr/>
            <w:r>
              <w:t>12G RAID</w:t>
            </w:r>
            <w:r>
              <w:rPr>
                <w:rFonts w:ascii="Calibri" w:hAnsi="Calibri"/>
              </w:rPr>
              <w:t>12G RAID</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12G RAID</w:t>
            </w:r>
            <w:r>
              <w:rPr>
                <w:rFonts w:ascii="Calibri" w:hAnsi="Calibri"/>
              </w:rPr>
              <w:t>12G RAID</w:t>
            </w:r>
          </w:p>
        </w:tc>
        <w:tc>
          <w:tcPr>
            <w:tcW w:type="dxa" w:w="411"/>
          </w:tcPr>
          <w:p>
            <w:pPr/>
            <w:r>
              <w:t>12G RAID</w:t>
            </w:r>
            <w:r>
              <w:rPr>
                <w:rFonts w:ascii="Calibri" w:hAnsi="Calibri"/>
              </w:rPr>
              <w:t>12G RAID</w:t>
            </w:r>
          </w:p>
        </w:tc>
        <w:tc>
          <w:tcPr>
            <w:tcW w:type="dxa" w:w="411"/>
          </w:tcPr>
          <w:p>
            <w:pPr/>
            <w:r>
              <w:t>12G RAID</w:t>
            </w:r>
            <w:r>
              <w:rPr>
                <w:rFonts w:ascii="Calibri" w:hAnsi="Calibri"/>
              </w:rPr>
              <w:t>12G RAID</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12G HBA</w:t>
            </w:r>
            <w:r>
              <w:rPr>
                <w:rFonts w:ascii="Calibri" w:hAnsi="Calibri"/>
                <w:color w:val="000000"/>
              </w:rPr>
              <w:t xml:space="preserve">12G HBA </w:t>
            </w:r>
          </w:p>
        </w:tc>
        <w:tc>
          <w:tcPr>
            <w:tcW w:type="dxa" w:w="411"/>
          </w:tcPr>
          <w:p>
            <w:pPr/>
            <w:r>
              <w:t>12G HBA</w:t>
            </w:r>
            <w:r>
              <w:rPr>
                <w:rFonts w:ascii="Calibri" w:hAnsi="Calibri"/>
                <w:color w:val="000000"/>
              </w:rPr>
              <w:t xml:space="preserve">12G HBA </w:t>
            </w:r>
          </w:p>
        </w:tc>
        <w:tc>
          <w:tcPr>
            <w:tcW w:type="dxa" w:w="411"/>
          </w:tcPr>
          <w:p>
            <w:pPr/>
            <w:r>
              <w:t>12G HBA</w:t>
            </w:r>
            <w:r>
              <w:rPr>
                <w:rFonts w:ascii="Calibri" w:hAnsi="Calibri"/>
                <w:color w:val="000000"/>
              </w:rPr>
              <w:t xml:space="preserve">12G HBA </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12G HBA</w:t>
            </w:r>
            <w:r>
              <w:rPr>
                <w:rFonts w:ascii="Calibri" w:hAnsi="Calibri"/>
              </w:rPr>
              <w:t>12G HBA</w:t>
            </w:r>
          </w:p>
        </w:tc>
        <w:tc>
          <w:tcPr>
            <w:tcW w:type="dxa" w:w="411"/>
          </w:tcPr>
          <w:p>
            <w:pPr/>
            <w:r>
              <w:t>12G HBA</w:t>
            </w:r>
            <w:r>
              <w:rPr>
                <w:rFonts w:ascii="Calibri" w:hAnsi="Calibri"/>
              </w:rPr>
              <w:t>12G HBA</w:t>
            </w:r>
          </w:p>
        </w:tc>
        <w:tc>
          <w:tcPr>
            <w:tcW w:type="dxa" w:w="411"/>
          </w:tcPr>
          <w:p>
            <w:pPr/>
            <w:r>
              <w:t>12G HBA</w:t>
            </w:r>
            <w:r>
              <w:rPr>
                <w:rFonts w:ascii="Calibri" w:hAnsi="Calibri"/>
              </w:rPr>
              <w:t>12G HBA</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pPr/>
            <w:r>
              <w:t>HDD Configuration</w:t>
            </w:r>
            <w:r>
              <w:rPr>
                <w:rFonts w:ascii="Calibri" w:hAnsi="Calibri"/>
              </w:rPr>
              <w:t>HDD Configuration</w:t>
            </w:r>
          </w:p>
        </w:tc>
        <w:tc>
          <w:tcPr>
            <w:tcW w:type="dxa" w:w="411"/>
          </w:tcPr>
          <w:p/>
        </w:tc>
      </w:tr>
      <w:tr>
        <w:tc>
          <w:tcPr>
            <w:tcW w:type="dxa" w:w="411"/>
          </w:tcPr>
          <w:p>
            <w:pPr/>
            <w:r>
              <w:t>Vender / Model</w:t>
            </w:r>
            <w:r>
              <w:rPr>
                <w:rFonts w:ascii="Calibri" w:hAnsi="Calibri"/>
              </w:rPr>
              <w:t>Vender / Model</w:t>
            </w:r>
          </w:p>
        </w:tc>
        <w:tc>
          <w:tcPr>
            <w:tcW w:type="dxa" w:w="411"/>
          </w:tcPr>
          <w:p>
            <w:pPr/>
            <w:r>
              <w:t>Vender / Model</w:t>
            </w:r>
            <w:r>
              <w:rPr>
                <w:rFonts w:ascii="Calibri" w:hAnsi="Calibri"/>
              </w:rPr>
              <w:t>Vender / Model</w:t>
            </w:r>
          </w:p>
        </w:tc>
        <w:tc>
          <w:tcPr>
            <w:tcW w:type="dxa" w:w="411"/>
          </w:tcPr>
          <w:p>
            <w:pPr/>
            <w:r>
              <w:t>Vender / Model</w:t>
            </w:r>
            <w:r>
              <w:rPr>
                <w:rFonts w:ascii="Calibri" w:hAnsi="Calibri"/>
              </w:rPr>
              <w:t>Vender / Model</w:t>
            </w:r>
          </w:p>
        </w:tc>
        <w:tc>
          <w:tcPr>
            <w:tcW w:type="dxa" w:w="411"/>
          </w:tcPr>
          <w:p>
            <w:pPr/>
            <w:r>
              <w:t>Vender / Model</w:t>
            </w:r>
            <w:r>
              <w:rPr>
                <w:rFonts w:ascii="Calibri" w:hAnsi="Calibri"/>
              </w:rPr>
              <w:t>Vender / Model</w:t>
            </w:r>
          </w:p>
        </w:tc>
        <w:tc>
          <w:tcPr>
            <w:tcW w:type="dxa" w:w="411"/>
          </w:tcPr>
          <w:p>
            <w:pPr/>
            <w:r>
              <w:t>Vender / Model</w:t>
            </w:r>
            <w:r>
              <w:rPr>
                <w:rFonts w:ascii="Calibri" w:hAnsi="Calibri"/>
              </w:rPr>
              <w:t>Vender / Model</w:t>
            </w:r>
          </w:p>
        </w:tc>
        <w:tc>
          <w:tcPr>
            <w:tcW w:type="dxa" w:w="411"/>
          </w:tcPr>
          <w:p>
            <w:pPr/>
            <w:r>
              <w:t>Vender / Model</w:t>
            </w:r>
            <w:r>
              <w:rPr>
                <w:rFonts w:ascii="Calibri" w:hAnsi="Calibri"/>
              </w:rPr>
              <w:t>Vender / Model</w:t>
            </w:r>
          </w:p>
        </w:tc>
        <w:tc>
          <w:tcPr>
            <w:tcW w:type="dxa" w:w="411"/>
          </w:tcPr>
          <w:p>
            <w:pPr/>
            <w:r>
              <w:t>Vender / Model</w:t>
            </w:r>
            <w:r>
              <w:rPr>
                <w:rFonts w:ascii="Calibri" w:hAnsi="Calibri"/>
              </w:rPr>
              <w:t>Vender / Model</w:t>
            </w:r>
          </w:p>
        </w:tc>
        <w:tc>
          <w:tcPr>
            <w:tcW w:type="dxa" w:w="411"/>
          </w:tcPr>
          <w:p>
            <w:pPr/>
            <w:r>
              <w:t>Interface</w:t>
            </w:r>
            <w:r>
              <w:rPr>
                <w:rFonts w:ascii="Calibri" w:hAnsi="Calibri"/>
              </w:rPr>
              <w:t>Interface</w:t>
            </w:r>
          </w:p>
        </w:tc>
        <w:tc>
          <w:tcPr>
            <w:tcW w:type="dxa" w:w="411"/>
          </w:tcPr>
          <w:p>
            <w:pPr/>
            <w:r>
              <w:t>Interface</w:t>
            </w:r>
            <w:r>
              <w:rPr>
                <w:rFonts w:ascii="Calibri" w:hAnsi="Calibri"/>
              </w:rPr>
              <w:t>Interface</w:t>
            </w:r>
          </w:p>
        </w:tc>
        <w:tc>
          <w:tcPr>
            <w:tcW w:type="dxa" w:w="411"/>
          </w:tcPr>
          <w:p>
            <w:pPr/>
            <w:r>
              <w:t>Interface</w:t>
            </w:r>
            <w:r>
              <w:rPr>
                <w:rFonts w:ascii="Calibri" w:hAnsi="Calibri"/>
              </w:rPr>
              <w:t>Interface</w:t>
            </w:r>
          </w:p>
        </w:tc>
        <w:tc>
          <w:tcPr>
            <w:tcW w:type="dxa" w:w="411"/>
          </w:tcPr>
          <w:p>
            <w:pPr/>
            <w:r>
              <w:t>Interface</w:t>
            </w:r>
            <w:r>
              <w:rPr>
                <w:rFonts w:ascii="Calibri" w:hAnsi="Calibri"/>
              </w:rPr>
              <w:t>Interface</w:t>
            </w:r>
          </w:p>
        </w:tc>
        <w:tc>
          <w:tcPr>
            <w:tcW w:type="dxa" w:w="411"/>
          </w:tcPr>
          <w:p>
            <w:pPr/>
            <w:r>
              <w:t>Interface</w:t>
            </w:r>
            <w:r>
              <w:rPr>
                <w:rFonts w:ascii="Calibri" w:hAnsi="Calibri"/>
              </w:rPr>
              <w:t>Interface</w:t>
            </w:r>
          </w:p>
        </w:tc>
        <w:tc>
          <w:tcPr>
            <w:tcW w:type="dxa" w:w="411"/>
          </w:tcPr>
          <w:p>
            <w:pPr/>
            <w:r>
              <w:t>Interface</w:t>
            </w:r>
            <w:r>
              <w:rPr>
                <w:rFonts w:ascii="Calibri" w:hAnsi="Calibri"/>
              </w:rPr>
              <w:t>Interface</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tc>
      </w:tr>
      <w:tr>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pPr>
              <w:pStyle w:val="Heading2"/>
            </w:pPr>
            <w:r>
              <w:t>2.2 DUT Main Hardware Configuration</w:t>
            </w:r>
            <w:r>
              <w:rPr>
                <w:rFonts w:ascii="Calibri" w:hAnsi="Calibri"/>
                <w:sz w:val="28"/>
              </w:rPr>
              <w:t>2</w:t>
            </w:r>
            <w:r>
              <w:rPr>
                <w:rFonts w:ascii="Calibri" w:hAnsi="Calibri"/>
                <w:sz w:val="28"/>
              </w:rPr>
              <w:t>.2 DUT Main Hardware Configuration</w:t>
            </w:r>
          </w:p>
        </w:tc>
        <w:tc>
          <w:tcPr>
            <w:tcW w:type="dxa" w:w="411"/>
          </w:tcPr>
          <w:p/>
        </w:tc>
      </w:tr>
      <w:tr>
        <w:tc>
          <w:tcPr>
            <w:tcW w:type="dxa" w:w="411"/>
          </w:tcPr>
          <w:p>
            <w:pPr/>
            <w:r>
              <w:t>Item</w:t>
            </w:r>
            <w:r>
              <w:rPr>
                <w:rFonts w:ascii="Calibri" w:hAnsi="Calibri"/>
              </w:rPr>
              <w:t>Item</w:t>
            </w:r>
          </w:p>
        </w:tc>
        <w:tc>
          <w:tcPr>
            <w:tcW w:type="dxa" w:w="411"/>
          </w:tcPr>
          <w:p>
            <w:pPr/>
            <w:r>
              <w:t>Item</w:t>
            </w:r>
            <w:r>
              <w:rPr>
                <w:rFonts w:ascii="Calibri" w:hAnsi="Calibri"/>
              </w:rPr>
              <w:t>Item</w:t>
            </w:r>
          </w:p>
        </w:tc>
        <w:tc>
          <w:tcPr>
            <w:tcW w:type="dxa" w:w="411"/>
          </w:tcPr>
          <w:p>
            <w:pPr/>
            <w:r>
              <w:t>Item</w:t>
            </w:r>
            <w:r>
              <w:rPr>
                <w:rFonts w:ascii="Calibri" w:hAnsi="Calibri"/>
              </w:rPr>
              <w:t>Item</w:t>
            </w:r>
          </w:p>
        </w:tc>
        <w:tc>
          <w:tcPr>
            <w:tcW w:type="dxa" w:w="411"/>
          </w:tcPr>
          <w:p>
            <w:pPr/>
            <w:r>
              <w:t>Item</w:t>
            </w:r>
            <w:r>
              <w:rPr>
                <w:rFonts w:ascii="Calibri" w:hAnsi="Calibri"/>
              </w:rPr>
              <w:t>Item</w:t>
            </w:r>
          </w:p>
        </w:tc>
        <w:tc>
          <w:tcPr>
            <w:tcW w:type="dxa" w:w="411"/>
          </w:tcPr>
          <w:p>
            <w:pPr/>
            <w:r>
              <w:t>Product Number</w:t>
            </w:r>
            <w:r>
              <w:rPr>
                <w:rFonts w:ascii="Calibri" w:hAnsi="Calibri"/>
              </w:rPr>
              <w:t>Product Number</w:t>
            </w:r>
          </w:p>
        </w:tc>
        <w:tc>
          <w:tcPr>
            <w:tcW w:type="dxa" w:w="411"/>
          </w:tcPr>
          <w:p>
            <w:pPr/>
            <w:r>
              <w:t>Product Number</w:t>
            </w:r>
            <w:r>
              <w:rPr>
                <w:rFonts w:ascii="Calibri" w:hAnsi="Calibri"/>
              </w:rPr>
              <w:t>Product Number</w:t>
            </w:r>
          </w:p>
        </w:tc>
        <w:tc>
          <w:tcPr>
            <w:tcW w:type="dxa" w:w="411"/>
          </w:tcPr>
          <w:p>
            <w:pPr/>
            <w:r>
              <w:t>Product Number</w:t>
            </w:r>
            <w:r>
              <w:rPr>
                <w:rFonts w:ascii="Calibri" w:hAnsi="Calibri"/>
              </w:rPr>
              <w:t>Product Number</w:t>
            </w:r>
          </w:p>
        </w:tc>
        <w:tc>
          <w:tcPr>
            <w:tcW w:type="dxa" w:w="411"/>
          </w:tcPr>
          <w:p>
            <w:pPr/>
            <w:r>
              <w:t>Product Number</w:t>
            </w:r>
            <w:r>
              <w:rPr>
                <w:rFonts w:ascii="Calibri" w:hAnsi="Calibri"/>
              </w:rPr>
              <w:t>Product Number</w:t>
            </w:r>
          </w:p>
        </w:tc>
        <w:tc>
          <w:tcPr>
            <w:tcW w:type="dxa" w:w="411"/>
          </w:tcPr>
          <w:p>
            <w:pPr/>
            <w:r>
              <w:t>Product Number</w:t>
            </w:r>
            <w:r>
              <w:rPr>
                <w:rFonts w:ascii="Calibri" w:hAnsi="Calibri"/>
              </w:rPr>
              <w:t>Product Number</w:t>
            </w:r>
          </w:p>
        </w:tc>
        <w:tc>
          <w:tcPr>
            <w:tcW w:type="dxa" w:w="411"/>
          </w:tcPr>
          <w:p>
            <w:pPr/>
            <w:r>
              <w:t>Product Number</w:t>
            </w:r>
            <w:r>
              <w:rPr>
                <w:rFonts w:ascii="Calibri" w:hAnsi="Calibri"/>
              </w:rPr>
              <w:t>Product Number</w:t>
            </w:r>
          </w:p>
        </w:tc>
        <w:tc>
          <w:tcPr>
            <w:tcW w:type="dxa" w:w="411"/>
          </w:tcPr>
          <w:p>
            <w:pPr/>
            <w:r>
              <w:t>Quantity</w:t>
            </w:r>
            <w:r>
              <w:rPr>
                <w:rFonts w:ascii="Calibri" w:hAnsi="Calibri"/>
              </w:rPr>
              <w:t>Quantity</w:t>
            </w:r>
          </w:p>
        </w:tc>
        <w:tc>
          <w:tcPr>
            <w:tcW w:type="dxa" w:w="411"/>
          </w:tcPr>
          <w:p>
            <w:pPr/>
            <w:r>
              <w:t>Quantity</w:t>
            </w:r>
            <w:r>
              <w:rPr>
                <w:rFonts w:ascii="Calibri" w:hAnsi="Calibri"/>
              </w:rPr>
              <w:t>Quantity</w:t>
            </w:r>
          </w:p>
        </w:tc>
        <w:tc>
          <w:tcPr>
            <w:tcW w:type="dxa" w:w="411"/>
          </w:tcPr>
          <w:p>
            <w:pPr/>
            <w:r>
              <w:t>Quantity</w:t>
            </w:r>
            <w:r>
              <w:rPr>
                <w:rFonts w:ascii="Calibri" w:hAnsi="Calibri"/>
              </w:rPr>
              <w:t>Quantity</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tc>
      </w:tr>
      <w:tr>
        <w:tc>
          <w:tcPr>
            <w:tcW w:type="dxa" w:w="411"/>
          </w:tcPr>
          <w:p>
            <w:pPr/>
            <w:r>
              <w:t>Backplane board</w:t>
            </w:r>
            <w:r>
              <w:rPr>
                <w:rFonts w:ascii="Calibri" w:hAnsi="Calibri"/>
              </w:rPr>
              <w:t>Backplane board</w:t>
            </w:r>
          </w:p>
        </w:tc>
        <w:tc>
          <w:tcPr>
            <w:tcW w:type="dxa" w:w="411"/>
          </w:tcPr>
          <w:p>
            <w:pPr/>
            <w:r>
              <w:t>Backplane board</w:t>
            </w:r>
            <w:r>
              <w:rPr>
                <w:rFonts w:ascii="Calibri" w:hAnsi="Calibri"/>
              </w:rPr>
              <w:t>Backplane board</w:t>
            </w:r>
          </w:p>
        </w:tc>
        <w:tc>
          <w:tcPr>
            <w:tcW w:type="dxa" w:w="411"/>
          </w:tcPr>
          <w:p>
            <w:pPr/>
            <w:r>
              <w:t>Backplane board</w:t>
            </w:r>
            <w:r>
              <w:rPr>
                <w:rFonts w:ascii="Calibri" w:hAnsi="Calibri"/>
              </w:rPr>
              <w:t>Backplane board</w:t>
            </w:r>
          </w:p>
        </w:tc>
        <w:tc>
          <w:tcPr>
            <w:tcW w:type="dxa" w:w="411"/>
          </w:tcPr>
          <w:p>
            <w:pPr/>
            <w:r>
              <w:t>Backplane board</w:t>
            </w:r>
            <w:r>
              <w:rPr>
                <w:rFonts w:ascii="Calibri" w:hAnsi="Calibri"/>
              </w:rPr>
              <w:t>Backplane board</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Expander board</w:t>
            </w:r>
            <w:r>
              <w:rPr>
                <w:rFonts w:ascii="Calibri" w:hAnsi="Calibri"/>
              </w:rPr>
              <w:t>Expander board</w:t>
            </w:r>
          </w:p>
        </w:tc>
        <w:tc>
          <w:tcPr>
            <w:tcW w:type="dxa" w:w="411"/>
          </w:tcPr>
          <w:p>
            <w:pPr/>
            <w:r>
              <w:t>Expander board</w:t>
            </w:r>
            <w:r>
              <w:rPr>
                <w:rFonts w:ascii="Calibri" w:hAnsi="Calibri"/>
              </w:rPr>
              <w:t>Expander board</w:t>
            </w:r>
          </w:p>
        </w:tc>
        <w:tc>
          <w:tcPr>
            <w:tcW w:type="dxa" w:w="411"/>
          </w:tcPr>
          <w:p>
            <w:pPr/>
            <w:r>
              <w:t>Expander board</w:t>
            </w:r>
            <w:r>
              <w:rPr>
                <w:rFonts w:ascii="Calibri" w:hAnsi="Calibri"/>
              </w:rPr>
              <w:t>Expander board</w:t>
            </w:r>
          </w:p>
        </w:tc>
        <w:tc>
          <w:tcPr>
            <w:tcW w:type="dxa" w:w="411"/>
          </w:tcPr>
          <w:p>
            <w:pPr/>
            <w:r>
              <w:t>Expander board</w:t>
            </w:r>
            <w:r>
              <w:rPr>
                <w:rFonts w:ascii="Calibri" w:hAnsi="Calibri"/>
              </w:rPr>
              <w:t>Expander board</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Power Module</w:t>
            </w:r>
            <w:r>
              <w:rPr>
                <w:rFonts w:ascii="Calibri" w:hAnsi="Calibri"/>
              </w:rPr>
              <w:t>Power Module</w:t>
            </w:r>
          </w:p>
        </w:tc>
        <w:tc>
          <w:tcPr>
            <w:tcW w:type="dxa" w:w="411"/>
          </w:tcPr>
          <w:p>
            <w:pPr/>
            <w:r>
              <w:t>Power Module</w:t>
            </w:r>
            <w:r>
              <w:rPr>
                <w:rFonts w:ascii="Calibri" w:hAnsi="Calibri"/>
              </w:rPr>
              <w:t>Power Module</w:t>
            </w:r>
          </w:p>
        </w:tc>
        <w:tc>
          <w:tcPr>
            <w:tcW w:type="dxa" w:w="411"/>
          </w:tcPr>
          <w:p>
            <w:pPr/>
            <w:r>
              <w:t>Power Module</w:t>
            </w:r>
            <w:r>
              <w:rPr>
                <w:rFonts w:ascii="Calibri" w:hAnsi="Calibri"/>
              </w:rPr>
              <w:t>Power Module</w:t>
            </w:r>
          </w:p>
        </w:tc>
        <w:tc>
          <w:tcPr>
            <w:tcW w:type="dxa" w:w="411"/>
          </w:tcPr>
          <w:p>
            <w:pPr/>
            <w:r>
              <w:t>Power Module</w:t>
            </w:r>
            <w:r>
              <w:rPr>
                <w:rFonts w:ascii="Calibri" w:hAnsi="Calibri"/>
              </w:rPr>
              <w:t>Power Module</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pPr/>
            <w:r>
              <w:t>SKU：</w:t>
            </w:r>
            <w:r>
              <w:rPr>
                <w:rFonts w:ascii="Calibri" w:hAnsi="Calibri"/>
                <w:b/>
              </w:rPr>
              <w:t>SKU</w:t>
            </w:r>
            <w:r>
              <w:rPr>
                <w:rFonts w:ascii="Calibri" w:hAnsi="Calibri"/>
                <w:b/>
              </w:rPr>
              <w:t>：</w:t>
            </w:r>
          </w:p>
        </w:tc>
        <w:tc>
          <w:tcPr>
            <w:tcW w:type="dxa" w:w="411"/>
          </w:tcPr>
          <w:p/>
        </w:tc>
      </w:tr>
      <w:tr>
        <w:tc>
          <w:tcPr>
            <w:tcW w:type="dxa" w:w="411"/>
          </w:tcPr>
          <w:p>
            <w:pPr/>
            <w:r>
              <w:t>Expander Firmware</w:t>
            </w:r>
            <w:r>
              <w:rPr>
                <w:rFonts w:ascii="Calibri" w:hAnsi="Calibri"/>
              </w:rPr>
              <w:t xml:space="preserve">Expander </w:t>
            </w:r>
            <w:r>
              <w:rPr>
                <w:rFonts w:ascii="Calibri" w:hAnsi="Calibri"/>
              </w:rPr>
              <w:t>Firmware</w:t>
            </w:r>
          </w:p>
        </w:tc>
        <w:tc>
          <w:tcPr>
            <w:tcW w:type="dxa" w:w="411"/>
          </w:tcPr>
          <w:p>
            <w:pPr/>
            <w:r>
              <w:t>Expander Firmware</w:t>
            </w:r>
            <w:r>
              <w:rPr>
                <w:rFonts w:ascii="Calibri" w:hAnsi="Calibri"/>
              </w:rPr>
              <w:t xml:space="preserve">Expander </w:t>
            </w:r>
            <w:r>
              <w:rPr>
                <w:rFonts w:ascii="Calibri" w:hAnsi="Calibri"/>
              </w:rPr>
              <w:t>Firmware</w:t>
            </w:r>
          </w:p>
        </w:tc>
        <w:tc>
          <w:tcPr>
            <w:tcW w:type="dxa" w:w="411"/>
          </w:tcPr>
          <w:p>
            <w:pPr/>
            <w:r>
              <w:t>Expander Firmware</w:t>
            </w:r>
            <w:r>
              <w:rPr>
                <w:rFonts w:ascii="Calibri" w:hAnsi="Calibri"/>
              </w:rPr>
              <w:t xml:space="preserve">Expander </w:t>
            </w:r>
            <w:r>
              <w:rPr>
                <w:rFonts w:ascii="Calibri" w:hAnsi="Calibri"/>
              </w:rPr>
              <w:t>Firmware</w:t>
            </w:r>
          </w:p>
        </w:tc>
        <w:tc>
          <w:tcPr>
            <w:tcW w:type="dxa" w:w="411"/>
          </w:tcPr>
          <w:p>
            <w:pPr/>
            <w:r>
              <w:t>Expander Firmware</w:t>
            </w:r>
            <w:r>
              <w:rPr>
                <w:rFonts w:ascii="Calibri" w:hAnsi="Calibri"/>
              </w:rPr>
              <w:t xml:space="preserve">Expander </w:t>
            </w:r>
            <w:r>
              <w:rPr>
                <w:rFonts w:ascii="Calibri" w:hAnsi="Calibri"/>
              </w:rPr>
              <w:t>Firmware</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MFG</w:t>
            </w:r>
            <w:r>
              <w:rPr>
                <w:rFonts w:ascii="Calibri" w:hAnsi="Calibri"/>
              </w:rPr>
              <w:t>MFG</w:t>
            </w:r>
          </w:p>
        </w:tc>
        <w:tc>
          <w:tcPr>
            <w:tcW w:type="dxa" w:w="411"/>
          </w:tcPr>
          <w:p>
            <w:pPr/>
            <w:r>
              <w:t>MFG</w:t>
            </w:r>
            <w:r>
              <w:rPr>
                <w:rFonts w:ascii="Calibri" w:hAnsi="Calibri"/>
              </w:rPr>
              <w:t>MFG</w:t>
            </w:r>
          </w:p>
        </w:tc>
        <w:tc>
          <w:tcPr>
            <w:tcW w:type="dxa" w:w="411"/>
          </w:tcPr>
          <w:p>
            <w:pPr/>
            <w:r>
              <w:t>MFG</w:t>
            </w:r>
            <w:r>
              <w:rPr>
                <w:rFonts w:ascii="Calibri" w:hAnsi="Calibri"/>
              </w:rPr>
              <w:t>MFG</w:t>
            </w:r>
          </w:p>
        </w:tc>
        <w:tc>
          <w:tcPr>
            <w:tcW w:type="dxa" w:w="411"/>
          </w:tcPr>
          <w:p>
            <w:pPr/>
            <w:r>
              <w:t>MFG</w:t>
            </w:r>
            <w:r>
              <w:rPr>
                <w:rFonts w:ascii="Calibri" w:hAnsi="Calibri"/>
              </w:rPr>
              <w:t>MFG</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BMC</w:t>
            </w:r>
            <w:r>
              <w:rPr>
                <w:rFonts w:ascii="Calibri" w:hAnsi="Calibri"/>
              </w:rPr>
              <w:t>BMC</w:t>
            </w:r>
          </w:p>
        </w:tc>
        <w:tc>
          <w:tcPr>
            <w:tcW w:type="dxa" w:w="411"/>
          </w:tcPr>
          <w:p>
            <w:pPr/>
            <w:r>
              <w:t>BMC</w:t>
            </w:r>
            <w:r>
              <w:rPr>
                <w:rFonts w:ascii="Calibri" w:hAnsi="Calibri"/>
              </w:rPr>
              <w:t>BMC</w:t>
            </w:r>
          </w:p>
        </w:tc>
        <w:tc>
          <w:tcPr>
            <w:tcW w:type="dxa" w:w="411"/>
          </w:tcPr>
          <w:p>
            <w:pPr/>
            <w:r>
              <w:t>BMC</w:t>
            </w:r>
            <w:r>
              <w:rPr>
                <w:rFonts w:ascii="Calibri" w:hAnsi="Calibri"/>
              </w:rPr>
              <w:t>BMC</w:t>
            </w:r>
          </w:p>
        </w:tc>
        <w:tc>
          <w:tcPr>
            <w:tcW w:type="dxa" w:w="411"/>
          </w:tcPr>
          <w:p>
            <w:pPr/>
            <w:r>
              <w:t>BMC</w:t>
            </w:r>
            <w:r>
              <w:rPr>
                <w:rFonts w:ascii="Calibri" w:hAnsi="Calibri"/>
              </w:rPr>
              <w:t>BMC</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MCU</w:t>
            </w:r>
            <w:r>
              <w:rPr>
                <w:rFonts w:ascii="Calibri" w:hAnsi="Calibri"/>
              </w:rPr>
              <w:t>MCU</w:t>
            </w:r>
          </w:p>
        </w:tc>
        <w:tc>
          <w:tcPr>
            <w:tcW w:type="dxa" w:w="411"/>
          </w:tcPr>
          <w:p>
            <w:pPr/>
            <w:r>
              <w:t>MCU</w:t>
            </w:r>
            <w:r>
              <w:rPr>
                <w:rFonts w:ascii="Calibri" w:hAnsi="Calibri"/>
              </w:rPr>
              <w:t>MCU</w:t>
            </w:r>
          </w:p>
        </w:tc>
        <w:tc>
          <w:tcPr>
            <w:tcW w:type="dxa" w:w="411"/>
          </w:tcPr>
          <w:p>
            <w:pPr/>
            <w:r>
              <w:t>MCU</w:t>
            </w:r>
            <w:r>
              <w:rPr>
                <w:rFonts w:ascii="Calibri" w:hAnsi="Calibri"/>
              </w:rPr>
              <w:t>MCU</w:t>
            </w:r>
          </w:p>
        </w:tc>
        <w:tc>
          <w:tcPr>
            <w:tcW w:type="dxa" w:w="411"/>
          </w:tcPr>
          <w:p>
            <w:pPr/>
            <w:r>
              <w:t>MCU</w:t>
            </w:r>
            <w:r>
              <w:rPr>
                <w:rFonts w:ascii="Calibri" w:hAnsi="Calibri"/>
              </w:rPr>
              <w:t>MCU</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CPLD</w:t>
            </w:r>
            <w:r>
              <w:rPr>
                <w:rFonts w:ascii="Calibri" w:hAnsi="Calibri"/>
              </w:rPr>
              <w:t>CPLD</w:t>
            </w:r>
          </w:p>
        </w:tc>
        <w:tc>
          <w:tcPr>
            <w:tcW w:type="dxa" w:w="411"/>
          </w:tcPr>
          <w:p>
            <w:pPr/>
            <w:r>
              <w:t>CPLD</w:t>
            </w:r>
            <w:r>
              <w:rPr>
                <w:rFonts w:ascii="Calibri" w:hAnsi="Calibri"/>
              </w:rPr>
              <w:t>CPLD</w:t>
            </w:r>
          </w:p>
        </w:tc>
        <w:tc>
          <w:tcPr>
            <w:tcW w:type="dxa" w:w="411"/>
          </w:tcPr>
          <w:p>
            <w:pPr/>
            <w:r>
              <w:t>CPLD</w:t>
            </w:r>
            <w:r>
              <w:rPr>
                <w:rFonts w:ascii="Calibri" w:hAnsi="Calibri"/>
              </w:rPr>
              <w:t>CPLD</w:t>
            </w:r>
          </w:p>
        </w:tc>
        <w:tc>
          <w:tcPr>
            <w:tcW w:type="dxa" w:w="411"/>
          </w:tcPr>
          <w:p>
            <w:pPr/>
            <w:r>
              <w:t>CPLD</w:t>
            </w:r>
            <w:r>
              <w:rPr>
                <w:rFonts w:ascii="Calibri" w:hAnsi="Calibri"/>
              </w:rPr>
              <w:t>CPLD</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Item</w:t>
            </w:r>
            <w:r>
              <w:rPr>
                <w:rFonts w:ascii="Calibri" w:hAnsi="Calibri"/>
              </w:rPr>
              <w:t>Item</w:t>
            </w:r>
          </w:p>
        </w:tc>
        <w:tc>
          <w:tcPr>
            <w:tcW w:type="dxa" w:w="411"/>
          </w:tcPr>
          <w:p>
            <w:pPr/>
            <w:r>
              <w:t>Item</w:t>
            </w:r>
            <w:r>
              <w:rPr>
                <w:rFonts w:ascii="Calibri" w:hAnsi="Calibri"/>
              </w:rPr>
              <w:t>Item</w:t>
            </w:r>
          </w:p>
        </w:tc>
        <w:tc>
          <w:tcPr>
            <w:tcW w:type="dxa" w:w="411"/>
          </w:tcPr>
          <w:p>
            <w:pPr/>
            <w:r>
              <w:t>Item</w:t>
            </w:r>
            <w:r>
              <w:rPr>
                <w:rFonts w:ascii="Calibri" w:hAnsi="Calibri"/>
              </w:rPr>
              <w:t>Item</w:t>
            </w:r>
          </w:p>
        </w:tc>
        <w:tc>
          <w:tcPr>
            <w:tcW w:type="dxa" w:w="411"/>
          </w:tcPr>
          <w:p>
            <w:pPr/>
            <w:r>
              <w:t>Item</w:t>
            </w:r>
            <w:r>
              <w:rPr>
                <w:rFonts w:ascii="Calibri" w:hAnsi="Calibri"/>
              </w:rPr>
              <w:t>Item</w:t>
            </w:r>
          </w:p>
        </w:tc>
        <w:tc>
          <w:tcPr>
            <w:tcW w:type="dxa" w:w="411"/>
          </w:tcPr>
          <w:p>
            <w:pPr/>
            <w:r>
              <w:t>Vender/Product Number</w:t>
            </w:r>
            <w:r>
              <w:rPr>
                <w:rFonts w:ascii="Calibri" w:hAnsi="Calibri"/>
              </w:rPr>
              <w:t>Vender/Product Number</w:t>
            </w:r>
          </w:p>
        </w:tc>
        <w:tc>
          <w:tcPr>
            <w:tcW w:type="dxa" w:w="411"/>
          </w:tcPr>
          <w:p>
            <w:pPr/>
            <w:r>
              <w:t>Vender/Product Number</w:t>
            </w:r>
            <w:r>
              <w:rPr>
                <w:rFonts w:ascii="Calibri" w:hAnsi="Calibri"/>
              </w:rPr>
              <w:t>Vender/Product Number</w:t>
            </w:r>
          </w:p>
        </w:tc>
        <w:tc>
          <w:tcPr>
            <w:tcW w:type="dxa" w:w="411"/>
          </w:tcPr>
          <w:p>
            <w:pPr/>
            <w:r>
              <w:t>Vender/Product Number</w:t>
            </w:r>
            <w:r>
              <w:rPr>
                <w:rFonts w:ascii="Calibri" w:hAnsi="Calibri"/>
              </w:rPr>
              <w:t>Vender/Product Number</w:t>
            </w:r>
          </w:p>
        </w:tc>
        <w:tc>
          <w:tcPr>
            <w:tcW w:type="dxa" w:w="411"/>
          </w:tcPr>
          <w:p>
            <w:pPr/>
            <w:r>
              <w:t>Vender/Product Number</w:t>
            </w:r>
            <w:r>
              <w:rPr>
                <w:rFonts w:ascii="Calibri" w:hAnsi="Calibri"/>
              </w:rPr>
              <w:t>Vender/Product Number</w:t>
            </w:r>
          </w:p>
        </w:tc>
        <w:tc>
          <w:tcPr>
            <w:tcW w:type="dxa" w:w="411"/>
          </w:tcPr>
          <w:p>
            <w:pPr/>
            <w:r>
              <w:t>Vender/Product Number</w:t>
            </w:r>
            <w:r>
              <w:rPr>
                <w:rFonts w:ascii="Calibri" w:hAnsi="Calibri"/>
              </w:rPr>
              <w:t>Vender/Product Number</w:t>
            </w:r>
          </w:p>
        </w:tc>
        <w:tc>
          <w:tcPr>
            <w:tcW w:type="dxa" w:w="411"/>
          </w:tcPr>
          <w:p>
            <w:pPr/>
            <w:r>
              <w:t>Vender/Product Number</w:t>
            </w:r>
            <w:r>
              <w:rPr>
                <w:rFonts w:ascii="Calibri" w:hAnsi="Calibri"/>
              </w:rPr>
              <w:t>Vender/Product Number</w:t>
            </w:r>
          </w:p>
        </w:tc>
        <w:tc>
          <w:tcPr>
            <w:tcW w:type="dxa" w:w="411"/>
          </w:tcPr>
          <w:p>
            <w:pPr/>
            <w:r>
              <w:t>Vender/Product Number</w:t>
            </w:r>
            <w:r>
              <w:rPr>
                <w:rFonts w:ascii="Calibri" w:hAnsi="Calibri"/>
              </w:rPr>
              <w:t>Vender/Product Number</w:t>
            </w:r>
          </w:p>
        </w:tc>
        <w:tc>
          <w:tcPr>
            <w:tcW w:type="dxa" w:w="411"/>
          </w:tcPr>
          <w:p>
            <w:pPr/>
            <w:r>
              <w:t>Quantity</w:t>
            </w:r>
            <w:r>
              <w:rPr>
                <w:rFonts w:ascii="Calibri" w:hAnsi="Calibri"/>
              </w:rPr>
              <w:t>Quantity</w:t>
            </w:r>
          </w:p>
        </w:tc>
        <w:tc>
          <w:tcPr>
            <w:tcW w:type="dxa" w:w="411"/>
          </w:tcPr>
          <w:p>
            <w:pPr/>
            <w:r>
              <w:t>Quantity</w:t>
            </w:r>
            <w:r>
              <w:rPr>
                <w:rFonts w:ascii="Calibri" w:hAnsi="Calibri"/>
              </w:rPr>
              <w:t>Quantity</w:t>
            </w:r>
          </w:p>
        </w:tc>
        <w:tc>
          <w:tcPr>
            <w:tcW w:type="dxa" w:w="411"/>
          </w:tcPr>
          <w:p>
            <w:pPr/>
            <w:r>
              <w:t>Quantity</w:t>
            </w:r>
            <w:r>
              <w:rPr>
                <w:rFonts w:ascii="Calibri" w:hAnsi="Calibri"/>
              </w:rPr>
              <w:t>Quantity</w:t>
            </w:r>
          </w:p>
        </w:tc>
        <w:tc>
          <w:tcPr>
            <w:tcW w:type="dxa" w:w="411"/>
          </w:tcPr>
          <w:p>
            <w:pPr/>
            <w:r>
              <w:t>Quantity</w:t>
            </w:r>
            <w:r>
              <w:rPr>
                <w:rFonts w:ascii="Calibri" w:hAnsi="Calibri"/>
              </w:rPr>
              <w:t>Quantity</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pPr/>
            <w:r>
              <w:t>Detail</w:t>
            </w:r>
            <w:r>
              <w:rPr>
                <w:rFonts w:ascii="Calibri" w:hAnsi="Calibri"/>
              </w:rPr>
              <w:t>Detail</w:t>
            </w:r>
          </w:p>
        </w:tc>
        <w:tc>
          <w:tcPr>
            <w:tcW w:type="dxa" w:w="411"/>
          </w:tcPr>
          <w:p/>
        </w:tc>
      </w:tr>
      <w:tr>
        <w:tc>
          <w:tcPr>
            <w:tcW w:type="dxa" w:w="411"/>
          </w:tcPr>
          <w:p>
            <w:pPr/>
            <w:r>
              <w:t>External Expander Board</w:t>
              <w:br/>
              <w:t>(Hub Expander)</w:t>
            </w:r>
            <w:r>
              <w:rPr>
                <w:rFonts w:ascii="Calibri" w:hAnsi="Calibri"/>
              </w:rPr>
              <w:t>External Expander Board</w:t>
            </w:r>
            <w:r>
              <w:rPr>
                <w:rFonts w:ascii="Calibri" w:hAnsi="Calibri"/>
              </w:rPr>
              <w:br/>
              <w:t>(Hub Expander)</w:t>
            </w:r>
          </w:p>
        </w:tc>
        <w:tc>
          <w:tcPr>
            <w:tcW w:type="dxa" w:w="411"/>
          </w:tcPr>
          <w:p>
            <w:pPr/>
            <w:r>
              <w:t>External Expander Board</w:t>
              <w:br/>
              <w:t>(Hub Expander)</w:t>
            </w:r>
            <w:r>
              <w:rPr>
                <w:rFonts w:ascii="Calibri" w:hAnsi="Calibri"/>
              </w:rPr>
              <w:t>External Expander Board</w:t>
            </w:r>
            <w:r>
              <w:rPr>
                <w:rFonts w:ascii="Calibri" w:hAnsi="Calibri"/>
              </w:rPr>
              <w:br/>
              <w:t>(Hub Expander)</w:t>
            </w:r>
          </w:p>
        </w:tc>
        <w:tc>
          <w:tcPr>
            <w:tcW w:type="dxa" w:w="411"/>
          </w:tcPr>
          <w:p>
            <w:pPr/>
            <w:r>
              <w:t>External Expander Board</w:t>
              <w:br/>
              <w:t>(Hub Expander)</w:t>
            </w:r>
            <w:r>
              <w:rPr>
                <w:rFonts w:ascii="Calibri" w:hAnsi="Calibri"/>
              </w:rPr>
              <w:t>External Expander Board</w:t>
            </w:r>
            <w:r>
              <w:rPr>
                <w:rFonts w:ascii="Calibri" w:hAnsi="Calibri"/>
              </w:rPr>
              <w:br/>
              <w:t>(Hub Expander)</w:t>
            </w:r>
          </w:p>
        </w:tc>
        <w:tc>
          <w:tcPr>
            <w:tcW w:type="dxa" w:w="411"/>
          </w:tcPr>
          <w:p>
            <w:pPr/>
            <w:r>
              <w:t>External Expander Board</w:t>
              <w:br/>
              <w:t>(Hub Expander)</w:t>
            </w:r>
            <w:r>
              <w:rPr>
                <w:rFonts w:ascii="Calibri" w:hAnsi="Calibri"/>
              </w:rPr>
              <w:t>External Expander Board</w:t>
            </w:r>
            <w:r>
              <w:rPr>
                <w:rFonts w:ascii="Calibri" w:hAnsi="Calibri"/>
              </w:rPr>
              <w:br/>
              <w:t>(Hub Expander)</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 xml:space="preserve">Internal Expander </w:t>
              <w:br/>
              <w:t>Board (24bay)</w:t>
              <w:br/>
              <w:t>(Edge Dual_Expander)</w:t>
            </w:r>
            <w:r>
              <w:rPr>
                <w:rFonts w:ascii="Calibri" w:hAnsi="Calibri"/>
              </w:rPr>
              <w:t xml:space="preserve">Internal Expander </w:t>
            </w:r>
            <w:r>
              <w:rPr>
                <w:rFonts w:ascii="Calibri" w:hAnsi="Calibri"/>
              </w:rPr>
              <w:br/>
              <w:t>Board (24bay)</w:t>
            </w:r>
            <w:r>
              <w:rPr>
                <w:rFonts w:ascii="Calibri" w:hAnsi="Calibri"/>
              </w:rPr>
              <w:br/>
              <w:t>(Edge Dual_Expander)</w:t>
            </w:r>
          </w:p>
        </w:tc>
        <w:tc>
          <w:tcPr>
            <w:tcW w:type="dxa" w:w="411"/>
          </w:tcPr>
          <w:p>
            <w:pPr/>
            <w:r>
              <w:t xml:space="preserve">Internal Expander </w:t>
              <w:br/>
              <w:t>Board (24bay)</w:t>
              <w:br/>
              <w:t>(Edge Dual_Expander)</w:t>
            </w:r>
            <w:r>
              <w:rPr>
                <w:rFonts w:ascii="Calibri" w:hAnsi="Calibri"/>
              </w:rPr>
              <w:t xml:space="preserve">Internal Expander </w:t>
            </w:r>
            <w:r>
              <w:rPr>
                <w:rFonts w:ascii="Calibri" w:hAnsi="Calibri"/>
              </w:rPr>
              <w:br/>
              <w:t>Board (24bay)</w:t>
            </w:r>
            <w:r>
              <w:rPr>
                <w:rFonts w:ascii="Calibri" w:hAnsi="Calibri"/>
              </w:rPr>
              <w:br/>
              <w:t>(Edge Dual_Expander)</w:t>
            </w:r>
          </w:p>
        </w:tc>
        <w:tc>
          <w:tcPr>
            <w:tcW w:type="dxa" w:w="411"/>
          </w:tcPr>
          <w:p>
            <w:pPr/>
            <w:r>
              <w:t xml:space="preserve">Internal Expander </w:t>
              <w:br/>
              <w:t>Board (24bay)</w:t>
              <w:br/>
              <w:t>(Edge Dual_Expander)</w:t>
            </w:r>
            <w:r>
              <w:rPr>
                <w:rFonts w:ascii="Calibri" w:hAnsi="Calibri"/>
              </w:rPr>
              <w:t xml:space="preserve">Internal Expander </w:t>
            </w:r>
            <w:r>
              <w:rPr>
                <w:rFonts w:ascii="Calibri" w:hAnsi="Calibri"/>
              </w:rPr>
              <w:br/>
              <w:t>Board (24bay)</w:t>
            </w:r>
            <w:r>
              <w:rPr>
                <w:rFonts w:ascii="Calibri" w:hAnsi="Calibri"/>
              </w:rPr>
              <w:br/>
              <w:t>(Edge Dual_Expander)</w:t>
            </w:r>
          </w:p>
        </w:tc>
        <w:tc>
          <w:tcPr>
            <w:tcW w:type="dxa" w:w="411"/>
          </w:tcPr>
          <w:p>
            <w:pPr/>
            <w:r>
              <w:t xml:space="preserve">Internal Expander </w:t>
              <w:br/>
              <w:t>Board (24bay)</w:t>
              <w:br/>
              <w:t>(Edge Dual_Expander)</w:t>
            </w:r>
            <w:r>
              <w:rPr>
                <w:rFonts w:ascii="Calibri" w:hAnsi="Calibri"/>
              </w:rPr>
              <w:t xml:space="preserve">Internal Expander </w:t>
            </w:r>
            <w:r>
              <w:rPr>
                <w:rFonts w:ascii="Calibri" w:hAnsi="Calibri"/>
              </w:rPr>
              <w:br/>
              <w:t>Board (24bay)</w:t>
            </w:r>
            <w:r>
              <w:rPr>
                <w:rFonts w:ascii="Calibri" w:hAnsi="Calibri"/>
              </w:rPr>
              <w:br/>
              <w:t>(Edge Dual_Expander)</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 xml:space="preserve">Internal Expander </w:t>
              <w:br/>
              <w:t>Board (30bay)</w:t>
              <w:br/>
              <w:t>(Edge Dual_Expander)</w:t>
            </w:r>
            <w:r>
              <w:rPr>
                <w:rFonts w:ascii="Calibri" w:hAnsi="Calibri"/>
              </w:rPr>
              <w:t xml:space="preserve">Internal Expander </w:t>
            </w:r>
            <w:r>
              <w:rPr>
                <w:rFonts w:ascii="Calibri" w:hAnsi="Calibri"/>
              </w:rPr>
              <w:br/>
              <w:t>Board (30bay)</w:t>
            </w:r>
            <w:r>
              <w:rPr>
                <w:rFonts w:ascii="Calibri" w:hAnsi="Calibri"/>
              </w:rPr>
              <w:br/>
              <w:t>(Edge Dual_Expander)</w:t>
            </w:r>
          </w:p>
        </w:tc>
        <w:tc>
          <w:tcPr>
            <w:tcW w:type="dxa" w:w="411"/>
          </w:tcPr>
          <w:p>
            <w:pPr/>
            <w:r>
              <w:t xml:space="preserve">Internal Expander </w:t>
              <w:br/>
              <w:t>Board (30bay)</w:t>
              <w:br/>
              <w:t>(Edge Dual_Expander)</w:t>
            </w:r>
            <w:r>
              <w:rPr>
                <w:rFonts w:ascii="Calibri" w:hAnsi="Calibri"/>
              </w:rPr>
              <w:t xml:space="preserve">Internal Expander </w:t>
            </w:r>
            <w:r>
              <w:rPr>
                <w:rFonts w:ascii="Calibri" w:hAnsi="Calibri"/>
              </w:rPr>
              <w:br/>
              <w:t>Board (30bay)</w:t>
            </w:r>
            <w:r>
              <w:rPr>
                <w:rFonts w:ascii="Calibri" w:hAnsi="Calibri"/>
              </w:rPr>
              <w:br/>
              <w:t>(Edge Dual_Expander)</w:t>
            </w:r>
          </w:p>
        </w:tc>
        <w:tc>
          <w:tcPr>
            <w:tcW w:type="dxa" w:w="411"/>
          </w:tcPr>
          <w:p>
            <w:pPr/>
            <w:r>
              <w:t xml:space="preserve">Internal Expander </w:t>
              <w:br/>
              <w:t>Board (30bay)</w:t>
              <w:br/>
              <w:t>(Edge Dual_Expander)</w:t>
            </w:r>
            <w:r>
              <w:rPr>
                <w:rFonts w:ascii="Calibri" w:hAnsi="Calibri"/>
              </w:rPr>
              <w:t xml:space="preserve">Internal Expander </w:t>
            </w:r>
            <w:r>
              <w:rPr>
                <w:rFonts w:ascii="Calibri" w:hAnsi="Calibri"/>
              </w:rPr>
              <w:br/>
              <w:t>Board (30bay)</w:t>
            </w:r>
            <w:r>
              <w:rPr>
                <w:rFonts w:ascii="Calibri" w:hAnsi="Calibri"/>
              </w:rPr>
              <w:br/>
              <w:t>(Edge Dual_Expander)</w:t>
            </w:r>
          </w:p>
        </w:tc>
        <w:tc>
          <w:tcPr>
            <w:tcW w:type="dxa" w:w="411"/>
          </w:tcPr>
          <w:p>
            <w:pPr/>
            <w:r>
              <w:t xml:space="preserve">Internal Expander </w:t>
              <w:br/>
              <w:t>Board (30bay)</w:t>
              <w:br/>
              <w:t>(Edge Dual_Expander)</w:t>
            </w:r>
            <w:r>
              <w:rPr>
                <w:rFonts w:ascii="Calibri" w:hAnsi="Calibri"/>
              </w:rPr>
              <w:t xml:space="preserve">Internal Expander </w:t>
            </w:r>
            <w:r>
              <w:rPr>
                <w:rFonts w:ascii="Calibri" w:hAnsi="Calibri"/>
              </w:rPr>
              <w:br/>
              <w:t>Board (30bay)</w:t>
            </w:r>
            <w:r>
              <w:rPr>
                <w:rFonts w:ascii="Calibri" w:hAnsi="Calibri"/>
              </w:rPr>
              <w:br/>
              <w:t>(Edge Dual_Expander)</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Back Plane Board</w:t>
            </w:r>
            <w:r>
              <w:rPr>
                <w:rFonts w:ascii="Calibri" w:hAnsi="Calibri"/>
              </w:rPr>
              <w:t>Back</w:t>
            </w:r>
            <w:r>
              <w:rPr>
                <w:rFonts w:ascii="Calibri" w:hAnsi="Calibri"/>
              </w:rPr>
              <w:t xml:space="preserve"> </w:t>
            </w:r>
            <w:r>
              <w:rPr>
                <w:rFonts w:ascii="Calibri" w:hAnsi="Calibri"/>
              </w:rPr>
              <w:t>Plane Board</w:t>
            </w:r>
          </w:p>
        </w:tc>
        <w:tc>
          <w:tcPr>
            <w:tcW w:type="dxa" w:w="411"/>
          </w:tcPr>
          <w:p>
            <w:pPr/>
            <w:r>
              <w:t>Back Plane Board</w:t>
            </w:r>
            <w:r>
              <w:rPr>
                <w:rFonts w:ascii="Calibri" w:hAnsi="Calibri"/>
              </w:rPr>
              <w:t>Back</w:t>
            </w:r>
            <w:r>
              <w:rPr>
                <w:rFonts w:ascii="Calibri" w:hAnsi="Calibri"/>
              </w:rPr>
              <w:t xml:space="preserve"> </w:t>
            </w:r>
            <w:r>
              <w:rPr>
                <w:rFonts w:ascii="Calibri" w:hAnsi="Calibri"/>
              </w:rPr>
              <w:t>Plane Board</w:t>
            </w:r>
          </w:p>
        </w:tc>
        <w:tc>
          <w:tcPr>
            <w:tcW w:type="dxa" w:w="411"/>
          </w:tcPr>
          <w:p>
            <w:pPr/>
            <w:r>
              <w:t>Back Plane Board</w:t>
            </w:r>
            <w:r>
              <w:rPr>
                <w:rFonts w:ascii="Calibri" w:hAnsi="Calibri"/>
              </w:rPr>
              <w:t>Back</w:t>
            </w:r>
            <w:r>
              <w:rPr>
                <w:rFonts w:ascii="Calibri" w:hAnsi="Calibri"/>
              </w:rPr>
              <w:t xml:space="preserve"> </w:t>
            </w:r>
            <w:r>
              <w:rPr>
                <w:rFonts w:ascii="Calibri" w:hAnsi="Calibri"/>
              </w:rPr>
              <w:t>Plane Board</w:t>
            </w:r>
          </w:p>
        </w:tc>
        <w:tc>
          <w:tcPr>
            <w:tcW w:type="dxa" w:w="411"/>
          </w:tcPr>
          <w:p>
            <w:pPr/>
            <w:r>
              <w:t>Back Plane Board</w:t>
            </w:r>
            <w:r>
              <w:rPr>
                <w:rFonts w:ascii="Calibri" w:hAnsi="Calibri"/>
              </w:rPr>
              <w:t>Back</w:t>
            </w:r>
            <w:r>
              <w:rPr>
                <w:rFonts w:ascii="Calibri" w:hAnsi="Calibri"/>
              </w:rPr>
              <w:t xml:space="preserve"> </w:t>
            </w:r>
            <w:r>
              <w:rPr>
                <w:rFonts w:ascii="Calibri" w:hAnsi="Calibri"/>
              </w:rPr>
              <w:t>Plane Board</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Bridge Board</w:t>
            </w:r>
            <w:r>
              <w:rPr>
                <w:rFonts w:ascii="Calibri" w:hAnsi="Calibri"/>
              </w:rPr>
              <w:t>Bridge Board</w:t>
            </w:r>
          </w:p>
        </w:tc>
        <w:tc>
          <w:tcPr>
            <w:tcW w:type="dxa" w:w="411"/>
          </w:tcPr>
          <w:p>
            <w:pPr/>
            <w:r>
              <w:t>Bridge Board</w:t>
            </w:r>
            <w:r>
              <w:rPr>
                <w:rFonts w:ascii="Calibri" w:hAnsi="Calibri"/>
              </w:rPr>
              <w:t>Bridge Board</w:t>
            </w:r>
          </w:p>
        </w:tc>
        <w:tc>
          <w:tcPr>
            <w:tcW w:type="dxa" w:w="411"/>
          </w:tcPr>
          <w:p>
            <w:pPr/>
            <w:r>
              <w:t>Bridge Board</w:t>
            </w:r>
            <w:r>
              <w:rPr>
                <w:rFonts w:ascii="Calibri" w:hAnsi="Calibri"/>
              </w:rPr>
              <w:t>Bridge Board</w:t>
            </w:r>
          </w:p>
        </w:tc>
        <w:tc>
          <w:tcPr>
            <w:tcW w:type="dxa" w:w="411"/>
          </w:tcPr>
          <w:p>
            <w:pPr/>
            <w:r>
              <w:t>Bridge Board</w:t>
            </w:r>
            <w:r>
              <w:rPr>
                <w:rFonts w:ascii="Calibri" w:hAnsi="Calibri"/>
              </w:rPr>
              <w:t>Bridge Board</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r>
        <w:tc>
          <w:tcPr>
            <w:tcW w:type="dxa" w:w="411"/>
          </w:tcPr>
          <w:p>
            <w:pPr/>
            <w:r>
              <w:t>MCU Board</w:t>
            </w:r>
            <w:r>
              <w:rPr>
                <w:rFonts w:ascii="Calibri" w:hAnsi="Calibri"/>
              </w:rPr>
              <w:t>MCU Board</w:t>
            </w:r>
          </w:p>
        </w:tc>
        <w:tc>
          <w:tcPr>
            <w:tcW w:type="dxa" w:w="411"/>
          </w:tcPr>
          <w:p>
            <w:pPr/>
            <w:r>
              <w:t>MCU Board</w:t>
            </w:r>
            <w:r>
              <w:rPr>
                <w:rFonts w:ascii="Calibri" w:hAnsi="Calibri"/>
              </w:rPr>
              <w:t>MCU Board</w:t>
            </w:r>
          </w:p>
        </w:tc>
        <w:tc>
          <w:tcPr>
            <w:tcW w:type="dxa" w:w="411"/>
          </w:tcPr>
          <w:p>
            <w:pPr/>
            <w:r>
              <w:t>MCU Board</w:t>
            </w:r>
            <w:r>
              <w:rPr>
                <w:rFonts w:ascii="Calibri" w:hAnsi="Calibri"/>
              </w:rPr>
              <w:t>MCU Board</w:t>
            </w:r>
          </w:p>
        </w:tc>
        <w:tc>
          <w:tcPr>
            <w:tcW w:type="dxa" w:w="411"/>
          </w:tcPr>
          <w:p>
            <w:pPr/>
            <w:r>
              <w:t>MCU Board</w:t>
            </w:r>
            <w:r>
              <w:rPr>
                <w:rFonts w:ascii="Calibri" w:hAnsi="Calibri"/>
              </w:rPr>
              <w:t>MCU Board</w:t>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pPr/>
            <w:r/>
          </w:p>
        </w:tc>
        <w:tc>
          <w:tcPr>
            <w:tcW w:type="dxa" w:w="411"/>
          </w:tcPr>
          <w:p/>
        </w:tc>
      </w:tr>
    </w:tbl>
    <w:tbl>
      <w:tblPr>
        <w:tblW w:type="auto" w:w="0"/>
        <w:tblLook w:firstColumn="1" w:firstRow="1" w:lastColumn="0" w:lastRow="0" w:noHBand="0" w:noVBand="1" w:val="04A0"/>
      </w:tblPr>
      <w:tblGrid>
        <w:gridCol w:w="2880"/>
        <w:gridCol w:w="2880"/>
        <w:gridCol w:w="2880"/>
      </w:tblGrid>
      <w:tr>
        <w:tc>
          <w:tcPr>
            <w:tcW w:type="dxa" w:w="2880"/>
          </w:tcPr>
          <w:p>
            <w:pPr>
              <w:pStyle w:val="Heading1"/>
            </w:pPr>
            <w:r>
              <w:t>3. JBOD Functional Test</w:t>
            </w:r>
            <w:r>
              <w:rPr>
                <w:sz w:val="32"/>
              </w:rPr>
              <w:t>3.</w:t>
            </w:r>
            <w:r>
              <w:rPr>
                <w:sz w:val="32"/>
              </w:rPr>
              <w:t xml:space="preserve"> </w:t>
            </w:r>
            <w:r>
              <w:rPr>
                <w:sz w:val="32"/>
              </w:rPr>
              <w:t xml:space="preserve">JBOD </w:t>
            </w:r>
            <w:r>
              <w:rPr>
                <w:sz w:val="32"/>
              </w:rPr>
              <w:t>Functional Test</w:t>
            </w:r>
          </w:p>
        </w:tc>
        <w:tc>
          <w:tcPr>
            <w:tcW w:type="dxa" w:w="2880"/>
          </w:tcPr>
          <w:p>
            <w:pPr>
              <w:pStyle w:val="Heading1"/>
            </w:pPr>
            <w:r>
              <w:t>3. JBOD Functional Test</w:t>
            </w:r>
            <w:r>
              <w:rPr>
                <w:sz w:val="32"/>
              </w:rPr>
              <w:t>3.</w:t>
            </w:r>
            <w:r>
              <w:rPr>
                <w:sz w:val="32"/>
              </w:rPr>
              <w:t xml:space="preserve"> </w:t>
            </w:r>
            <w:r>
              <w:rPr>
                <w:sz w:val="32"/>
              </w:rPr>
              <w:t xml:space="preserve">JBOD </w:t>
            </w:r>
            <w:r>
              <w:rPr>
                <w:sz w:val="32"/>
              </w:rPr>
              <w:t>Functional Test</w:t>
            </w:r>
          </w:p>
        </w:tc>
        <w:tc>
          <w:tcPr>
            <w:tcW w:type="dxa" w:w="2880"/>
          </w:tcPr>
          <w:p>
            <w:pPr>
              <w:pStyle w:val="Heading1"/>
            </w:pPr>
            <w:r>
              <w:t>3. JBOD Functional Test</w:t>
            </w:r>
            <w:r>
              <w:rPr>
                <w:sz w:val="32"/>
              </w:rPr>
              <w:t>3.</w:t>
            </w:r>
            <w:r>
              <w:rPr>
                <w:sz w:val="32"/>
              </w:rPr>
              <w:t xml:space="preserve"> </w:t>
            </w:r>
            <w:r>
              <w:rPr>
                <w:sz w:val="32"/>
              </w:rPr>
              <w:t xml:space="preserve">JBOD </w:t>
            </w:r>
            <w:r>
              <w:rPr>
                <w:sz w:val="32"/>
              </w:rPr>
              <w:t>Functional Test</w:t>
            </w:r>
          </w:p>
        </w:tc>
      </w:tr>
      <w:tr>
        <w:tc>
          <w:tcPr>
            <w:tcW w:type="dxa" w:w="2880"/>
          </w:tcPr>
          <w:p>
            <w:pPr>
              <w:pStyle w:val="Heading2"/>
            </w:pPr>
            <w:r>
              <w:t>3.1 Redundant Power Module</w:t>
            </w:r>
            <w:r>
              <w:rPr>
                <w:sz w:val="28"/>
              </w:rPr>
              <w:t>3</w:t>
            </w:r>
            <w:r>
              <w:rPr>
                <w:sz w:val="28"/>
              </w:rPr>
              <w:t>.1</w:t>
            </w:r>
            <w:r>
              <w:rPr>
                <w:sz w:val="28"/>
              </w:rPr>
              <w:t xml:space="preserve"> Redundant Power Module</w:t>
            </w:r>
          </w:p>
        </w:tc>
        <w:tc>
          <w:tcPr>
            <w:tcW w:type="dxa" w:w="2880"/>
          </w:tcPr>
          <w:p>
            <w:pPr>
              <w:pStyle w:val="Heading2"/>
            </w:pPr>
            <w:r>
              <w:t>3.1 Redundant Power Module</w:t>
            </w:r>
            <w:r>
              <w:rPr>
                <w:sz w:val="28"/>
              </w:rPr>
              <w:t>3</w:t>
            </w:r>
            <w:r>
              <w:rPr>
                <w:sz w:val="28"/>
              </w:rPr>
              <w:t>.1</w:t>
            </w:r>
            <w:r>
              <w:rPr>
                <w:sz w:val="28"/>
              </w:rPr>
              <w:t xml:space="preserve"> Redundant Power Module</w:t>
            </w:r>
          </w:p>
        </w:tc>
        <w:tc>
          <w:tcPr>
            <w:tcW w:type="dxa" w:w="2880"/>
          </w:tcPr>
          <w:p>
            <w:pPr>
              <w:pStyle w:val="Heading2"/>
            </w:pPr>
            <w:r>
              <w:t>3.1 Redundant Power Module</w:t>
            </w:r>
            <w:r>
              <w:rPr>
                <w:sz w:val="28"/>
              </w:rPr>
              <w:t>3</w:t>
            </w:r>
            <w:r>
              <w:rPr>
                <w:sz w:val="28"/>
              </w:rPr>
              <w:t>.1</w:t>
            </w:r>
            <w:r>
              <w:rPr>
                <w:sz w:val="28"/>
              </w:rPr>
              <w:t xml:space="preserve"> Redundant Power Module</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Perform Hot-swap the power module and power cord ten times, and verify the functions be listed on right side.</w:t>
            </w:r>
            <w:r>
              <w:rPr>
                <w:color w:val="000000"/>
              </w:rPr>
              <w:t>Perform Hot-swap the power module and power cord ten times, and verify the functions be listed on right side.</w:t>
            </w:r>
          </w:p>
        </w:tc>
        <w:tc>
          <w:tcPr>
            <w:tcW w:type="dxa" w:w="2880"/>
          </w:tcPr>
          <w:p>
            <w:pPr/>
            <w:r>
              <w:t>Hot-swap PSU under 'power on' state, check fail LED, beeper, and console status that can work properly.</w:t>
            </w:r>
            <w:r>
              <w:rPr>
                <w:color w:val="000000"/>
              </w:rPr>
              <w:t xml:space="preserve">Hot-swap PSU under 'power on' state, check fail </w:t>
            </w:r>
            <w:r>
              <w:rPr>
                <w:color w:val="000000"/>
              </w:rPr>
              <w:t>LED</w:t>
            </w:r>
            <w:r>
              <w:rPr>
                <w:color w:val="000000"/>
              </w:rPr>
              <w:t>, beeper, and console status that can work properly.</w:t>
            </w:r>
          </w:p>
        </w:tc>
        <w:tc>
          <w:tcPr>
            <w:tcW w:type="dxa" w:w="2880"/>
          </w:tcPr>
          <w:p>
            <w:pPr/>
            <w:r/>
          </w:p>
        </w:tc>
      </w:tr>
      <w:tr>
        <w:tc>
          <w:tcPr>
            <w:tcW w:type="dxa" w:w="2880"/>
          </w:tcPr>
          <w:p>
            <w:pPr/>
            <w:r>
              <w:t>Perform Hot-swap the power module and power cord ten times, and verify the functions be listed on right side.</w:t>
            </w:r>
            <w:r>
              <w:rPr>
                <w:color w:val="000000"/>
              </w:rPr>
              <w:t>Perform Hot-swap the power module and power cord ten times, and verify the functions be listed on right side.</w:t>
            </w:r>
          </w:p>
        </w:tc>
        <w:tc>
          <w:tcPr>
            <w:tcW w:type="dxa" w:w="2880"/>
          </w:tcPr>
          <w:p>
            <w:pPr/>
            <w:r>
              <w:t>Power cord interrupt, check fail led, beeper, and console status that can work properly.</w:t>
            </w:r>
            <w:r>
              <w:rPr>
                <w:color w:val="000000"/>
              </w:rPr>
              <w:t>Power cord interrupt, check fail led, beeper, and console status that can work properly.</w:t>
            </w:r>
          </w:p>
        </w:tc>
        <w:tc>
          <w:tcPr>
            <w:tcW w:type="dxa" w:w="2880"/>
          </w:tcPr>
          <w:p>
            <w:pPr/>
            <w:r/>
          </w:p>
        </w:tc>
      </w:tr>
      <w:tr>
        <w:tc>
          <w:tcPr>
            <w:tcW w:type="dxa" w:w="2880"/>
          </w:tcPr>
          <w:p>
            <w:pPr/>
            <w:r>
              <w:t>Perform Hot-swap the power module and power cord ten times, and verify the functions be listed on right side.</w:t>
            </w:r>
            <w:r>
              <w:rPr>
                <w:color w:val="000000"/>
              </w:rPr>
              <w:t>Perform Hot-swap the power module and power cord ten times, and verify the functions be listed on right side.</w:t>
            </w:r>
          </w:p>
        </w:tc>
        <w:tc>
          <w:tcPr>
            <w:tcW w:type="dxa" w:w="2880"/>
          </w:tcPr>
          <w:p>
            <w:pPr/>
            <w:r>
              <w:t>PSU status under GUI that can work properly.</w:t>
            </w:r>
            <w:r>
              <w:rPr>
                <w:color w:val="000000"/>
              </w:rPr>
              <w:t>PSU status under GUI that can work properly.</w:t>
            </w:r>
          </w:p>
        </w:tc>
        <w:tc>
          <w:tcPr>
            <w:tcW w:type="dxa" w:w="2880"/>
          </w:tcPr>
          <w:p>
            <w:pPr/>
            <w:r/>
          </w:p>
        </w:tc>
      </w:tr>
      <w:tr>
        <w:tc>
          <w:tcPr>
            <w:tcW w:type="dxa" w:w="2880"/>
          </w:tcPr>
          <w:p>
            <w:pPr/>
            <w:r>
              <w:t>Perform Hot-swap the power module and power cord ten times, and verify the functions be listed on right side.</w:t>
            </w:r>
            <w:r>
              <w:rPr>
                <w:color w:val="000000"/>
              </w:rPr>
              <w:t>Perform Hot-swap the power module and power cord ten times, and verify the functions be listed on right side.</w:t>
            </w:r>
          </w:p>
        </w:tc>
        <w:tc>
          <w:tcPr>
            <w:tcW w:type="dxa" w:w="2880"/>
          </w:tcPr>
          <w:p>
            <w:pPr/>
            <w:r>
              <w:t>PSU status under console that can work properly.</w:t>
            </w:r>
            <w:r>
              <w:rPr>
                <w:color w:val="000000"/>
              </w:rPr>
              <w:t>PSU status under console that can work properly.</w:t>
            </w:r>
          </w:p>
        </w:tc>
        <w:tc>
          <w:tcPr>
            <w:tcW w:type="dxa" w:w="2880"/>
          </w:tcPr>
          <w:p>
            <w:pPr/>
            <w:r/>
          </w:p>
        </w:tc>
      </w:tr>
      <w:tr>
        <w:tc>
          <w:tcPr>
            <w:tcW w:type="dxa" w:w="2880"/>
          </w:tcPr>
          <w:p>
            <w:pPr/>
            <w:r>
              <w:t>Perform Hot-swap the power module and power cord ten times, and verify the functions be listed on right side.</w:t>
            </w:r>
            <w:r>
              <w:rPr>
                <w:color w:val="000000"/>
              </w:rPr>
              <w:t>Perform Hot-swap the power module and power cord ten times, and verify the functions be listed on right side.</w:t>
            </w:r>
          </w:p>
        </w:tc>
        <w:tc>
          <w:tcPr>
            <w:tcW w:type="dxa" w:w="2880"/>
          </w:tcPr>
          <w:p>
            <w:pPr/>
            <w:r>
              <w:t>Mute button of PSU that can work properly.</w:t>
            </w:r>
            <w:r>
              <w:rPr>
                <w:color w:val="000000"/>
              </w:rPr>
              <w:t>Mute button of PSU that can work properly.</w:t>
            </w:r>
          </w:p>
        </w:tc>
        <w:tc>
          <w:tcPr>
            <w:tcW w:type="dxa" w:w="2880"/>
          </w:tcPr>
          <w:p>
            <w:pPr/>
            <w:r/>
          </w:p>
        </w:tc>
      </w:tr>
      <w:tr>
        <w:tc>
          <w:tcPr>
            <w:tcW w:type="dxa" w:w="2880"/>
          </w:tcPr>
          <w:p>
            <w:pPr>
              <w:pStyle w:val="Heading2"/>
            </w:pPr>
            <w:r>
              <w:t>3.2 System Fan</w:t>
            </w:r>
            <w:r>
              <w:rPr>
                <w:sz w:val="28"/>
              </w:rPr>
              <w:t>3</w:t>
            </w:r>
            <w:r>
              <w:rPr>
                <w:sz w:val="28"/>
              </w:rPr>
              <w:t>.</w:t>
            </w:r>
            <w:r>
              <w:rPr>
                <w:sz w:val="28"/>
              </w:rPr>
              <w:t>2 System Fan</w:t>
            </w:r>
          </w:p>
        </w:tc>
        <w:tc>
          <w:tcPr>
            <w:tcW w:type="dxa" w:w="2880"/>
          </w:tcPr>
          <w:p>
            <w:pPr>
              <w:pStyle w:val="Heading2"/>
            </w:pPr>
            <w:r>
              <w:t>3.2 System Fan</w:t>
            </w:r>
            <w:r>
              <w:rPr>
                <w:sz w:val="28"/>
              </w:rPr>
              <w:t>3</w:t>
            </w:r>
            <w:r>
              <w:rPr>
                <w:sz w:val="28"/>
              </w:rPr>
              <w:t>.</w:t>
            </w:r>
            <w:r>
              <w:rPr>
                <w:sz w:val="28"/>
              </w:rPr>
              <w:t>2 System Fan</w:t>
            </w:r>
          </w:p>
        </w:tc>
        <w:tc>
          <w:tcPr>
            <w:tcW w:type="dxa" w:w="2880"/>
          </w:tcPr>
          <w:p>
            <w:pPr>
              <w:pStyle w:val="Heading2"/>
            </w:pPr>
            <w:r>
              <w:t>3.2 System Fan</w:t>
            </w:r>
            <w:r>
              <w:rPr>
                <w:sz w:val="28"/>
              </w:rPr>
              <w:t>3</w:t>
            </w:r>
            <w:r>
              <w:rPr>
                <w:sz w:val="28"/>
              </w:rPr>
              <w:t>.</w:t>
            </w:r>
            <w:r>
              <w:rPr>
                <w:sz w:val="28"/>
              </w:rPr>
              <w:t>2 System Fan</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Perform the fan function, and verify the functions be listed on right side.</w:t>
            </w:r>
            <w:r>
              <w:t>Perform the fan function, and verify the functions be listed on right side.</w:t>
            </w:r>
          </w:p>
        </w:tc>
        <w:tc>
          <w:tcPr>
            <w:tcW w:type="dxa" w:w="2880"/>
          </w:tcPr>
          <w:p>
            <w:pPr/>
            <w:r>
              <w:t>Remove the fan ten times, check fail led, GUI, and console status that can work properly.</w:t>
            </w:r>
            <w:r>
              <w:rPr>
                <w:color w:val="000000"/>
              </w:rPr>
              <w:t>Remove the fan ten times, check fail led, GUI, and console status that can work properly.</w:t>
            </w:r>
          </w:p>
        </w:tc>
        <w:tc>
          <w:tcPr>
            <w:tcW w:type="dxa" w:w="2880"/>
          </w:tcPr>
          <w:p>
            <w:pPr/>
            <w:r/>
          </w:p>
        </w:tc>
      </w:tr>
      <w:tr>
        <w:tc>
          <w:tcPr>
            <w:tcW w:type="dxa" w:w="2880"/>
          </w:tcPr>
          <w:p>
            <w:pPr/>
            <w:r>
              <w:t>Perform the fan function, and verify the functions be listed on right side.</w:t>
            </w:r>
            <w:r>
              <w:t>Perform the fan function, and verify the functions be listed on right side.</w:t>
            </w:r>
          </w:p>
        </w:tc>
        <w:tc>
          <w:tcPr>
            <w:tcW w:type="dxa" w:w="2880"/>
          </w:tcPr>
          <w:p>
            <w:pPr/>
            <w:r>
              <w:t>Fan status under GUI that can work properly.</w:t>
            </w:r>
            <w:r>
              <w:t>Fan status under GUI that can work properly.</w:t>
            </w:r>
          </w:p>
        </w:tc>
        <w:tc>
          <w:tcPr>
            <w:tcW w:type="dxa" w:w="2880"/>
          </w:tcPr>
          <w:p>
            <w:pPr/>
            <w:r/>
          </w:p>
        </w:tc>
      </w:tr>
      <w:tr>
        <w:tc>
          <w:tcPr>
            <w:tcW w:type="dxa" w:w="2880"/>
          </w:tcPr>
          <w:p>
            <w:pPr/>
            <w:r>
              <w:t>Perform the fan function, and verify the functions be listed on right side.</w:t>
            </w:r>
            <w:r>
              <w:t>Perform the fan function, and verify the functions be listed on right side.</w:t>
            </w:r>
          </w:p>
        </w:tc>
        <w:tc>
          <w:tcPr>
            <w:tcW w:type="dxa" w:w="2880"/>
          </w:tcPr>
          <w:p>
            <w:pPr/>
            <w:r>
              <w:t>Fan status under console that can work properly.</w:t>
            </w:r>
            <w:r>
              <w:t>Fan status under console that can work properly.</w:t>
            </w:r>
          </w:p>
        </w:tc>
        <w:tc>
          <w:tcPr>
            <w:tcW w:type="dxa" w:w="2880"/>
          </w:tcPr>
          <w:p>
            <w:pPr/>
            <w:r/>
          </w:p>
        </w:tc>
      </w:tr>
      <w:tr>
        <w:tc>
          <w:tcPr>
            <w:tcW w:type="dxa" w:w="2880"/>
          </w:tcPr>
          <w:p>
            <w:pPr/>
            <w:r>
              <w:t>Perform the fan function, and verify the functions be listed on right side.</w:t>
            </w:r>
            <w:r>
              <w:t>Perform the fan function, and verify the functions be listed on right side.</w:t>
            </w:r>
          </w:p>
        </w:tc>
        <w:tc>
          <w:tcPr>
            <w:tcW w:type="dxa" w:w="2880"/>
          </w:tcPr>
          <w:p>
            <w:pPr/>
            <w:r>
              <w:t>For Smart Fan feature, if temperature upgrade, the rotational speed of fan was increased (depend on spec.) that can work properly.</w:t>
            </w:r>
            <w:r>
              <w:t>For Smart Fan feature, if temperature upgrade, the rotational speed of fan was increased (depend on spec.) that can work properly.</w:t>
            </w:r>
          </w:p>
        </w:tc>
        <w:tc>
          <w:tcPr>
            <w:tcW w:type="dxa" w:w="2880"/>
          </w:tcPr>
          <w:p>
            <w:pPr/>
            <w:r/>
          </w:p>
        </w:tc>
      </w:tr>
      <w:tr>
        <w:tc>
          <w:tcPr>
            <w:tcW w:type="dxa" w:w="2880"/>
          </w:tcPr>
          <w:p>
            <w:pPr>
              <w:pStyle w:val="Heading2"/>
            </w:pPr>
            <w:r>
              <w:t>3.3 Expander</w:t>
            </w:r>
            <w:r>
              <w:rPr>
                <w:sz w:val="28"/>
              </w:rPr>
              <w:t>3.3 Expander</w:t>
            </w:r>
          </w:p>
        </w:tc>
        <w:tc>
          <w:tcPr>
            <w:tcW w:type="dxa" w:w="2880"/>
          </w:tcPr>
          <w:p>
            <w:pPr>
              <w:pStyle w:val="Heading2"/>
            </w:pPr>
            <w:r>
              <w:t>3.3 Expander</w:t>
            </w:r>
            <w:r>
              <w:rPr>
                <w:sz w:val="28"/>
              </w:rPr>
              <w:t>3.3 Expander</w:t>
            </w:r>
          </w:p>
        </w:tc>
        <w:tc>
          <w:tcPr>
            <w:tcW w:type="dxa" w:w="2880"/>
          </w:tcPr>
          <w:p>
            <w:pPr>
              <w:pStyle w:val="Heading2"/>
            </w:pPr>
            <w:r>
              <w:t>3.3 Expander</w:t>
            </w:r>
            <w:r>
              <w:rPr>
                <w:sz w:val="28"/>
              </w:rPr>
              <w:t>3.3 Expander</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Check channel of expander that function is ok or not.</w:t>
            </w:r>
            <w:r>
              <w:t>Check channel of expander that function is ok or not.</w:t>
            </w:r>
          </w:p>
        </w:tc>
        <w:tc>
          <w:tcPr>
            <w:tcW w:type="dxa" w:w="2880"/>
          </w:tcPr>
          <w:p>
            <w:pPr/>
            <w:r>
              <w:t>Check PHY state and negotiated link speed; confirm the PHY contents with actual HDD configuration are correct.</w:t>
            </w:r>
            <w:r>
              <w:t xml:space="preserve">Check PHY state and negotiated link </w:t>
            </w:r>
            <w:r>
              <w:t>speed;</w:t>
            </w:r>
            <w:r>
              <w:t xml:space="preserve"> confirm the PHY contents with actual HDD configuration are correct.</w:t>
            </w:r>
          </w:p>
        </w:tc>
        <w:tc>
          <w:tcPr>
            <w:tcW w:type="dxa" w:w="2880"/>
          </w:tcPr>
          <w:p>
            <w:pPr/>
            <w:r/>
          </w:p>
        </w:tc>
      </w:tr>
      <w:tr>
        <w:tc>
          <w:tcPr>
            <w:tcW w:type="dxa" w:w="2880"/>
          </w:tcPr>
          <w:p>
            <w:pPr/>
            <w:r>
              <w:t>Check channel of expander that function is ok or not.</w:t>
            </w:r>
            <w:r>
              <w:t>Check channel of expander that function is ok or not.</w:t>
            </w:r>
          </w:p>
        </w:tc>
        <w:tc>
          <w:tcPr>
            <w:tcW w:type="dxa" w:w="2880"/>
          </w:tcPr>
          <w:p>
            <w:pPr/>
            <w:r>
              <w:t>Up connector is correct with substrate type.</w:t>
            </w:r>
            <w:r>
              <w:t>Up connector is correct with substrate type.</w:t>
            </w:r>
          </w:p>
        </w:tc>
        <w:tc>
          <w:tcPr>
            <w:tcW w:type="dxa" w:w="2880"/>
          </w:tcPr>
          <w:p>
            <w:pPr/>
            <w:r/>
          </w:p>
        </w:tc>
      </w:tr>
      <w:tr>
        <w:tc>
          <w:tcPr>
            <w:tcW w:type="dxa" w:w="2880"/>
          </w:tcPr>
          <w:p>
            <w:pPr/>
            <w:r>
              <w:t>Check channel of expander that function is ok or not.</w:t>
            </w:r>
            <w:r>
              <w:t>Check channel of expander that function is ok or not.</w:t>
            </w:r>
          </w:p>
        </w:tc>
        <w:tc>
          <w:tcPr>
            <w:tcW w:type="dxa" w:w="2880"/>
          </w:tcPr>
          <w:p>
            <w:pPr/>
            <w:r>
              <w:t>Down connectors were correct with table type.</w:t>
            </w:r>
            <w:r>
              <w:t>Down connectors were correct with table type.</w:t>
            </w:r>
          </w:p>
        </w:tc>
        <w:tc>
          <w:tcPr>
            <w:tcW w:type="dxa" w:w="2880"/>
          </w:tcPr>
          <w:p>
            <w:pPr/>
            <w:r/>
          </w:p>
        </w:tc>
      </w:tr>
      <w:tr>
        <w:tc>
          <w:tcPr>
            <w:tcW w:type="dxa" w:w="2880"/>
          </w:tcPr>
          <w:p>
            <w:pPr>
              <w:pStyle w:val="Heading2"/>
            </w:pPr>
            <w:r>
              <w:t>3.4 Burn-in Test</w:t>
            </w:r>
            <w:r>
              <w:rPr>
                <w:sz w:val="28"/>
              </w:rPr>
              <w:t>3.4 Burn-in Test</w:t>
            </w:r>
          </w:p>
        </w:tc>
        <w:tc>
          <w:tcPr>
            <w:tcW w:type="dxa" w:w="2880"/>
          </w:tcPr>
          <w:p>
            <w:pPr>
              <w:pStyle w:val="Heading2"/>
            </w:pPr>
            <w:r>
              <w:t>3.4 Burn-in Test</w:t>
            </w:r>
            <w:r>
              <w:rPr>
                <w:sz w:val="28"/>
              </w:rPr>
              <w:t>3.4 Burn-in Test</w:t>
            </w:r>
          </w:p>
        </w:tc>
        <w:tc>
          <w:tcPr>
            <w:tcW w:type="dxa" w:w="2880"/>
          </w:tcPr>
          <w:p>
            <w:pPr>
              <w:pStyle w:val="Heading2"/>
            </w:pPr>
            <w:r>
              <w:t>3.4 Burn-in Test</w:t>
            </w:r>
            <w:r>
              <w:rPr>
                <w:sz w:val="28"/>
              </w:rPr>
              <w:t>3.4 Burn-in Test</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Using performance assessment tool let JBOD status was maintain full loading on 12 hours.</w:t>
            </w:r>
            <w:r>
              <w:t xml:space="preserve">Using performance assessment </w:t>
            </w:r>
            <w:r>
              <w:t>tool</w:t>
            </w:r>
            <w:r>
              <w:t xml:space="preserve"> let JBOD status was maintain full loading on 12 hours. </w:t>
            </w:r>
          </w:p>
        </w:tc>
        <w:tc>
          <w:tcPr>
            <w:tcW w:type="dxa" w:w="2880"/>
          </w:tcPr>
          <w:p>
            <w:pPr/>
            <w:r>
              <w:t>Adjust conf. to 100% read (in Iometer); the function can work properly after burn-in test.</w:t>
            </w:r>
            <w:r>
              <w:t>Adjust conf. to 100% read (in Iometer)</w:t>
            </w:r>
            <w:r>
              <w:t>;</w:t>
            </w:r>
            <w:r>
              <w:t xml:space="preserve"> the function can work properly after burn-in test.</w:t>
            </w:r>
          </w:p>
        </w:tc>
        <w:tc>
          <w:tcPr>
            <w:tcW w:type="dxa" w:w="2880"/>
          </w:tcPr>
          <w:p>
            <w:pPr/>
            <w:r/>
          </w:p>
        </w:tc>
      </w:tr>
      <w:tr>
        <w:tc>
          <w:tcPr>
            <w:tcW w:type="dxa" w:w="2880"/>
          </w:tcPr>
          <w:p>
            <w:pPr/>
            <w:r>
              <w:t>Using performance assessment tool let JBOD status was maintain full loading on 12 hours.</w:t>
            </w:r>
            <w:r>
              <w:t xml:space="preserve">Using performance assessment </w:t>
            </w:r>
            <w:r>
              <w:t>tool</w:t>
            </w:r>
            <w:r>
              <w:t xml:space="preserve"> let JBOD status was maintain full loading on 12 hours. </w:t>
            </w:r>
          </w:p>
        </w:tc>
        <w:tc>
          <w:tcPr>
            <w:tcW w:type="dxa" w:w="2880"/>
          </w:tcPr>
          <w:p>
            <w:pPr/>
            <w:r>
              <w:t>Adjust conf. to 100% write (in Iometer); the function can work properly after burn-in test.</w:t>
            </w:r>
            <w:r>
              <w:t>Adjust conf. to 100% write (in Iometer)</w:t>
            </w:r>
            <w:r>
              <w:t>;</w:t>
            </w:r>
            <w:r>
              <w:t xml:space="preserve"> the function can work properly after burn-in test.</w:t>
            </w:r>
          </w:p>
        </w:tc>
        <w:tc>
          <w:tcPr>
            <w:tcW w:type="dxa" w:w="2880"/>
          </w:tcPr>
          <w:p>
            <w:pPr/>
            <w:r/>
          </w:p>
        </w:tc>
      </w:tr>
      <w:tr>
        <w:tc>
          <w:tcPr>
            <w:tcW w:type="dxa" w:w="2880"/>
          </w:tcPr>
          <w:p>
            <w:pPr>
              <w:pStyle w:val="Heading2"/>
            </w:pPr>
            <w:r>
              <w:t>3.5 LED Function</w:t>
            </w:r>
            <w:r>
              <w:rPr>
                <w:sz w:val="28"/>
              </w:rPr>
              <w:t>3</w:t>
            </w:r>
            <w:r>
              <w:rPr>
                <w:sz w:val="28"/>
              </w:rPr>
              <w:t>.</w:t>
            </w:r>
            <w:r>
              <w:rPr>
                <w:sz w:val="28"/>
              </w:rPr>
              <w:t>5 LED Function</w:t>
            </w:r>
          </w:p>
        </w:tc>
        <w:tc>
          <w:tcPr>
            <w:tcW w:type="dxa" w:w="2880"/>
          </w:tcPr>
          <w:p>
            <w:pPr>
              <w:pStyle w:val="Heading2"/>
            </w:pPr>
            <w:r>
              <w:t>3.5 LED Function</w:t>
            </w:r>
            <w:r>
              <w:rPr>
                <w:sz w:val="28"/>
              </w:rPr>
              <w:t>3</w:t>
            </w:r>
            <w:r>
              <w:rPr>
                <w:sz w:val="28"/>
              </w:rPr>
              <w:t>.</w:t>
            </w:r>
            <w:r>
              <w:rPr>
                <w:sz w:val="28"/>
              </w:rPr>
              <w:t>5 LED Function</w:t>
            </w:r>
          </w:p>
        </w:tc>
        <w:tc>
          <w:tcPr>
            <w:tcW w:type="dxa" w:w="2880"/>
          </w:tcPr>
          <w:p>
            <w:pPr>
              <w:pStyle w:val="Heading2"/>
            </w:pPr>
            <w:r>
              <w:t>3.5 LED Function</w:t>
            </w:r>
            <w:r>
              <w:rPr>
                <w:sz w:val="28"/>
              </w:rPr>
              <w:t>3</w:t>
            </w:r>
            <w:r>
              <w:rPr>
                <w:sz w:val="28"/>
              </w:rPr>
              <w:t>.</w:t>
            </w:r>
            <w:r>
              <w:rPr>
                <w:sz w:val="28"/>
              </w:rPr>
              <w:t>5 LED Function</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Check the function of UUT's LED by visual inspection.</w:t>
            </w:r>
            <w:r>
              <w:t xml:space="preserve">Check the function of UUT's </w:t>
            </w:r>
            <w:r>
              <w:t>LED by visual inspection.</w:t>
            </w:r>
          </w:p>
        </w:tc>
        <w:tc>
          <w:tcPr>
            <w:tcW w:type="dxa" w:w="2880"/>
          </w:tcPr>
          <w:p>
            <w:pPr/>
            <w:r>
              <w:t>Power LED blue, support enclosure ID that can display as spec. defined.</w:t>
            </w:r>
            <w:r>
              <w:t xml:space="preserve">Power LED blue, support enclosure </w:t>
            </w:r>
            <w:r>
              <w:t>ID that</w:t>
            </w:r>
            <w:r>
              <w:t xml:space="preserve"> can </w:t>
            </w:r>
            <w:r>
              <w:t>display as spec. defined.</w:t>
            </w:r>
          </w:p>
        </w:tc>
        <w:tc>
          <w:tcPr>
            <w:tcW w:type="dxa" w:w="2880"/>
          </w:tcPr>
          <w:p>
            <w:pPr/>
            <w:r/>
          </w:p>
        </w:tc>
      </w:tr>
      <w:tr>
        <w:tc>
          <w:tcPr>
            <w:tcW w:type="dxa" w:w="2880"/>
          </w:tcPr>
          <w:p>
            <w:pPr/>
            <w:r>
              <w:t>Check the function of UUT's LED by visual inspection.</w:t>
            </w:r>
            <w:r>
              <w:t xml:space="preserve">Check the function of UUT's </w:t>
            </w:r>
            <w:r>
              <w:t>LED by visual inspection.</w:t>
            </w:r>
          </w:p>
        </w:tc>
        <w:tc>
          <w:tcPr>
            <w:tcW w:type="dxa" w:w="2880"/>
          </w:tcPr>
          <w:p>
            <w:pPr/>
            <w:r>
              <w:t>PSU alarm LED that can display as spec. defined.</w:t>
            </w:r>
            <w:r>
              <w:t xml:space="preserve">PSU </w:t>
            </w:r>
            <w:r>
              <w:t>alarm LED that</w:t>
            </w:r>
            <w:r>
              <w:t xml:space="preserve"> can display as spec. defined.</w:t>
            </w:r>
          </w:p>
        </w:tc>
        <w:tc>
          <w:tcPr>
            <w:tcW w:type="dxa" w:w="2880"/>
          </w:tcPr>
          <w:p>
            <w:pPr/>
            <w:r/>
          </w:p>
        </w:tc>
      </w:tr>
      <w:tr>
        <w:tc>
          <w:tcPr>
            <w:tcW w:type="dxa" w:w="2880"/>
          </w:tcPr>
          <w:p>
            <w:pPr/>
            <w:r>
              <w:t>Check the function of UUT's LED by visual inspection.</w:t>
            </w:r>
            <w:r>
              <w:t xml:space="preserve">Check the function of UUT's </w:t>
            </w:r>
            <w:r>
              <w:t>LED by visual inspection.</w:t>
            </w:r>
          </w:p>
        </w:tc>
        <w:tc>
          <w:tcPr>
            <w:tcW w:type="dxa" w:w="2880"/>
          </w:tcPr>
          <w:p>
            <w:pPr/>
            <w:r>
              <w:t>Temperature LED Red, that can display as spec. defined.</w:t>
            </w:r>
            <w:r>
              <w:t>Temperature LED Red, that can display as spec. defined.</w:t>
            </w:r>
          </w:p>
        </w:tc>
        <w:tc>
          <w:tcPr>
            <w:tcW w:type="dxa" w:w="2880"/>
          </w:tcPr>
          <w:p>
            <w:pPr/>
            <w:r/>
          </w:p>
        </w:tc>
      </w:tr>
      <w:tr>
        <w:tc>
          <w:tcPr>
            <w:tcW w:type="dxa" w:w="2880"/>
          </w:tcPr>
          <w:p>
            <w:pPr/>
            <w:r>
              <w:t>Check the function of UUT's LED by visual inspection.</w:t>
            </w:r>
            <w:r>
              <w:t xml:space="preserve">Check the function of UUT's </w:t>
            </w:r>
            <w:r>
              <w:t>LED by visual inspection.</w:t>
            </w:r>
          </w:p>
        </w:tc>
        <w:tc>
          <w:tcPr>
            <w:tcW w:type="dxa" w:w="2880"/>
          </w:tcPr>
          <w:p>
            <w:pPr/>
            <w:r>
              <w:t>FAN failed LED Red that can display as spec. defined.</w:t>
            </w:r>
            <w:r>
              <w:t>F</w:t>
            </w:r>
            <w:r>
              <w:t>AN</w:t>
            </w:r>
            <w:r>
              <w:t xml:space="preserve"> fail</w:t>
            </w:r>
            <w:r>
              <w:t>ed</w:t>
            </w:r>
            <w:r>
              <w:t xml:space="preserve"> LED Red that can display as spec. defined.</w:t>
            </w:r>
          </w:p>
        </w:tc>
        <w:tc>
          <w:tcPr>
            <w:tcW w:type="dxa" w:w="2880"/>
          </w:tcPr>
          <w:p>
            <w:pPr/>
            <w:r/>
          </w:p>
        </w:tc>
      </w:tr>
      <w:tr>
        <w:tc>
          <w:tcPr>
            <w:tcW w:type="dxa" w:w="2880"/>
          </w:tcPr>
          <w:p>
            <w:pPr/>
            <w:r>
              <w:t>Check the function of UUT's LED by visual inspection.</w:t>
            </w:r>
            <w:r>
              <w:t xml:space="preserve">Check the function of UUT's </w:t>
            </w:r>
            <w:r>
              <w:t>LED by visual inspection.</w:t>
            </w:r>
          </w:p>
        </w:tc>
        <w:tc>
          <w:tcPr>
            <w:tcW w:type="dxa" w:w="2880"/>
          </w:tcPr>
          <w:p>
            <w:pPr/>
            <w:r>
              <w:t>HDD failed LED that can display as spec. defined.</w:t>
            </w:r>
            <w:r>
              <w:t xml:space="preserve">HDD failed </w:t>
            </w:r>
            <w:r>
              <w:t>LED that</w:t>
            </w:r>
            <w:r>
              <w:t xml:space="preserve"> can display as spec. defined.</w:t>
            </w:r>
          </w:p>
        </w:tc>
        <w:tc>
          <w:tcPr>
            <w:tcW w:type="dxa" w:w="2880"/>
          </w:tcPr>
          <w:p>
            <w:pPr/>
            <w:r/>
          </w:p>
        </w:tc>
      </w:tr>
      <w:tr>
        <w:tc>
          <w:tcPr>
            <w:tcW w:type="dxa" w:w="2880"/>
          </w:tcPr>
          <w:p>
            <w:pPr/>
            <w:r>
              <w:t>Check the function of UUT's LED by visual inspection.</w:t>
            </w:r>
            <w:r>
              <w:t xml:space="preserve">Check the function of UUT's </w:t>
            </w:r>
            <w:r>
              <w:t>LED by visual inspection.</w:t>
            </w:r>
          </w:p>
        </w:tc>
        <w:tc>
          <w:tcPr>
            <w:tcW w:type="dxa" w:w="2880"/>
          </w:tcPr>
          <w:p>
            <w:pPr/>
            <w:r>
              <w:t>HDD accessed LED that can display as spec. defined.</w:t>
            </w:r>
            <w:r>
              <w:t xml:space="preserve">HDD accessed </w:t>
            </w:r>
            <w:r>
              <w:t>LED that</w:t>
            </w:r>
            <w:r>
              <w:t xml:space="preserve"> can display as spec. defined.</w:t>
            </w:r>
          </w:p>
        </w:tc>
        <w:tc>
          <w:tcPr>
            <w:tcW w:type="dxa" w:w="2880"/>
          </w:tcPr>
          <w:p>
            <w:pPr/>
            <w:r/>
          </w:p>
        </w:tc>
      </w:tr>
      <w:tr>
        <w:tc>
          <w:tcPr>
            <w:tcW w:type="dxa" w:w="2880"/>
          </w:tcPr>
          <w:p>
            <w:pPr/>
            <w:r>
              <w:t>Check the function of UUT's LED by visual inspection.</w:t>
            </w:r>
            <w:r>
              <w:t xml:space="preserve">Check the function of UUT's </w:t>
            </w:r>
            <w:r>
              <w:t>LED by visual inspection.</w:t>
            </w:r>
          </w:p>
        </w:tc>
        <w:tc>
          <w:tcPr>
            <w:tcW w:type="dxa" w:w="2880"/>
          </w:tcPr>
          <w:p>
            <w:pPr/>
            <w:r>
              <w:t>System Fail LED Red, that can display as spec. defined.</w:t>
            </w:r>
            <w:r>
              <w:t>System Fail LED Red, that can display as spec. defined.</w:t>
            </w:r>
          </w:p>
        </w:tc>
        <w:tc>
          <w:tcPr>
            <w:tcW w:type="dxa" w:w="2880"/>
          </w:tcPr>
          <w:p>
            <w:pPr/>
            <w:r/>
          </w:p>
        </w:tc>
      </w:tr>
      <w:tr>
        <w:tc>
          <w:tcPr>
            <w:tcW w:type="dxa" w:w="2880"/>
          </w:tcPr>
          <w:p>
            <w:pPr>
              <w:pStyle w:val="Heading2"/>
            </w:pPr>
            <w:r>
              <w:t>3.6 Mute Button</w:t>
            </w:r>
            <w:r>
              <w:rPr>
                <w:sz w:val="28"/>
              </w:rPr>
              <w:t>3.6 Mute Button</w:t>
            </w:r>
          </w:p>
        </w:tc>
        <w:tc>
          <w:tcPr>
            <w:tcW w:type="dxa" w:w="2880"/>
          </w:tcPr>
          <w:p>
            <w:pPr>
              <w:pStyle w:val="Heading2"/>
            </w:pPr>
            <w:r>
              <w:t>3.6 Mute Button</w:t>
            </w:r>
            <w:r>
              <w:rPr>
                <w:sz w:val="28"/>
              </w:rPr>
              <w:t>3.6 Mute Button</w:t>
            </w:r>
          </w:p>
        </w:tc>
        <w:tc>
          <w:tcPr>
            <w:tcW w:type="dxa" w:w="2880"/>
          </w:tcPr>
          <w:p>
            <w:pPr>
              <w:pStyle w:val="Heading2"/>
            </w:pPr>
            <w:r>
              <w:t>3.6 Mute Button</w:t>
            </w:r>
            <w:r>
              <w:rPr>
                <w:sz w:val="28"/>
              </w:rPr>
              <w:t>3.6 Mute Button</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When the warning sound was activated, press the mute button to stop the warning sound.</w:t>
            </w:r>
            <w:r>
              <w:t>When the warning sound was activated, press the mute button to stop the warning sound.</w:t>
            </w:r>
          </w:p>
        </w:tc>
        <w:tc>
          <w:tcPr>
            <w:tcW w:type="dxa" w:w="2880"/>
          </w:tcPr>
          <w:p>
            <w:pPr/>
            <w:r>
              <w:t>Hot swap the power module ten times (Redundant) and warning sound can be stopped by mute button.</w:t>
            </w:r>
            <w:r>
              <w:rPr>
                <w:color w:val="000000"/>
              </w:rPr>
              <w:t>Hot swap the power module ten times (</w:t>
            </w:r>
            <w:r>
              <w:rPr>
                <w:color w:val="000000"/>
              </w:rPr>
              <w:t>Redundant)</w:t>
            </w:r>
            <w:r>
              <w:rPr>
                <w:color w:val="000000"/>
              </w:rPr>
              <w:t xml:space="preserve"> and warning sound can be stopped by mute button.</w:t>
            </w:r>
          </w:p>
        </w:tc>
        <w:tc>
          <w:tcPr>
            <w:tcW w:type="dxa" w:w="2880"/>
          </w:tcPr>
          <w:p>
            <w:pPr/>
            <w:r/>
          </w:p>
        </w:tc>
      </w:tr>
      <w:tr>
        <w:tc>
          <w:tcPr>
            <w:tcW w:type="dxa" w:w="2880"/>
          </w:tcPr>
          <w:p>
            <w:pPr/>
            <w:r>
              <w:t>When the warning sound was activated, press the mute button to stop the warning sound.</w:t>
            </w:r>
            <w:r>
              <w:t>When the warning sound was activated, press the mute button to stop the warning sound.</w:t>
            </w:r>
          </w:p>
        </w:tc>
        <w:tc>
          <w:tcPr>
            <w:tcW w:type="dxa" w:w="2880"/>
          </w:tcPr>
          <w:p>
            <w:pPr/>
            <w:r>
              <w:t>Hot swap the fan module ten times, and warning sound can be stopped by mute button.</w:t>
            </w:r>
            <w:r>
              <w:rPr>
                <w:color w:val="000000"/>
              </w:rPr>
              <w:t>Hot swap the fan module ten times, and warning sound can be stopped by mute button.</w:t>
            </w:r>
          </w:p>
        </w:tc>
        <w:tc>
          <w:tcPr>
            <w:tcW w:type="dxa" w:w="2880"/>
          </w:tcPr>
          <w:p>
            <w:pPr/>
            <w:r/>
          </w:p>
        </w:tc>
      </w:tr>
      <w:tr>
        <w:tc>
          <w:tcPr>
            <w:tcW w:type="dxa" w:w="2880"/>
          </w:tcPr>
          <w:p>
            <w:pPr/>
            <w:r>
              <w:t>When the warning sound was activated, press the mute button to stop the warning sound.</w:t>
            </w:r>
            <w:r>
              <w:t>When the warning sound was activated, press the mute button to stop the warning sound.</w:t>
            </w:r>
          </w:p>
        </w:tc>
        <w:tc>
          <w:tcPr>
            <w:tcW w:type="dxa" w:w="2880"/>
          </w:tcPr>
          <w:p>
            <w:pPr/>
            <w:r>
              <w:t>Temperature was detected over default alarm value (over 55 degrees centigrade), and warning sound can be stopped by mute button.</w:t>
            </w:r>
            <w:r>
              <w:rPr>
                <w:color w:val="000000"/>
              </w:rPr>
              <w:t>Temperature was detected over default alarm value (over 55 degrees centigrade), and warning sound can be stopped by mute button.</w:t>
            </w:r>
          </w:p>
        </w:tc>
        <w:tc>
          <w:tcPr>
            <w:tcW w:type="dxa" w:w="2880"/>
          </w:tcPr>
          <w:p>
            <w:pPr/>
            <w:r/>
          </w:p>
        </w:tc>
      </w:tr>
      <w:tr>
        <w:tc>
          <w:tcPr>
            <w:tcW w:type="dxa" w:w="2880"/>
          </w:tcPr>
          <w:p>
            <w:pPr>
              <w:pStyle w:val="Heading2"/>
            </w:pPr>
            <w:r>
              <w:t>3.7 Firmware Upgrade</w:t>
            </w:r>
            <w:r>
              <w:rPr>
                <w:sz w:val="28"/>
              </w:rPr>
              <w:t>3.</w:t>
            </w:r>
            <w:r>
              <w:rPr>
                <w:sz w:val="28"/>
              </w:rPr>
              <w:t>7 Firmware Upgrade</w:t>
            </w:r>
          </w:p>
        </w:tc>
        <w:tc>
          <w:tcPr>
            <w:tcW w:type="dxa" w:w="2880"/>
          </w:tcPr>
          <w:p>
            <w:pPr>
              <w:pStyle w:val="Heading2"/>
            </w:pPr>
            <w:r>
              <w:t>3.7 Firmware Upgrade</w:t>
            </w:r>
            <w:r>
              <w:rPr>
                <w:sz w:val="28"/>
              </w:rPr>
              <w:t>3.</w:t>
            </w:r>
            <w:r>
              <w:rPr>
                <w:sz w:val="28"/>
              </w:rPr>
              <w:t>7 Firmware Upgrade</w:t>
            </w:r>
          </w:p>
        </w:tc>
        <w:tc>
          <w:tcPr>
            <w:tcW w:type="dxa" w:w="2880"/>
          </w:tcPr>
          <w:p>
            <w:pPr>
              <w:pStyle w:val="Heading2"/>
            </w:pPr>
            <w:r>
              <w:t>3.7 Firmware Upgrade</w:t>
            </w:r>
            <w:r>
              <w:rPr>
                <w:sz w:val="28"/>
              </w:rPr>
              <w:t>3.</w:t>
            </w:r>
            <w:r>
              <w:rPr>
                <w:sz w:val="28"/>
              </w:rPr>
              <w:t>7 Firmware Upgrade</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Upgrade the firmware, then check the upgrade is successful or not.</w:t>
            </w:r>
            <w:r>
              <w:t>Upgrade the firmware, then check the upgrade is successful or not.</w:t>
            </w:r>
          </w:p>
        </w:tc>
        <w:tc>
          <w:tcPr>
            <w:tcW w:type="dxa" w:w="2880"/>
          </w:tcPr>
          <w:p>
            <w:pPr/>
            <w:r>
              <w:t>Upgrade via debug port, it can be done successfully.</w:t>
            </w:r>
            <w:r>
              <w:t>Upgrade via debug port, it can be done successfully.</w:t>
            </w:r>
          </w:p>
        </w:tc>
        <w:tc>
          <w:tcPr>
            <w:tcW w:type="dxa" w:w="2880"/>
          </w:tcPr>
          <w:p>
            <w:pPr/>
            <w:r/>
          </w:p>
        </w:tc>
      </w:tr>
      <w:tr>
        <w:tc>
          <w:tcPr>
            <w:tcW w:type="dxa" w:w="2880"/>
          </w:tcPr>
          <w:p>
            <w:pPr/>
            <w:r>
              <w:t>Upgrade the firmware, then check the upgrade is successful or not.</w:t>
            </w:r>
            <w:r>
              <w:t>Upgrade the firmware, then check the upgrade is successful or not.</w:t>
            </w:r>
          </w:p>
        </w:tc>
        <w:tc>
          <w:tcPr>
            <w:tcW w:type="dxa" w:w="2880"/>
          </w:tcPr>
          <w:p>
            <w:pPr/>
            <w:r>
              <w:t>Upgrade via console port, it can be done successfully.</w:t>
            </w:r>
            <w:r>
              <w:t>Upgrade via console port, it can be done successfully.</w:t>
            </w:r>
          </w:p>
        </w:tc>
        <w:tc>
          <w:tcPr>
            <w:tcW w:type="dxa" w:w="2880"/>
          </w:tcPr>
          <w:p>
            <w:pPr/>
            <w:r/>
          </w:p>
        </w:tc>
      </w:tr>
      <w:tr>
        <w:tc>
          <w:tcPr>
            <w:tcW w:type="dxa" w:w="2880"/>
          </w:tcPr>
          <w:p>
            <w:pPr/>
            <w:r>
              <w:t>Upgrade the firmware, then check the upgrade is successful or not.</w:t>
            </w:r>
            <w:r>
              <w:t>Upgrade the firmware, then check the upgrade is successful or not.</w:t>
            </w:r>
          </w:p>
        </w:tc>
        <w:tc>
          <w:tcPr>
            <w:tcW w:type="dxa" w:w="2880"/>
          </w:tcPr>
          <w:p>
            <w:pPr/>
            <w:r>
              <w:t>Upgrade via in-band, it can be done successfully.</w:t>
            </w:r>
            <w:r>
              <w:t xml:space="preserve">Upgrade via </w:t>
            </w:r>
            <w:r>
              <w:t>in</w:t>
            </w:r>
            <w:r>
              <w:t>-</w:t>
            </w:r>
            <w:r>
              <w:t>band</w:t>
            </w:r>
            <w:r>
              <w:t>, it can be done successfully.</w:t>
            </w:r>
          </w:p>
        </w:tc>
        <w:tc>
          <w:tcPr>
            <w:tcW w:type="dxa" w:w="2880"/>
          </w:tcPr>
          <w:p>
            <w:pPr/>
            <w:r/>
          </w:p>
        </w:tc>
      </w:tr>
      <w:tr>
        <w:tc>
          <w:tcPr>
            <w:tcW w:type="dxa" w:w="2880"/>
          </w:tcPr>
          <w:p>
            <w:pPr>
              <w:pStyle w:val="Heading2"/>
            </w:pPr>
            <w:r>
              <w:t>3.8 Temperature Sensor</w:t>
            </w:r>
            <w:r>
              <w:rPr>
                <w:sz w:val="28"/>
              </w:rPr>
              <w:t>3</w:t>
            </w:r>
            <w:r>
              <w:rPr>
                <w:sz w:val="28"/>
              </w:rPr>
              <w:t>.</w:t>
            </w:r>
            <w:r>
              <w:rPr>
                <w:sz w:val="28"/>
              </w:rPr>
              <w:t>8 Temperature Sensor</w:t>
            </w:r>
          </w:p>
        </w:tc>
        <w:tc>
          <w:tcPr>
            <w:tcW w:type="dxa" w:w="2880"/>
          </w:tcPr>
          <w:p>
            <w:pPr>
              <w:pStyle w:val="Heading2"/>
            </w:pPr>
            <w:r>
              <w:t>3.8 Temperature Sensor</w:t>
            </w:r>
            <w:r>
              <w:rPr>
                <w:sz w:val="28"/>
              </w:rPr>
              <w:t>3</w:t>
            </w:r>
            <w:r>
              <w:rPr>
                <w:sz w:val="28"/>
              </w:rPr>
              <w:t>.</w:t>
            </w:r>
            <w:r>
              <w:rPr>
                <w:sz w:val="28"/>
              </w:rPr>
              <w:t>8 Temperature Sensor</w:t>
            </w:r>
          </w:p>
        </w:tc>
        <w:tc>
          <w:tcPr>
            <w:tcW w:type="dxa" w:w="2880"/>
          </w:tcPr>
          <w:p>
            <w:pPr>
              <w:pStyle w:val="Heading2"/>
            </w:pPr>
            <w:r>
              <w:t>3.8 Temperature Sensor</w:t>
            </w:r>
            <w:r>
              <w:rPr>
                <w:sz w:val="28"/>
              </w:rPr>
              <w:t>3</w:t>
            </w:r>
            <w:r>
              <w:rPr>
                <w:sz w:val="28"/>
              </w:rPr>
              <w:t>.</w:t>
            </w:r>
            <w:r>
              <w:rPr>
                <w:sz w:val="28"/>
              </w:rPr>
              <w:t>8 Temperature Sensor</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When temperature sensor ≧ designated degree, the GUI will pop-up warning message, then check the sensor statuses (w/ fan speed) from the RS232 console that are showing normally or not.</w:t>
            </w:r>
            <w:r>
              <w:t xml:space="preserve">When temperature sensor </w:t>
            </w:r>
            <w:r>
              <w:rPr>
                <w:rFonts w:ascii="細明體" w:hAnsi="細明體"/>
              </w:rPr>
              <w:t>≧</w:t>
            </w:r>
            <w:r>
              <w:t xml:space="preserve"> designated degree, the GUI will pop-up warning message, then check the sensor statuses (w/ fan speed) from the RS232 console that are showing normally or not.</w:t>
            </w:r>
          </w:p>
        </w:tc>
        <w:tc>
          <w:tcPr>
            <w:tcW w:type="dxa" w:w="2880"/>
          </w:tcPr>
          <w:p>
            <w:pPr/>
            <w:r>
              <w:t>T1, T2, warning, Alarm value configuration setting, that statuses are showing normally.</w:t>
            </w:r>
            <w:r>
              <w:t>T1, T2, warning, Alarm value configuration setting, that statuses are showing normally.</w:t>
            </w:r>
          </w:p>
        </w:tc>
        <w:tc>
          <w:tcPr>
            <w:tcW w:type="dxa" w:w="2880"/>
          </w:tcPr>
          <w:p>
            <w:pPr/>
            <w:r/>
          </w:p>
        </w:tc>
      </w:tr>
      <w:tr>
        <w:tc>
          <w:tcPr>
            <w:tcW w:type="dxa" w:w="2880"/>
          </w:tcPr>
          <w:p>
            <w:pPr/>
            <w:r>
              <w:t>When temperature sensor ≧ designated degree, the GUI will pop-up warning message, then check the sensor statuses (w/ fan speed) from the RS232 console that are showing normally or not.</w:t>
            </w:r>
            <w:r>
              <w:t xml:space="preserve">When temperature sensor </w:t>
            </w:r>
            <w:r>
              <w:rPr>
                <w:rFonts w:ascii="細明體" w:hAnsi="細明體"/>
              </w:rPr>
              <w:t>≧</w:t>
            </w:r>
            <w:r>
              <w:t xml:space="preserve"> designated degree, the GUI will pop-up warning message, then check the sensor statuses (w/ fan speed) from the RS232 console that are showing normally or not.</w:t>
            </w:r>
          </w:p>
        </w:tc>
        <w:tc>
          <w:tcPr>
            <w:tcW w:type="dxa" w:w="2880"/>
          </w:tcPr>
          <w:p>
            <w:pPr/>
            <w:r>
              <w:t>Temperature detected status under GUI that statuses are showing normally.</w:t>
            </w:r>
            <w:r>
              <w:t xml:space="preserve">Temperature detected status under </w:t>
            </w:r>
            <w:r>
              <w:t>GUI that</w:t>
            </w:r>
            <w:r>
              <w:t xml:space="preserve"> statuses are showing normally.</w:t>
            </w:r>
          </w:p>
        </w:tc>
        <w:tc>
          <w:tcPr>
            <w:tcW w:type="dxa" w:w="2880"/>
          </w:tcPr>
          <w:p>
            <w:pPr/>
            <w:r/>
          </w:p>
        </w:tc>
      </w:tr>
      <w:tr>
        <w:tc>
          <w:tcPr>
            <w:tcW w:type="dxa" w:w="2880"/>
          </w:tcPr>
          <w:p>
            <w:pPr/>
            <w:r>
              <w:t>When temperature sensor ≧ designated degree, the GUI will pop-up warning message, then check the sensor statuses (w/ fan speed) from the RS232 console that are showing normally or not.</w:t>
            </w:r>
            <w:r>
              <w:t xml:space="preserve">When temperature sensor </w:t>
            </w:r>
            <w:r>
              <w:rPr>
                <w:rFonts w:ascii="細明體" w:hAnsi="細明體"/>
              </w:rPr>
              <w:t>≧</w:t>
            </w:r>
            <w:r>
              <w:t xml:space="preserve"> designated degree, the GUI will pop-up warning message, then check the sensor statuses (w/ fan speed) from the RS232 console that are showing normally or not.</w:t>
            </w:r>
          </w:p>
        </w:tc>
        <w:tc>
          <w:tcPr>
            <w:tcW w:type="dxa" w:w="2880"/>
          </w:tcPr>
          <w:p>
            <w:pPr/>
            <w:r>
              <w:t>Temperature detected status under HyperTerminal that statuses are showing normally.</w:t>
            </w:r>
            <w:r>
              <w:t xml:space="preserve">Temperature detected status under </w:t>
            </w:r>
            <w:r>
              <w:t>HyperTerminal that</w:t>
            </w:r>
            <w:r>
              <w:t xml:space="preserve"> statuses are showing normally.</w:t>
            </w:r>
          </w:p>
        </w:tc>
        <w:tc>
          <w:tcPr>
            <w:tcW w:type="dxa" w:w="2880"/>
          </w:tcPr>
          <w:p>
            <w:pPr/>
            <w:r/>
          </w:p>
        </w:tc>
      </w:tr>
      <w:tr>
        <w:tc>
          <w:tcPr>
            <w:tcW w:type="dxa" w:w="2880"/>
          </w:tcPr>
          <w:p>
            <w:pPr/>
            <w:r>
              <w:t>When temperature sensor ≧ designated degree, the GUI will pop-up warning message, then check the sensor statuses (w/ fan speed) from the RS232 console that are showing normally or not.</w:t>
            </w:r>
            <w:r>
              <w:t xml:space="preserve">When temperature sensor </w:t>
            </w:r>
            <w:r>
              <w:rPr>
                <w:rFonts w:ascii="細明體" w:hAnsi="細明體"/>
              </w:rPr>
              <w:t>≧</w:t>
            </w:r>
            <w:r>
              <w:t xml:space="preserve"> designated degree, the GUI will pop-up warning message, then check the sensor statuses (w/ fan speed) from the RS232 console that are showing normally or not.</w:t>
            </w:r>
          </w:p>
        </w:tc>
        <w:tc>
          <w:tcPr>
            <w:tcW w:type="dxa" w:w="2880"/>
          </w:tcPr>
          <w:p>
            <w:pPr/>
            <w:r>
              <w:t>Break through alarm value, then the fail led will light up, that statuses are showing normally.</w:t>
            </w:r>
            <w:r>
              <w:t>Break through alarm value, then the fail led will light up, that statuses are showing normally.</w:t>
            </w:r>
          </w:p>
        </w:tc>
        <w:tc>
          <w:tcPr>
            <w:tcW w:type="dxa" w:w="2880"/>
          </w:tcPr>
          <w:p>
            <w:pPr/>
            <w:r/>
          </w:p>
        </w:tc>
      </w:tr>
      <w:tr>
        <w:tc>
          <w:tcPr>
            <w:tcW w:type="dxa" w:w="2880"/>
          </w:tcPr>
          <w:p>
            <w:pPr/>
            <w:r>
              <w:t>When temperature sensor ≧ designated degree, the GUI will pop-up warning message, then check the sensor statuses (w/ fan speed) from the RS232 console that are showing normally or not.</w:t>
            </w:r>
            <w:r>
              <w:t xml:space="preserve">When temperature sensor </w:t>
            </w:r>
            <w:r>
              <w:rPr>
                <w:rFonts w:ascii="細明體" w:hAnsi="細明體"/>
              </w:rPr>
              <w:t>≧</w:t>
            </w:r>
            <w:r>
              <w:t xml:space="preserve"> designated degree, the GUI will pop-up warning message, then check the sensor statuses (w/ fan speed) from the RS232 console that are showing normally or not.</w:t>
            </w:r>
          </w:p>
        </w:tc>
        <w:tc>
          <w:tcPr>
            <w:tcW w:type="dxa" w:w="2880"/>
          </w:tcPr>
          <w:p>
            <w:pPr/>
            <w:r>
              <w:t>Break through alarm value, RPM of fan is the highest, that statuses are showing normally.</w:t>
            </w:r>
            <w:r>
              <w:t>Break through alarm value, RPM of fan is the highest, that statuses are showing normally.</w:t>
            </w:r>
          </w:p>
        </w:tc>
        <w:tc>
          <w:tcPr>
            <w:tcW w:type="dxa" w:w="2880"/>
          </w:tcPr>
          <w:p>
            <w:pPr/>
            <w:r/>
          </w:p>
        </w:tc>
      </w:tr>
      <w:tr>
        <w:tc>
          <w:tcPr>
            <w:tcW w:type="dxa" w:w="2880"/>
          </w:tcPr>
          <w:p>
            <w:pPr>
              <w:pStyle w:val="Heading2"/>
            </w:pPr>
            <w:r>
              <w:t>3.9 SES Lighting Signal</w:t>
            </w:r>
            <w:r>
              <w:rPr>
                <w:sz w:val="28"/>
              </w:rPr>
              <w:t>3</w:t>
            </w:r>
            <w:r>
              <w:rPr>
                <w:sz w:val="28"/>
              </w:rPr>
              <w:t>.</w:t>
            </w:r>
            <w:r>
              <w:rPr>
                <w:sz w:val="28"/>
              </w:rPr>
              <w:t>9 SES Lighting Signal</w:t>
            </w:r>
          </w:p>
        </w:tc>
        <w:tc>
          <w:tcPr>
            <w:tcW w:type="dxa" w:w="2880"/>
          </w:tcPr>
          <w:p>
            <w:pPr>
              <w:pStyle w:val="Heading2"/>
            </w:pPr>
            <w:r>
              <w:t>3.9 SES Lighting Signal</w:t>
            </w:r>
            <w:r>
              <w:rPr>
                <w:sz w:val="28"/>
              </w:rPr>
              <w:t>3</w:t>
            </w:r>
            <w:r>
              <w:rPr>
                <w:sz w:val="28"/>
              </w:rPr>
              <w:t>.</w:t>
            </w:r>
            <w:r>
              <w:rPr>
                <w:sz w:val="28"/>
              </w:rPr>
              <w:t>9 SES Lighting Signal</w:t>
            </w:r>
          </w:p>
        </w:tc>
        <w:tc>
          <w:tcPr>
            <w:tcW w:type="dxa" w:w="2880"/>
          </w:tcPr>
          <w:p>
            <w:pPr>
              <w:pStyle w:val="Heading2"/>
            </w:pPr>
            <w:r>
              <w:t>3.9 SES Lighting Signal</w:t>
            </w:r>
            <w:r>
              <w:rPr>
                <w:sz w:val="28"/>
              </w:rPr>
              <w:t>3</w:t>
            </w:r>
            <w:r>
              <w:rPr>
                <w:sz w:val="28"/>
              </w:rPr>
              <w:t>.</w:t>
            </w:r>
            <w:r>
              <w:rPr>
                <w:sz w:val="28"/>
              </w:rPr>
              <w:t>9 SES Lighting Signal</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OK</w:t>
            </w:r>
            <w:r>
              <w:t>Request OK</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RSVD device</w:t>
            </w:r>
            <w:r>
              <w:t>Request RSVD device</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hot spare</w:t>
            </w:r>
            <w:r>
              <w:t>Request hot spare</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consistency check</w:t>
            </w:r>
            <w:r>
              <w:t>Request consistency check</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in critical array</w:t>
            </w:r>
            <w:r>
              <w:t>Request in critical array</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in failed array</w:t>
            </w:r>
            <w:r>
              <w:t>Request in failed array</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rebuild/ remap</w:t>
            </w:r>
            <w:r>
              <w:t>Request rebuild/ remap</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rebuild/ remap aborted</w:t>
            </w:r>
            <w:r>
              <w:rPr>
                <w:color w:val="000000"/>
              </w:rPr>
              <w:t>Request rebuild/ remap aborted</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active</w:t>
            </w:r>
            <w:r>
              <w:t>Request active</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do not remove</w:t>
            </w:r>
            <w:r>
              <w:t>Request do not remove</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device missing indication</w:t>
            </w:r>
            <w:r>
              <w:t>Request device missing indication</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insert</w:t>
            </w:r>
            <w:r>
              <w:t>Request insert</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removal</w:t>
            </w:r>
            <w:r>
              <w:t>Request removal</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identify</w:t>
            </w:r>
            <w:r>
              <w:t>Request identify</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fault indication</w:t>
            </w:r>
            <w:r>
              <w:t>Request fault indication</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device off</w:t>
            </w:r>
            <w:r>
              <w:t>Request device off</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Canister</w:t>
            </w:r>
            <w:r>
              <w:t>Request Canister</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Power supply off</w:t>
            </w:r>
            <w:r>
              <w:t>Request Power supply off</w:t>
            </w:r>
          </w:p>
        </w:tc>
        <w:tc>
          <w:tcPr>
            <w:tcW w:type="dxa" w:w="2880"/>
          </w:tcPr>
          <w:p>
            <w:pPr/>
            <w:r/>
          </w:p>
        </w:tc>
      </w:tr>
      <w:tr>
        <w:tc>
          <w:tcPr>
            <w:tcW w:type="dxa" w:w="2880"/>
          </w:tcPr>
          <w:p>
            <w:pPr/>
            <w:r>
              <w:t>To verify SES lighting signal, using sg3_utils tool to check lighting mode of each status is correct or not.</w:t>
            </w:r>
            <w:r>
              <w:t xml:space="preserve">To verify SES lighting signal, using sg3_utils tool to check lighting mode of each </w:t>
            </w:r>
            <w:r>
              <w:t>status is</w:t>
            </w:r>
            <w:r>
              <w:t xml:space="preserve"> correct or not.</w:t>
            </w:r>
          </w:p>
        </w:tc>
        <w:tc>
          <w:tcPr>
            <w:tcW w:type="dxa" w:w="2880"/>
          </w:tcPr>
          <w:p>
            <w:pPr/>
            <w:r>
              <w:t>Request PRD fail</w:t>
            </w:r>
            <w:r>
              <w:rPr>
                <w:color w:val="000000"/>
              </w:rPr>
              <w:t>Request PRD fail</w:t>
            </w:r>
          </w:p>
        </w:tc>
        <w:tc>
          <w:tcPr>
            <w:tcW w:type="dxa" w:w="2880"/>
          </w:tcPr>
          <w:p>
            <w:pPr/>
            <w:r/>
          </w:p>
        </w:tc>
      </w:tr>
      <w:tr>
        <w:tc>
          <w:tcPr>
            <w:tcW w:type="dxa" w:w="2880"/>
          </w:tcPr>
          <w:p>
            <w:pPr>
              <w:pStyle w:val="Heading2"/>
            </w:pPr>
            <w:r>
              <w:t>3.10 JBOD Remote</w:t>
            </w:r>
            <w:r>
              <w:rPr>
                <w:sz w:val="28"/>
              </w:rPr>
              <w:t>3</w:t>
            </w:r>
            <w:r>
              <w:rPr>
                <w:sz w:val="28"/>
              </w:rPr>
              <w:t>.10 JBOD Remote</w:t>
            </w:r>
          </w:p>
        </w:tc>
        <w:tc>
          <w:tcPr>
            <w:tcW w:type="dxa" w:w="2880"/>
          </w:tcPr>
          <w:p>
            <w:pPr>
              <w:pStyle w:val="Heading2"/>
            </w:pPr>
            <w:r>
              <w:t>3.10 JBOD Remote</w:t>
            </w:r>
            <w:r>
              <w:rPr>
                <w:sz w:val="28"/>
              </w:rPr>
              <w:t>3</w:t>
            </w:r>
            <w:r>
              <w:rPr>
                <w:sz w:val="28"/>
              </w:rPr>
              <w:t>.10 JBOD Remote</w:t>
            </w:r>
          </w:p>
        </w:tc>
        <w:tc>
          <w:tcPr>
            <w:tcW w:type="dxa" w:w="2880"/>
          </w:tcPr>
          <w:p>
            <w:pPr>
              <w:pStyle w:val="Heading2"/>
            </w:pPr>
            <w:r>
              <w:t>3.10 JBOD Remote</w:t>
            </w:r>
            <w:r>
              <w:rPr>
                <w:sz w:val="28"/>
              </w:rPr>
              <w:t>3</w:t>
            </w:r>
            <w:r>
              <w:rPr>
                <w:sz w:val="28"/>
              </w:rPr>
              <w:t>.10 JBOD Remote</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Execute some commands or packages to operate UUT.</w:t>
            </w:r>
            <w:r>
              <w:t>Execute some commands or packages to operate UUT.</w:t>
            </w:r>
          </w:p>
        </w:tc>
        <w:tc>
          <w:tcPr>
            <w:tcW w:type="dxa" w:w="2880"/>
          </w:tcPr>
          <w:p>
            <w:pPr/>
            <w:r>
              <w:t>Use sg_utils to shutdown UUT under Linux that function can work properly.</w:t>
            </w:r>
            <w:r>
              <w:t xml:space="preserve">Use sg_utils to shutdown UUT under </w:t>
            </w:r>
            <w:r>
              <w:t>Linux that</w:t>
            </w:r>
            <w:r>
              <w:t xml:space="preserve"> function can work properly.</w:t>
            </w:r>
          </w:p>
        </w:tc>
        <w:tc>
          <w:tcPr>
            <w:tcW w:type="dxa" w:w="2880"/>
          </w:tcPr>
          <w:p>
            <w:pPr/>
            <w:r/>
          </w:p>
        </w:tc>
      </w:tr>
      <w:tr>
        <w:tc>
          <w:tcPr>
            <w:tcW w:type="dxa" w:w="2880"/>
          </w:tcPr>
          <w:p>
            <w:pPr/>
            <w:r>
              <w:t>Under HyperTerminal, use command to power on JOBD</w:t>
            </w:r>
            <w:r>
              <w:t>Under HyperTerminal, use command to power on JOBD</w:t>
            </w:r>
          </w:p>
        </w:tc>
        <w:tc>
          <w:tcPr>
            <w:tcW w:type="dxa" w:w="2880"/>
          </w:tcPr>
          <w:p>
            <w:pPr/>
            <w:r>
              <w:t>Remote JBOD power on that function can work properly.</w:t>
            </w:r>
            <w:r>
              <w:t xml:space="preserve">Remote JBOD power </w:t>
            </w:r>
            <w:r>
              <w:t>on that</w:t>
            </w:r>
            <w:r>
              <w:t xml:space="preserve"> function can work properly.</w:t>
            </w:r>
          </w:p>
        </w:tc>
        <w:tc>
          <w:tcPr>
            <w:tcW w:type="dxa" w:w="2880"/>
          </w:tcPr>
          <w:p>
            <w:pPr/>
            <w:r/>
          </w:p>
        </w:tc>
      </w:tr>
      <w:tr>
        <w:tc>
          <w:tcPr>
            <w:tcW w:type="dxa" w:w="2880"/>
          </w:tcPr>
          <w:p>
            <w:pPr/>
            <w:r>
              <w:t>Under HyperTerminal, use command to power off JOBD</w:t>
            </w:r>
            <w:r>
              <w:t>Under HyperTerminal, use command to power off JOBD</w:t>
            </w:r>
          </w:p>
        </w:tc>
        <w:tc>
          <w:tcPr>
            <w:tcW w:type="dxa" w:w="2880"/>
          </w:tcPr>
          <w:p>
            <w:pPr/>
            <w:r>
              <w:t>Remote JBOD power off, that function can work properly.</w:t>
            </w:r>
            <w:r>
              <w:t>Remote JBOD power off, that function can work properly.</w:t>
            </w:r>
          </w:p>
        </w:tc>
        <w:tc>
          <w:tcPr>
            <w:tcW w:type="dxa" w:w="2880"/>
          </w:tcPr>
          <w:p>
            <w:pPr/>
            <w:r/>
          </w:p>
        </w:tc>
      </w:tr>
      <w:tr>
        <w:tc>
          <w:tcPr>
            <w:tcW w:type="dxa" w:w="2880"/>
          </w:tcPr>
          <w:p>
            <w:pPr>
              <w:pStyle w:val="Heading2"/>
            </w:pPr>
            <w:r>
              <w:t>3.11 Shake Test</w:t>
            </w:r>
            <w:r>
              <w:rPr>
                <w:sz w:val="28"/>
              </w:rPr>
              <w:t>3</w:t>
            </w:r>
            <w:r>
              <w:rPr>
                <w:sz w:val="28"/>
              </w:rPr>
              <w:t>.11 Shake Test</w:t>
            </w:r>
          </w:p>
        </w:tc>
        <w:tc>
          <w:tcPr>
            <w:tcW w:type="dxa" w:w="2880"/>
          </w:tcPr>
          <w:p>
            <w:pPr>
              <w:pStyle w:val="Heading2"/>
            </w:pPr>
            <w:r>
              <w:t>3.11 Shake Test</w:t>
            </w:r>
            <w:r>
              <w:rPr>
                <w:sz w:val="28"/>
              </w:rPr>
              <w:t>3</w:t>
            </w:r>
            <w:r>
              <w:rPr>
                <w:sz w:val="28"/>
              </w:rPr>
              <w:t>.11 Shake Test</w:t>
            </w:r>
          </w:p>
        </w:tc>
        <w:tc>
          <w:tcPr>
            <w:tcW w:type="dxa" w:w="2880"/>
          </w:tcPr>
          <w:p>
            <w:pPr>
              <w:pStyle w:val="Heading2"/>
            </w:pPr>
            <w:r>
              <w:t>3.11 Shake Test</w:t>
            </w:r>
            <w:r>
              <w:rPr>
                <w:sz w:val="28"/>
              </w:rPr>
              <w:t>3</w:t>
            </w:r>
            <w:r>
              <w:rPr>
                <w:sz w:val="28"/>
              </w:rPr>
              <w:t>.11 Shake Test</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Power up the enclosure and use SAS Cable to plug in backplane connector, then shake SAS Cable with connector gently by hand, and check the PHY status is normally or not.</w:t>
            </w:r>
            <w:r>
              <w:t xml:space="preserve">Power up the enclosure and use SAS Cable to plug in </w:t>
            </w:r>
            <w:r>
              <w:t>backplane connector, then shake SAS Cable with connector gently by hand, and check the PHY status is normally or not.</w:t>
            </w:r>
          </w:p>
        </w:tc>
        <w:tc>
          <w:tcPr>
            <w:tcW w:type="dxa" w:w="2880"/>
          </w:tcPr>
          <w:p>
            <w:pPr/>
            <w:r>
              <w:t>Bend the SFF-8644 cable that the PHY status is showing normally.</w:t>
            </w:r>
            <w:r>
              <w:t xml:space="preserve">Bend the SFF-8644 </w:t>
            </w:r>
            <w:r>
              <w:t>cable that</w:t>
            </w:r>
            <w:r>
              <w:t xml:space="preserve"> the PHY status is showing normally.</w:t>
            </w:r>
          </w:p>
        </w:tc>
        <w:tc>
          <w:tcPr>
            <w:tcW w:type="dxa" w:w="2880"/>
          </w:tcPr>
          <w:p>
            <w:pPr/>
            <w:r/>
          </w:p>
        </w:tc>
      </w:tr>
      <w:tr>
        <w:tc>
          <w:tcPr>
            <w:tcW w:type="dxa" w:w="2880"/>
          </w:tcPr>
          <w:p>
            <w:pPr/>
            <w:r>
              <w:t>Power up the enclosure and use SAS Cable to plug in backplane connector, then shake SAS Cable with connector gently by hand, and check the PHY status is normally or not.</w:t>
            </w:r>
            <w:r>
              <w:t xml:space="preserve">Power up the enclosure and use SAS Cable to plug in </w:t>
            </w:r>
            <w:r>
              <w:t>backplane connector, then shake SAS Cable with connector gently by hand, and check the PHY status is normally or not.</w:t>
            </w:r>
          </w:p>
        </w:tc>
        <w:tc>
          <w:tcPr>
            <w:tcW w:type="dxa" w:w="2880"/>
          </w:tcPr>
          <w:p>
            <w:pPr/>
            <w:r>
              <w:t>Shaking cable around the SFF-8644 junction that the PHY status is showing normally.</w:t>
            </w:r>
            <w:r>
              <w:t xml:space="preserve">Shaking cable around the SFF-8644 </w:t>
            </w:r>
            <w:r>
              <w:t>junction that</w:t>
            </w:r>
            <w:r>
              <w:t xml:space="preserve"> the PHY status is showing normally.</w:t>
            </w:r>
          </w:p>
        </w:tc>
        <w:tc>
          <w:tcPr>
            <w:tcW w:type="dxa" w:w="2880"/>
          </w:tcPr>
          <w:p>
            <w:pPr/>
            <w:r/>
          </w:p>
        </w:tc>
      </w:tr>
      <w:tr>
        <w:tc>
          <w:tcPr>
            <w:tcW w:type="dxa" w:w="2880"/>
          </w:tcPr>
          <w:p>
            <w:pPr>
              <w:pStyle w:val="Heading2"/>
            </w:pPr>
            <w:r>
              <w:t>3.12 HDD Hot-swap</w:t>
            </w:r>
            <w:r>
              <w:rPr>
                <w:sz w:val="28"/>
              </w:rPr>
              <w:t>3</w:t>
            </w:r>
            <w:r>
              <w:rPr>
                <w:sz w:val="28"/>
              </w:rPr>
              <w:t>.12 HDD Hot-swap</w:t>
            </w:r>
          </w:p>
        </w:tc>
        <w:tc>
          <w:tcPr>
            <w:tcW w:type="dxa" w:w="2880"/>
          </w:tcPr>
          <w:p>
            <w:pPr>
              <w:pStyle w:val="Heading2"/>
            </w:pPr>
            <w:r>
              <w:t>3.12 HDD Hot-swap</w:t>
            </w:r>
            <w:r>
              <w:rPr>
                <w:sz w:val="28"/>
              </w:rPr>
              <w:t>3</w:t>
            </w:r>
            <w:r>
              <w:rPr>
                <w:sz w:val="28"/>
              </w:rPr>
              <w:t>.12 HDD Hot-swap</w:t>
            </w:r>
          </w:p>
        </w:tc>
        <w:tc>
          <w:tcPr>
            <w:tcW w:type="dxa" w:w="2880"/>
          </w:tcPr>
          <w:p>
            <w:pPr>
              <w:pStyle w:val="Heading2"/>
            </w:pPr>
            <w:r>
              <w:t>3.12 HDD Hot-swap</w:t>
            </w:r>
            <w:r>
              <w:rPr>
                <w:sz w:val="28"/>
              </w:rPr>
              <w:t>3</w:t>
            </w:r>
            <w:r>
              <w:rPr>
                <w:sz w:val="28"/>
              </w:rPr>
              <w:t>.12 HDD Hot-swap</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Perform hot-swap HDD ten times under operating of JBOD.</w:t>
            </w:r>
            <w:r>
              <w:rPr>
                <w:color w:val="000000"/>
              </w:rPr>
              <w:t>Perform hot-swap HDD ten times under operating of JBOD.</w:t>
            </w:r>
          </w:p>
        </w:tc>
        <w:tc>
          <w:tcPr>
            <w:tcW w:type="dxa" w:w="2880"/>
          </w:tcPr>
          <w:p>
            <w:pPr/>
            <w:r>
              <w:t>Plug-in HDD that JBOD function can work properly.</w:t>
            </w:r>
            <w:r>
              <w:t xml:space="preserve">Plug-in </w:t>
            </w:r>
            <w:r>
              <w:t>HDD that</w:t>
            </w:r>
            <w:r>
              <w:t xml:space="preserve"> JBOD function can work properly.</w:t>
            </w:r>
          </w:p>
        </w:tc>
        <w:tc>
          <w:tcPr>
            <w:tcW w:type="dxa" w:w="2880"/>
          </w:tcPr>
          <w:p>
            <w:pPr/>
            <w:r/>
          </w:p>
        </w:tc>
      </w:tr>
      <w:tr>
        <w:tc>
          <w:tcPr>
            <w:tcW w:type="dxa" w:w="2880"/>
          </w:tcPr>
          <w:p>
            <w:pPr/>
            <w:r>
              <w:t>Perform hot-swap HDD ten times under operating of JBOD.</w:t>
            </w:r>
            <w:r>
              <w:rPr>
                <w:color w:val="000000"/>
              </w:rPr>
              <w:t>Perform hot-swap HDD ten times under operating of JBOD.</w:t>
            </w:r>
          </w:p>
        </w:tc>
        <w:tc>
          <w:tcPr>
            <w:tcW w:type="dxa" w:w="2880"/>
          </w:tcPr>
          <w:p>
            <w:pPr/>
            <w:r>
              <w:t>Remove HDD that JBOD function can work properly.</w:t>
            </w:r>
            <w:r>
              <w:t xml:space="preserve">Remove </w:t>
            </w:r>
            <w:r>
              <w:t>HDD that</w:t>
            </w:r>
            <w:r>
              <w:t xml:space="preserve"> JBOD function can work properly.</w:t>
            </w:r>
          </w:p>
        </w:tc>
        <w:tc>
          <w:tcPr>
            <w:tcW w:type="dxa" w:w="2880"/>
          </w:tcPr>
          <w:p>
            <w:pPr/>
            <w:r/>
          </w:p>
        </w:tc>
      </w:tr>
      <w:tr>
        <w:tc>
          <w:tcPr>
            <w:tcW w:type="dxa" w:w="2880"/>
          </w:tcPr>
          <w:p>
            <w:pPr>
              <w:pStyle w:val="Heading2"/>
            </w:pPr>
            <w:r>
              <w:t>3.13 External 8644 Hot-swap</w:t>
            </w:r>
            <w:r>
              <w:rPr>
                <w:sz w:val="28"/>
              </w:rPr>
              <w:t>3</w:t>
            </w:r>
            <w:r>
              <w:rPr>
                <w:sz w:val="28"/>
              </w:rPr>
              <w:t>.</w:t>
            </w:r>
            <w:r>
              <w:rPr>
                <w:sz w:val="28"/>
              </w:rPr>
              <w:t>13 External 8644 Hot-swap</w:t>
            </w:r>
          </w:p>
        </w:tc>
        <w:tc>
          <w:tcPr>
            <w:tcW w:type="dxa" w:w="2880"/>
          </w:tcPr>
          <w:p>
            <w:pPr>
              <w:pStyle w:val="Heading2"/>
            </w:pPr>
            <w:r>
              <w:t>3.13 External 8644 Hot-swap</w:t>
            </w:r>
            <w:r>
              <w:rPr>
                <w:sz w:val="28"/>
              </w:rPr>
              <w:t>3</w:t>
            </w:r>
            <w:r>
              <w:rPr>
                <w:sz w:val="28"/>
              </w:rPr>
              <w:t>.</w:t>
            </w:r>
            <w:r>
              <w:rPr>
                <w:sz w:val="28"/>
              </w:rPr>
              <w:t>13 External 8644 Hot-swap</w:t>
            </w:r>
          </w:p>
        </w:tc>
        <w:tc>
          <w:tcPr>
            <w:tcW w:type="dxa" w:w="2880"/>
          </w:tcPr>
          <w:p>
            <w:pPr>
              <w:pStyle w:val="Heading2"/>
            </w:pPr>
            <w:r>
              <w:t>3.13 External 8644 Hot-swap</w:t>
            </w:r>
            <w:r>
              <w:rPr>
                <w:sz w:val="28"/>
              </w:rPr>
              <w:t>3</w:t>
            </w:r>
            <w:r>
              <w:rPr>
                <w:sz w:val="28"/>
              </w:rPr>
              <w:t>.</w:t>
            </w:r>
            <w:r>
              <w:rPr>
                <w:sz w:val="28"/>
              </w:rPr>
              <w:t>13 External 8644 Hot-swap</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Perform external 8644 hot-swap ten times under operating of JBOD.</w:t>
            </w:r>
            <w:r>
              <w:rPr>
                <w:color w:val="000000"/>
              </w:rPr>
              <w:t>Perform external 8644 hot-swap ten times under operating of JBOD.</w:t>
            </w:r>
          </w:p>
        </w:tc>
        <w:tc>
          <w:tcPr>
            <w:tcW w:type="dxa" w:w="2880"/>
          </w:tcPr>
          <w:p>
            <w:pPr/>
            <w:r>
              <w:t>Plug-in external 8644 that JBOD function can work properly.</w:t>
            </w:r>
            <w:r>
              <w:t xml:space="preserve">Plug-in external </w:t>
            </w:r>
            <w:r>
              <w:t>8644 that</w:t>
            </w:r>
            <w:r>
              <w:t xml:space="preserve"> JBOD function can work properly.</w:t>
            </w:r>
          </w:p>
        </w:tc>
        <w:tc>
          <w:tcPr>
            <w:tcW w:type="dxa" w:w="2880"/>
          </w:tcPr>
          <w:p>
            <w:pPr/>
            <w:r/>
          </w:p>
        </w:tc>
      </w:tr>
      <w:tr>
        <w:tc>
          <w:tcPr>
            <w:tcW w:type="dxa" w:w="2880"/>
          </w:tcPr>
          <w:p>
            <w:pPr/>
            <w:r>
              <w:t>Perform external 8644 hot-swap ten times under operating of JBOD.</w:t>
            </w:r>
            <w:r>
              <w:rPr>
                <w:color w:val="000000"/>
              </w:rPr>
              <w:t>Perform external 8644 hot-swap ten times under operating of JBOD.</w:t>
            </w:r>
          </w:p>
        </w:tc>
        <w:tc>
          <w:tcPr>
            <w:tcW w:type="dxa" w:w="2880"/>
          </w:tcPr>
          <w:p>
            <w:pPr/>
            <w:r>
              <w:t>Remove external 8644 that JBOD function can work properly.</w:t>
            </w:r>
            <w:r>
              <w:t xml:space="preserve">Remove external </w:t>
            </w:r>
            <w:r>
              <w:t>8644 that</w:t>
            </w:r>
            <w:r>
              <w:t xml:space="preserve"> JBOD function can work properly.</w:t>
            </w:r>
          </w:p>
        </w:tc>
        <w:tc>
          <w:tcPr>
            <w:tcW w:type="dxa" w:w="2880"/>
          </w:tcPr>
          <w:p>
            <w:pPr/>
            <w:r/>
          </w:p>
        </w:tc>
      </w:tr>
      <w:tr>
        <w:tc>
          <w:tcPr>
            <w:tcW w:type="dxa" w:w="2880"/>
          </w:tcPr>
          <w:p>
            <w:pPr>
              <w:pStyle w:val="Heading2"/>
            </w:pPr>
            <w:r>
              <w:t>3.14 Expander hot-swap</w:t>
            </w:r>
            <w:r>
              <w:rPr>
                <w:sz w:val="28"/>
              </w:rPr>
              <w:t>3</w:t>
            </w:r>
            <w:r>
              <w:rPr>
                <w:sz w:val="28"/>
              </w:rPr>
              <w:t>.14 Expander hot-swap</w:t>
            </w:r>
          </w:p>
        </w:tc>
        <w:tc>
          <w:tcPr>
            <w:tcW w:type="dxa" w:w="2880"/>
          </w:tcPr>
          <w:p>
            <w:pPr>
              <w:pStyle w:val="Heading2"/>
            </w:pPr>
            <w:r>
              <w:t>3.14 Expander hot-swap</w:t>
            </w:r>
            <w:r>
              <w:rPr>
                <w:sz w:val="28"/>
              </w:rPr>
              <w:t>3</w:t>
            </w:r>
            <w:r>
              <w:rPr>
                <w:sz w:val="28"/>
              </w:rPr>
              <w:t>.14 Expander hot-swap</w:t>
            </w:r>
          </w:p>
        </w:tc>
        <w:tc>
          <w:tcPr>
            <w:tcW w:type="dxa" w:w="2880"/>
          </w:tcPr>
          <w:p>
            <w:pPr>
              <w:pStyle w:val="Heading2"/>
            </w:pPr>
            <w:r>
              <w:t>3.14 Expander hot-swap</w:t>
            </w:r>
            <w:r>
              <w:rPr>
                <w:sz w:val="28"/>
              </w:rPr>
              <w:t>3</w:t>
            </w:r>
            <w:r>
              <w:rPr>
                <w:sz w:val="28"/>
              </w:rPr>
              <w:t>.14 Expander hot-swap</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Perform expander hot-swap ten times under operating of JBOD.</w:t>
            </w:r>
            <w:r>
              <w:rPr>
                <w:color w:val="000000"/>
              </w:rPr>
              <w:t>Perform expander hot-swap ten times under operating of JBOD.</w:t>
            </w:r>
          </w:p>
        </w:tc>
        <w:tc>
          <w:tcPr>
            <w:tcW w:type="dxa" w:w="2880"/>
          </w:tcPr>
          <w:p>
            <w:pPr/>
            <w:r>
              <w:t>Plug-in Expander that JBOD function can work properly.</w:t>
            </w:r>
            <w:r>
              <w:rPr>
                <w:color w:val="000000"/>
              </w:rPr>
              <w:t xml:space="preserve">Plug-in </w:t>
            </w:r>
            <w:r>
              <w:rPr>
                <w:color w:val="000000"/>
              </w:rPr>
              <w:t>Expander that</w:t>
            </w:r>
            <w:r>
              <w:rPr>
                <w:color w:val="000000"/>
              </w:rPr>
              <w:t xml:space="preserve"> JBOD function can work properly.</w:t>
            </w:r>
          </w:p>
        </w:tc>
        <w:tc>
          <w:tcPr>
            <w:tcW w:type="dxa" w:w="2880"/>
          </w:tcPr>
          <w:p>
            <w:pPr/>
            <w:r/>
          </w:p>
        </w:tc>
      </w:tr>
      <w:tr>
        <w:tc>
          <w:tcPr>
            <w:tcW w:type="dxa" w:w="2880"/>
          </w:tcPr>
          <w:p>
            <w:pPr/>
            <w:r>
              <w:t>Perform expander hot-swap ten times under operating of JBOD.</w:t>
            </w:r>
            <w:r>
              <w:rPr>
                <w:color w:val="000000"/>
              </w:rPr>
              <w:t>Perform expander hot-swap ten times under operating of JBOD.</w:t>
            </w:r>
          </w:p>
        </w:tc>
        <w:tc>
          <w:tcPr>
            <w:tcW w:type="dxa" w:w="2880"/>
          </w:tcPr>
          <w:p>
            <w:pPr/>
            <w:r>
              <w:t>Remove Expander that JBOD function can work properly.</w:t>
            </w:r>
            <w:r>
              <w:rPr>
                <w:color w:val="000000"/>
              </w:rPr>
              <w:t xml:space="preserve">Remove </w:t>
            </w:r>
            <w:r>
              <w:rPr>
                <w:color w:val="000000"/>
              </w:rPr>
              <w:t>Expander that</w:t>
            </w:r>
            <w:r>
              <w:rPr>
                <w:color w:val="000000"/>
              </w:rPr>
              <w:t xml:space="preserve"> JBOD function can work properly.</w:t>
            </w:r>
          </w:p>
        </w:tc>
        <w:tc>
          <w:tcPr>
            <w:tcW w:type="dxa" w:w="2880"/>
          </w:tcPr>
          <w:p>
            <w:pPr/>
            <w:r/>
          </w:p>
        </w:tc>
      </w:tr>
      <w:tr>
        <w:tc>
          <w:tcPr>
            <w:tcW w:type="dxa" w:w="2880"/>
          </w:tcPr>
          <w:p>
            <w:pPr>
              <w:pStyle w:val="Heading2"/>
            </w:pPr>
            <w:r>
              <w:t>3.15 AC/DC Power cycling</w:t>
            </w:r>
            <w:r>
              <w:rPr>
                <w:sz w:val="28"/>
              </w:rPr>
              <w:t>3</w:t>
            </w:r>
            <w:r>
              <w:rPr>
                <w:sz w:val="28"/>
              </w:rPr>
              <w:t>.</w:t>
            </w:r>
            <w:r>
              <w:rPr>
                <w:sz w:val="28"/>
              </w:rPr>
              <w:t>15 AC/DC Power cycling</w:t>
            </w:r>
          </w:p>
        </w:tc>
        <w:tc>
          <w:tcPr>
            <w:tcW w:type="dxa" w:w="2880"/>
          </w:tcPr>
          <w:p>
            <w:pPr>
              <w:pStyle w:val="Heading2"/>
            </w:pPr>
            <w:r>
              <w:t>3.15 AC/DC Power cycling</w:t>
            </w:r>
            <w:r>
              <w:rPr>
                <w:sz w:val="28"/>
              </w:rPr>
              <w:t>3</w:t>
            </w:r>
            <w:r>
              <w:rPr>
                <w:sz w:val="28"/>
              </w:rPr>
              <w:t>.</w:t>
            </w:r>
            <w:r>
              <w:rPr>
                <w:sz w:val="28"/>
              </w:rPr>
              <w:t>15 AC/DC Power cycling</w:t>
            </w:r>
          </w:p>
        </w:tc>
        <w:tc>
          <w:tcPr>
            <w:tcW w:type="dxa" w:w="2880"/>
          </w:tcPr>
          <w:p>
            <w:pPr>
              <w:pStyle w:val="Heading2"/>
            </w:pPr>
            <w:r>
              <w:t>3.15 AC/DC Power cycling</w:t>
            </w:r>
            <w:r>
              <w:rPr>
                <w:sz w:val="28"/>
              </w:rPr>
              <w:t>3</w:t>
            </w:r>
            <w:r>
              <w:rPr>
                <w:sz w:val="28"/>
              </w:rPr>
              <w:t>.</w:t>
            </w:r>
            <w:r>
              <w:rPr>
                <w:sz w:val="28"/>
              </w:rPr>
              <w:t>15 AC/DC Power cycling</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Perform JBOD power cycling for ten times</w:t>
            </w:r>
            <w:r>
              <w:rPr>
                <w:color w:val="000000"/>
              </w:rPr>
              <w:t>Perform JBOD power cycling for ten times</w:t>
            </w:r>
          </w:p>
        </w:tc>
        <w:tc>
          <w:tcPr>
            <w:tcW w:type="dxa" w:w="2880"/>
          </w:tcPr>
          <w:p>
            <w:pPr/>
            <w:r>
              <w:t>Power on/off by AC power core (plug-in/removed), that JBOD function can work properly.</w:t>
            </w:r>
            <w:r>
              <w:t>Power on/off by AC power core (plug-in/removed), that JBOD function can work properly.</w:t>
            </w:r>
          </w:p>
        </w:tc>
        <w:tc>
          <w:tcPr>
            <w:tcW w:type="dxa" w:w="2880"/>
          </w:tcPr>
          <w:p>
            <w:pPr/>
            <w:r/>
          </w:p>
        </w:tc>
      </w:tr>
      <w:tr>
        <w:tc>
          <w:tcPr>
            <w:tcW w:type="dxa" w:w="2880"/>
          </w:tcPr>
          <w:p>
            <w:pPr/>
            <w:r>
              <w:t>Perform JBOD power cycling for ten times</w:t>
            </w:r>
            <w:r>
              <w:rPr>
                <w:color w:val="000000"/>
              </w:rPr>
              <w:t>Perform JBOD power cycling for ten times</w:t>
            </w:r>
          </w:p>
        </w:tc>
        <w:tc>
          <w:tcPr>
            <w:tcW w:type="dxa" w:w="2880"/>
          </w:tcPr>
          <w:p>
            <w:pPr/>
            <w:r>
              <w:t>Power on/off by power button, that JBOD function can work properly.</w:t>
            </w:r>
            <w:r>
              <w:rPr>
                <w:color w:val="000000"/>
              </w:rPr>
              <w:t>Power on/off by power button, that JBOD function can work properly.</w:t>
            </w:r>
          </w:p>
        </w:tc>
        <w:tc>
          <w:tcPr>
            <w:tcW w:type="dxa" w:w="2880"/>
          </w:tcPr>
          <w:p>
            <w:pPr/>
            <w:r/>
          </w:p>
        </w:tc>
      </w:tr>
      <w:tr>
        <w:tc>
          <w:tcPr>
            <w:tcW w:type="dxa" w:w="2880"/>
          </w:tcPr>
          <w:p>
            <w:pPr>
              <w:pStyle w:val="Heading2"/>
            </w:pPr>
            <w:r>
              <w:t>3.16 SAS Zoning</w:t>
            </w:r>
            <w:r>
              <w:rPr>
                <w:sz w:val="28"/>
              </w:rPr>
              <w:t>3</w:t>
            </w:r>
            <w:r>
              <w:rPr>
                <w:sz w:val="28"/>
              </w:rPr>
              <w:t>.</w:t>
            </w:r>
            <w:r>
              <w:rPr>
                <w:sz w:val="28"/>
              </w:rPr>
              <w:t>16 SAS Zoning</w:t>
            </w:r>
          </w:p>
        </w:tc>
        <w:tc>
          <w:tcPr>
            <w:tcW w:type="dxa" w:w="2880"/>
          </w:tcPr>
          <w:p>
            <w:pPr>
              <w:pStyle w:val="Heading2"/>
            </w:pPr>
            <w:r>
              <w:t>3.16 SAS Zoning</w:t>
            </w:r>
            <w:r>
              <w:rPr>
                <w:sz w:val="28"/>
              </w:rPr>
              <w:t>3</w:t>
            </w:r>
            <w:r>
              <w:rPr>
                <w:sz w:val="28"/>
              </w:rPr>
              <w:t>.</w:t>
            </w:r>
            <w:r>
              <w:rPr>
                <w:sz w:val="28"/>
              </w:rPr>
              <w:t>16 SAS Zoning</w:t>
            </w:r>
          </w:p>
        </w:tc>
        <w:tc>
          <w:tcPr>
            <w:tcW w:type="dxa" w:w="2880"/>
          </w:tcPr>
          <w:p>
            <w:pPr>
              <w:pStyle w:val="Heading2"/>
            </w:pPr>
            <w:r>
              <w:t>3.16 SAS Zoning</w:t>
            </w:r>
            <w:r>
              <w:rPr>
                <w:sz w:val="28"/>
              </w:rPr>
              <w:t>3</w:t>
            </w:r>
            <w:r>
              <w:rPr>
                <w:sz w:val="28"/>
              </w:rPr>
              <w:t>.</w:t>
            </w:r>
            <w:r>
              <w:rPr>
                <w:sz w:val="28"/>
              </w:rPr>
              <w:t>16 SAS Zoning</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Applying SAS Zoning function to segment HDD group, and obtain benefit of dual host that could connect the same JBOD simultaneously.</w:t>
            </w:r>
            <w:r>
              <w:t>Applying SAS Zoning function to segment HDD group, and obtain benefit of dual host that could connect the same JBOD simultaneously.</w:t>
            </w:r>
          </w:p>
        </w:tc>
        <w:tc>
          <w:tcPr>
            <w:tcW w:type="dxa" w:w="2880"/>
          </w:tcPr>
          <w:p>
            <w:pPr/>
            <w:r>
              <w:t>Group8 and Group9 were run independently.</w:t>
            </w:r>
            <w:r>
              <w:t>Group8 and Group9 were run independently.</w:t>
            </w:r>
          </w:p>
        </w:tc>
        <w:tc>
          <w:tcPr>
            <w:tcW w:type="dxa" w:w="2880"/>
          </w:tcPr>
          <w:p>
            <w:pPr/>
            <w:r/>
          </w:p>
        </w:tc>
      </w:tr>
      <w:tr>
        <w:tc>
          <w:tcPr>
            <w:tcW w:type="dxa" w:w="2880"/>
          </w:tcPr>
          <w:p>
            <w:pPr/>
            <w:r>
              <w:t>Applying SAS Zoning function to segment HDD group, and obtain benefit of dual host that could connect the same JBOD simultaneously.</w:t>
            </w:r>
            <w:r>
              <w:t>Applying SAS Zoning function to segment HDD group, and obtain benefit of dual host that could connect the same JBOD simultaneously.</w:t>
            </w:r>
          </w:p>
        </w:tc>
        <w:tc>
          <w:tcPr>
            <w:tcW w:type="dxa" w:w="2880"/>
          </w:tcPr>
          <w:p>
            <w:pPr/>
            <w:r>
              <w:t>Group1 can detect Group8 and Group9.</w:t>
            </w:r>
            <w:r>
              <w:t>Group1 can detect Group8 and Group9.</w:t>
            </w:r>
          </w:p>
        </w:tc>
        <w:tc>
          <w:tcPr>
            <w:tcW w:type="dxa" w:w="2880"/>
          </w:tcPr>
          <w:p>
            <w:pPr/>
            <w:r/>
          </w:p>
        </w:tc>
      </w:tr>
      <w:tr>
        <w:tc>
          <w:tcPr>
            <w:tcW w:type="dxa" w:w="2880"/>
          </w:tcPr>
          <w:p>
            <w:pPr/>
            <w:r>
              <w:t>Applying SAS Zoning function to segment HDD group, and obtain benefit of dual host that could connect the same JBOD simultaneously.</w:t>
            </w:r>
            <w:r>
              <w:t>Applying SAS Zoning function to segment HDD group, and obtain benefit of dual host that could connect the same JBOD simultaneously.</w:t>
            </w:r>
          </w:p>
        </w:tc>
        <w:tc>
          <w:tcPr>
            <w:tcW w:type="dxa" w:w="2880"/>
          </w:tcPr>
          <w:p>
            <w:pPr/>
            <w:r>
              <w:t>All HDD of Group8 could build RAID and run Iometer properly.</w:t>
            </w:r>
            <w:r>
              <w:t>All HDD of Group8 could build RAID and run Iometer properly.</w:t>
            </w:r>
          </w:p>
        </w:tc>
        <w:tc>
          <w:tcPr>
            <w:tcW w:type="dxa" w:w="2880"/>
          </w:tcPr>
          <w:p>
            <w:pPr/>
            <w:r/>
          </w:p>
        </w:tc>
      </w:tr>
      <w:tr>
        <w:tc>
          <w:tcPr>
            <w:tcW w:type="dxa" w:w="2880"/>
          </w:tcPr>
          <w:p>
            <w:pPr/>
            <w:r>
              <w:t>Applying SAS Zoning function to segment HDD group, and obtain benefit of dual host that could connect the same JBOD simultaneously.</w:t>
            </w:r>
            <w:r>
              <w:t>Applying SAS Zoning function to segment HDD group, and obtain benefit of dual host that could connect the same JBOD simultaneously.</w:t>
            </w:r>
          </w:p>
        </w:tc>
        <w:tc>
          <w:tcPr>
            <w:tcW w:type="dxa" w:w="2880"/>
          </w:tcPr>
          <w:p>
            <w:pPr/>
            <w:r>
              <w:t>And all HDD of Group9 could build RAID and run Iometer properly.</w:t>
            </w:r>
            <w:r>
              <w:t xml:space="preserve">And all HDD of Group9 could build RAID and run </w:t>
            </w:r>
            <w:r>
              <w:t>Iometer properly.</w:t>
            </w:r>
          </w:p>
        </w:tc>
        <w:tc>
          <w:tcPr>
            <w:tcW w:type="dxa" w:w="2880"/>
          </w:tcPr>
          <w:p>
            <w:pPr/>
            <w:r/>
          </w:p>
        </w:tc>
      </w:tr>
      <w:tr>
        <w:tc>
          <w:tcPr>
            <w:tcW w:type="dxa" w:w="2880"/>
          </w:tcPr>
          <w:p>
            <w:pPr>
              <w:pStyle w:val="Heading2"/>
            </w:pPr>
            <w:r>
              <w:t>3.17 JBOD Cascade</w:t>
            </w:r>
            <w:r>
              <w:rPr>
                <w:sz w:val="28"/>
              </w:rPr>
              <w:t>3</w:t>
            </w:r>
            <w:r>
              <w:rPr>
                <w:sz w:val="28"/>
              </w:rPr>
              <w:t>.</w:t>
            </w:r>
            <w:r>
              <w:rPr>
                <w:sz w:val="28"/>
              </w:rPr>
              <w:t>17 JBOD Cascade</w:t>
            </w:r>
          </w:p>
        </w:tc>
        <w:tc>
          <w:tcPr>
            <w:tcW w:type="dxa" w:w="2880"/>
          </w:tcPr>
          <w:p>
            <w:pPr>
              <w:pStyle w:val="Heading2"/>
            </w:pPr>
            <w:r>
              <w:t>3.17 JBOD Cascade</w:t>
            </w:r>
            <w:r>
              <w:rPr>
                <w:sz w:val="28"/>
              </w:rPr>
              <w:t>3</w:t>
            </w:r>
            <w:r>
              <w:rPr>
                <w:sz w:val="28"/>
              </w:rPr>
              <w:t>.</w:t>
            </w:r>
            <w:r>
              <w:rPr>
                <w:sz w:val="28"/>
              </w:rPr>
              <w:t>17 JBOD Cascade</w:t>
            </w:r>
          </w:p>
        </w:tc>
        <w:tc>
          <w:tcPr>
            <w:tcW w:type="dxa" w:w="2880"/>
          </w:tcPr>
          <w:p>
            <w:pPr>
              <w:pStyle w:val="Heading2"/>
            </w:pPr>
            <w:r>
              <w:t>3.17 JBOD Cascade</w:t>
            </w:r>
            <w:r>
              <w:rPr>
                <w:sz w:val="28"/>
              </w:rPr>
              <w:t>3</w:t>
            </w:r>
            <w:r>
              <w:rPr>
                <w:sz w:val="28"/>
              </w:rPr>
              <w:t>.</w:t>
            </w:r>
            <w:r>
              <w:rPr>
                <w:sz w:val="28"/>
              </w:rPr>
              <w:t>17 JBOD Cascade</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Cascade two 12G JBOD, check substrate table and perform Diameter for 12 hrs.</w:t>
            </w:r>
            <w:r>
              <w:t>Cascade two 12G JBOD, check substrate table and perform Diameter for 12 hrs.</w:t>
            </w:r>
          </w:p>
        </w:tc>
        <w:tc>
          <w:tcPr>
            <w:tcW w:type="dxa" w:w="2880"/>
          </w:tcPr>
          <w:p>
            <w:pPr/>
            <w:r>
              <w:t>Check substrate table and Diameter for 12 hrs. without error.</w:t>
            </w:r>
            <w:r>
              <w:t>Check</w:t>
            </w:r>
            <w:r>
              <w:t xml:space="preserve"> substrate table and Diameter for 12 </w:t>
            </w:r>
            <w:r>
              <w:t>hrs.</w:t>
            </w:r>
            <w:r>
              <w:t xml:space="preserve"> without error.</w:t>
            </w:r>
          </w:p>
        </w:tc>
        <w:tc>
          <w:tcPr>
            <w:tcW w:type="dxa" w:w="2880"/>
          </w:tcPr>
          <w:p>
            <w:pPr/>
            <w:r/>
          </w:p>
        </w:tc>
      </w:tr>
      <w:tr>
        <w:tc>
          <w:tcPr>
            <w:tcW w:type="dxa" w:w="2880"/>
          </w:tcPr>
          <w:p>
            <w:pPr>
              <w:pStyle w:val="Heading2"/>
            </w:pPr>
            <w:r>
              <w:t>3.18 Manually PWM</w:t>
            </w:r>
            <w:r>
              <w:rPr>
                <w:sz w:val="28"/>
              </w:rPr>
              <w:t>3</w:t>
            </w:r>
            <w:r>
              <w:rPr>
                <w:sz w:val="28"/>
              </w:rPr>
              <w:t>.</w:t>
            </w:r>
            <w:r>
              <w:rPr>
                <w:sz w:val="28"/>
              </w:rPr>
              <w:t>18 Manually PWM</w:t>
            </w:r>
          </w:p>
        </w:tc>
        <w:tc>
          <w:tcPr>
            <w:tcW w:type="dxa" w:w="2880"/>
          </w:tcPr>
          <w:p>
            <w:pPr>
              <w:pStyle w:val="Heading2"/>
            </w:pPr>
            <w:r>
              <w:t>3.18 Manually PWM</w:t>
            </w:r>
            <w:r>
              <w:rPr>
                <w:sz w:val="28"/>
              </w:rPr>
              <w:t>3</w:t>
            </w:r>
            <w:r>
              <w:rPr>
                <w:sz w:val="28"/>
              </w:rPr>
              <w:t>.</w:t>
            </w:r>
            <w:r>
              <w:rPr>
                <w:sz w:val="28"/>
              </w:rPr>
              <w:t>18 Manually PWM</w:t>
            </w:r>
          </w:p>
        </w:tc>
        <w:tc>
          <w:tcPr>
            <w:tcW w:type="dxa" w:w="2880"/>
          </w:tcPr>
          <w:p>
            <w:pPr>
              <w:pStyle w:val="Heading2"/>
            </w:pPr>
            <w:r>
              <w:t>3.18 Manually PWM</w:t>
            </w:r>
            <w:r>
              <w:rPr>
                <w:sz w:val="28"/>
              </w:rPr>
              <w:t>3</w:t>
            </w:r>
            <w:r>
              <w:rPr>
                <w:sz w:val="28"/>
              </w:rPr>
              <w:t>.</w:t>
            </w:r>
            <w:r>
              <w:rPr>
                <w:sz w:val="28"/>
              </w:rPr>
              <w:t>18 Manually PWM</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Under OS terminal, set up manual PWM function.</w:t>
            </w:r>
            <w:r>
              <w:rPr>
                <w:color w:val="000000"/>
              </w:rPr>
              <w:t>Under OS terminal, set up manual PWM function.</w:t>
            </w:r>
          </w:p>
        </w:tc>
        <w:tc>
          <w:tcPr>
            <w:tcW w:type="dxa" w:w="2880"/>
          </w:tcPr>
          <w:p>
            <w:pPr/>
            <w:r>
              <w:t>Check PWM % can be changed and FAN rpm will speed up or low down by manual setting that can work properly.</w:t>
            </w:r>
            <w:r>
              <w:rPr>
                <w:color w:val="000000"/>
              </w:rPr>
              <w:t>Check PWM % can be changed and FAN rpm will speed up or low down by manual setting that can work properly.</w:t>
            </w:r>
          </w:p>
        </w:tc>
        <w:tc>
          <w:tcPr>
            <w:tcW w:type="dxa" w:w="2880"/>
          </w:tcPr>
          <w:p>
            <w:pPr/>
            <w:r/>
          </w:p>
        </w:tc>
      </w:tr>
      <w:tr>
        <w:tc>
          <w:tcPr>
            <w:tcW w:type="dxa" w:w="2880"/>
          </w:tcPr>
          <w:p>
            <w:pPr>
              <w:pStyle w:val="Heading2"/>
            </w:pPr>
            <w:r>
              <w:t>3.19 MPIO</w:t>
            </w:r>
            <w:r>
              <w:rPr>
                <w:sz w:val="28"/>
              </w:rPr>
              <w:t>3</w:t>
            </w:r>
            <w:r>
              <w:rPr>
                <w:sz w:val="28"/>
              </w:rPr>
              <w:t>.</w:t>
            </w:r>
            <w:r>
              <w:rPr>
                <w:sz w:val="28"/>
              </w:rPr>
              <w:t>19 MPIO</w:t>
            </w:r>
          </w:p>
        </w:tc>
        <w:tc>
          <w:tcPr>
            <w:tcW w:type="dxa" w:w="2880"/>
          </w:tcPr>
          <w:p>
            <w:pPr>
              <w:pStyle w:val="Heading2"/>
            </w:pPr>
            <w:r>
              <w:t>3.19 MPIO</w:t>
            </w:r>
            <w:r>
              <w:rPr>
                <w:sz w:val="28"/>
              </w:rPr>
              <w:t>3</w:t>
            </w:r>
            <w:r>
              <w:rPr>
                <w:sz w:val="28"/>
              </w:rPr>
              <w:t>.</w:t>
            </w:r>
            <w:r>
              <w:rPr>
                <w:sz w:val="28"/>
              </w:rPr>
              <w:t>19 MPIO</w:t>
            </w:r>
          </w:p>
        </w:tc>
        <w:tc>
          <w:tcPr>
            <w:tcW w:type="dxa" w:w="2880"/>
          </w:tcPr>
          <w:p>
            <w:pPr>
              <w:pStyle w:val="Heading2"/>
            </w:pPr>
            <w:r>
              <w:t>3.19 MPIO</w:t>
            </w:r>
            <w:r>
              <w:rPr>
                <w:sz w:val="28"/>
              </w:rPr>
              <w:t>3</w:t>
            </w:r>
            <w:r>
              <w:rPr>
                <w:sz w:val="28"/>
              </w:rPr>
              <w:t>.</w:t>
            </w:r>
            <w:r>
              <w:rPr>
                <w:sz w:val="28"/>
              </w:rPr>
              <w:t>19 MPIO</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While using MPIO feature which was one of Windows Server OS functions, if MPIO was enabled under OS, then check UUT mechanism supports this test item and is workable or not.</w:t>
            </w:r>
            <w:r>
              <w:t>While using MPIO feature which was one of Windows Server OS functions, if MPIO was enabled under OS, then check UUT mechanism supports this test item and is workable or not.</w:t>
            </w:r>
          </w:p>
        </w:tc>
        <w:tc>
          <w:tcPr>
            <w:tcW w:type="dxa" w:w="2880"/>
          </w:tcPr>
          <w:p>
            <w:pPr/>
            <w:r>
              <w:t>Single HBA card (at least 2 wide ports) was set upon motherboard, one piece of wide port cable connected primary expander board, another cable was connected secondary expander board.</w:t>
              <w:br/>
              <w:t>Enable MPIO feature, dual expander boards were worked properly at the same time.</w:t>
              <w:br/>
              <w:t>If one of cables was extracted and inserted into another wide port on same expander board, dual expander boards must still work properly.</w:t>
              <w:br/>
              <w:t>(It needs to wait for few minutes until MPIO was recovered.)</w:t>
            </w:r>
            <w:r>
              <w:t xml:space="preserve">Single HBA </w:t>
            </w:r>
            <w:r>
              <w:t>card (</w:t>
            </w:r>
            <w:r>
              <w:t>at least 2 wide ports) was set upon motherboard, one piece of wide port cable connected primary expander board, another cable was connected secondary expander board.</w:t>
            </w:r>
            <w:r>
              <w:br/>
              <w:t>Enable MPIO feature, dual expander boards were worked properly at the same time.</w:t>
            </w:r>
            <w:r>
              <w:br/>
              <w:t>If one of cables was extracted and inserted into another wide port on same expander board, dual expander boards must still work properly.</w:t>
            </w:r>
            <w:r>
              <w:br/>
              <w:t>(It needs to wait for few minutes until MPIO was recovered.)</w:t>
            </w:r>
          </w:p>
        </w:tc>
        <w:tc>
          <w:tcPr>
            <w:tcW w:type="dxa" w:w="2880"/>
          </w:tcPr>
          <w:p>
            <w:pPr/>
            <w:r/>
          </w:p>
        </w:tc>
      </w:tr>
      <w:tr>
        <w:tc>
          <w:tcPr>
            <w:tcW w:type="dxa" w:w="2880"/>
          </w:tcPr>
          <w:p>
            <w:pPr/>
            <w:r>
              <w:t>While using MPIO feature which was one of Windows Server OS functions, if MPIO was enabled under OS, then check UUT mechanism supports this test item and is workable or not.</w:t>
            </w:r>
            <w:r>
              <w:t>While using MPIO feature which was one of Windows Server OS functions, if MPIO was enabled under OS, then check UUT mechanism supports this test item and is workable or not.</w:t>
            </w:r>
          </w:p>
        </w:tc>
        <w:tc>
          <w:tcPr>
            <w:tcW w:type="dxa" w:w="2880"/>
          </w:tcPr>
          <w:p>
            <w:pPr/>
            <w:r>
              <w:t>Dual HBA cards were set upon the same motherboard, one piece of wide port cable connected primary expander board, another cable was connected secondary expander board.</w:t>
              <w:br/>
              <w:t>Enable MPIO feature, dual expander boards were worked properly at the same time.</w:t>
              <w:br/>
              <w:t>If one of cables was extracted and inserted into nearby wide port on same expander board, dual expander boards must still work properly.</w:t>
              <w:br/>
              <w:t>(It needs to wait for few minutes until MPIO was recovered.)</w:t>
            </w:r>
            <w:r>
              <w:t>Dual HBA cards were set upon the same motherboard, one piece of wide port cable connected primary expander board, another cable was connected secondary expander board.</w:t>
            </w:r>
            <w:r>
              <w:br/>
              <w:t>Enable MPIO feature, dual expander boards were worked properly at the same time.</w:t>
            </w:r>
            <w:r>
              <w:br/>
              <w:t>If one of cables was extracted and inserted into nearby wide port on same expander board, dual expander boards must still work properly.</w:t>
            </w:r>
            <w:r>
              <w:br/>
              <w:t>(It needs to wait for few minutes until MPIO was recovered.)</w:t>
            </w:r>
          </w:p>
        </w:tc>
        <w:tc>
          <w:tcPr>
            <w:tcW w:type="dxa" w:w="2880"/>
          </w:tcPr>
          <w:p>
            <w:pPr/>
            <w:r/>
          </w:p>
        </w:tc>
      </w:tr>
      <w:tr>
        <w:tc>
          <w:tcPr>
            <w:tcW w:type="dxa" w:w="2880"/>
          </w:tcPr>
          <w:p>
            <w:pPr>
              <w:pStyle w:val="Heading2"/>
            </w:pPr>
            <w:r>
              <w:t>3.20 DD command stress JBOD</w:t>
            </w:r>
            <w:r>
              <w:rPr>
                <w:sz w:val="28"/>
              </w:rPr>
              <w:t>3</w:t>
            </w:r>
            <w:r>
              <w:rPr>
                <w:sz w:val="28"/>
              </w:rPr>
              <w:t>.</w:t>
            </w:r>
            <w:r>
              <w:rPr>
                <w:sz w:val="28"/>
              </w:rPr>
              <w:t>20 DD command stress JBOD</w:t>
            </w:r>
          </w:p>
        </w:tc>
        <w:tc>
          <w:tcPr>
            <w:tcW w:type="dxa" w:w="2880"/>
          </w:tcPr>
          <w:p>
            <w:pPr>
              <w:pStyle w:val="Heading2"/>
            </w:pPr>
            <w:r>
              <w:t>3.20 DD command stress JBOD</w:t>
            </w:r>
            <w:r>
              <w:rPr>
                <w:sz w:val="28"/>
              </w:rPr>
              <w:t>3</w:t>
            </w:r>
            <w:r>
              <w:rPr>
                <w:sz w:val="28"/>
              </w:rPr>
              <w:t>.</w:t>
            </w:r>
            <w:r>
              <w:rPr>
                <w:sz w:val="28"/>
              </w:rPr>
              <w:t>20 DD command stress JBOD</w:t>
            </w:r>
          </w:p>
        </w:tc>
        <w:tc>
          <w:tcPr>
            <w:tcW w:type="dxa" w:w="2880"/>
          </w:tcPr>
          <w:p>
            <w:pPr>
              <w:pStyle w:val="Heading2"/>
            </w:pPr>
            <w:r>
              <w:t>3.20 DD command stress JBOD</w:t>
            </w:r>
            <w:r>
              <w:rPr>
                <w:sz w:val="28"/>
              </w:rPr>
              <w:t>3</w:t>
            </w:r>
            <w:r>
              <w:rPr>
                <w:sz w:val="28"/>
              </w:rPr>
              <w:t>.</w:t>
            </w:r>
            <w:r>
              <w:rPr>
                <w:sz w:val="28"/>
              </w:rPr>
              <w:t>20 DD command stress JBOD</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Under Linux, use DD command to stress HDD</w:t>
            </w:r>
            <w:r>
              <w:rPr>
                <w:color w:val="000000"/>
              </w:rPr>
              <w:t>Under Linux, use DD command to stress HDD</w:t>
            </w:r>
          </w:p>
        </w:tc>
        <w:tc>
          <w:tcPr>
            <w:tcW w:type="dxa" w:w="2880"/>
          </w:tcPr>
          <w:p>
            <w:pPr/>
            <w:r>
              <w:t>Stress JBOD without any CDB or error.</w:t>
            </w:r>
            <w:r>
              <w:rPr>
                <w:color w:val="000000"/>
              </w:rPr>
              <w:t>Stress JBOD without any CDB or error.</w:t>
            </w:r>
          </w:p>
        </w:tc>
        <w:tc>
          <w:tcPr>
            <w:tcW w:type="dxa" w:w="2880"/>
          </w:tcPr>
          <w:p>
            <w:pPr/>
            <w:r/>
          </w:p>
        </w:tc>
      </w:tr>
      <w:tr>
        <w:tc>
          <w:tcPr>
            <w:tcW w:type="dxa" w:w="2880"/>
          </w:tcPr>
          <w:p>
            <w:pPr>
              <w:pStyle w:val="Heading2"/>
            </w:pPr>
            <w:r>
              <w:t>3.21 diag_drive_led</w:t>
            </w:r>
            <w:r>
              <w:rPr>
                <w:sz w:val="28"/>
              </w:rPr>
              <w:t>3</w:t>
            </w:r>
            <w:r>
              <w:rPr>
                <w:sz w:val="28"/>
              </w:rPr>
              <w:t>.</w:t>
            </w:r>
            <w:r>
              <w:rPr>
                <w:sz w:val="28"/>
              </w:rPr>
              <w:t>21 diag_drive_led</w:t>
            </w:r>
          </w:p>
        </w:tc>
        <w:tc>
          <w:tcPr>
            <w:tcW w:type="dxa" w:w="2880"/>
          </w:tcPr>
          <w:p>
            <w:pPr>
              <w:pStyle w:val="Heading2"/>
            </w:pPr>
            <w:r>
              <w:t>3.21 diag_drive_led</w:t>
            </w:r>
            <w:r>
              <w:rPr>
                <w:sz w:val="28"/>
              </w:rPr>
              <w:t>3</w:t>
            </w:r>
            <w:r>
              <w:rPr>
                <w:sz w:val="28"/>
              </w:rPr>
              <w:t>.</w:t>
            </w:r>
            <w:r>
              <w:rPr>
                <w:sz w:val="28"/>
              </w:rPr>
              <w:t>21 diag_drive_led</w:t>
            </w:r>
          </w:p>
        </w:tc>
        <w:tc>
          <w:tcPr>
            <w:tcW w:type="dxa" w:w="2880"/>
          </w:tcPr>
          <w:p>
            <w:pPr>
              <w:pStyle w:val="Heading2"/>
            </w:pPr>
            <w:r>
              <w:t>3.21 diag_drive_led</w:t>
            </w:r>
            <w:r>
              <w:rPr>
                <w:sz w:val="28"/>
              </w:rPr>
              <w:t>3</w:t>
            </w:r>
            <w:r>
              <w:rPr>
                <w:sz w:val="28"/>
              </w:rPr>
              <w:t>.</w:t>
            </w:r>
            <w:r>
              <w:rPr>
                <w:sz w:val="28"/>
              </w:rPr>
              <w:t>21 diag_drive_led</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Key in "diag_drive_led"</w:t>
              <w:br/>
              <w:t>command under console, then enter diag mode to check LED indicator.</w:t>
            </w:r>
            <w:r>
              <w:t>Key in "diag_drive_led"</w:t>
            </w:r>
            <w:r>
              <w:br/>
              <w:t>command under console, then enter diag mode to check LED indicator.</w:t>
            </w:r>
          </w:p>
        </w:tc>
        <w:tc>
          <w:tcPr>
            <w:tcW w:type="dxa" w:w="2880"/>
          </w:tcPr>
          <w:p>
            <w:pPr/>
            <w:r>
              <w:t>The "diag_drive_led" function can work properly.</w:t>
            </w:r>
            <w:r>
              <w:t>The "</w:t>
            </w:r>
            <w:r>
              <w:t>diag_drive_led</w:t>
            </w:r>
            <w:r>
              <w:t>" function can work properly.</w:t>
            </w:r>
          </w:p>
        </w:tc>
        <w:tc>
          <w:tcPr>
            <w:tcW w:type="dxa" w:w="2880"/>
          </w:tcPr>
          <w:p>
            <w:pPr/>
            <w:r/>
          </w:p>
        </w:tc>
      </w:tr>
      <w:tr>
        <w:tc>
          <w:tcPr>
            <w:tcW w:type="dxa" w:w="2880"/>
          </w:tcPr>
          <w:p>
            <w:pPr>
              <w:pStyle w:val="Heading2"/>
            </w:pPr>
            <w:r>
              <w:t>3.22 sas_standby_timer</w:t>
            </w:r>
            <w:r>
              <w:rPr>
                <w:sz w:val="28"/>
              </w:rPr>
              <w:t>3</w:t>
            </w:r>
            <w:r>
              <w:rPr>
                <w:sz w:val="28"/>
              </w:rPr>
              <w:t>.</w:t>
            </w:r>
            <w:r>
              <w:rPr>
                <w:sz w:val="28"/>
              </w:rPr>
              <w:t>22 sas_standby_timer</w:t>
            </w:r>
          </w:p>
        </w:tc>
        <w:tc>
          <w:tcPr>
            <w:tcW w:type="dxa" w:w="2880"/>
          </w:tcPr>
          <w:p>
            <w:pPr>
              <w:pStyle w:val="Heading2"/>
            </w:pPr>
            <w:r>
              <w:t>3.22 sas_standby_timer</w:t>
            </w:r>
            <w:r>
              <w:rPr>
                <w:sz w:val="28"/>
              </w:rPr>
              <w:t>3</w:t>
            </w:r>
            <w:r>
              <w:rPr>
                <w:sz w:val="28"/>
              </w:rPr>
              <w:t>.</w:t>
            </w:r>
            <w:r>
              <w:rPr>
                <w:sz w:val="28"/>
              </w:rPr>
              <w:t>22 sas_standby_timer</w:t>
            </w:r>
          </w:p>
        </w:tc>
        <w:tc>
          <w:tcPr>
            <w:tcW w:type="dxa" w:w="2880"/>
          </w:tcPr>
          <w:p>
            <w:pPr>
              <w:pStyle w:val="Heading2"/>
            </w:pPr>
            <w:r>
              <w:t>3.22 sas_standby_timer</w:t>
            </w:r>
            <w:r>
              <w:rPr>
                <w:sz w:val="28"/>
              </w:rPr>
              <w:t>3</w:t>
            </w:r>
            <w:r>
              <w:rPr>
                <w:sz w:val="28"/>
              </w:rPr>
              <w:t>.</w:t>
            </w:r>
            <w:r>
              <w:rPr>
                <w:sz w:val="28"/>
              </w:rPr>
              <w:t>22 sas_standby_timer</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Key in "sas_standby_timer"</w:t>
              <w:br/>
              <w:t>command under console, and wait for a little time, then check current is diminished.</w:t>
            </w:r>
            <w:r>
              <w:t>Key in "sas_standby_timer"</w:t>
            </w:r>
            <w:r>
              <w:br/>
              <w:t>command under console, and wait for a little time, then check current is diminished.</w:t>
            </w:r>
          </w:p>
        </w:tc>
        <w:tc>
          <w:tcPr>
            <w:tcW w:type="dxa" w:w="2880"/>
          </w:tcPr>
          <w:p>
            <w:pPr/>
            <w:r>
              <w:t>The power saving function can work properly.</w:t>
            </w:r>
            <w:r>
              <w:t>The power saving function can work properly.</w:t>
            </w:r>
          </w:p>
        </w:tc>
        <w:tc>
          <w:tcPr>
            <w:tcW w:type="dxa" w:w="2880"/>
          </w:tcPr>
          <w:p>
            <w:pPr/>
            <w:r/>
          </w:p>
        </w:tc>
      </w:tr>
      <w:tr>
        <w:tc>
          <w:tcPr>
            <w:tcW w:type="dxa" w:w="2880"/>
          </w:tcPr>
          <w:p>
            <w:pPr>
              <w:pStyle w:val="Heading2"/>
            </w:pPr>
            <w:r>
              <w:t>3.23 Check_wide_port on /off /standby</w:t>
            </w:r>
            <w:r>
              <w:rPr>
                <w:sz w:val="28"/>
              </w:rPr>
              <w:t>3</w:t>
            </w:r>
            <w:r>
              <w:rPr>
                <w:sz w:val="28"/>
              </w:rPr>
              <w:t>.</w:t>
            </w:r>
            <w:r>
              <w:rPr>
                <w:sz w:val="28"/>
              </w:rPr>
              <w:t>23 Check_wide_port on /off /standby</w:t>
            </w:r>
          </w:p>
        </w:tc>
        <w:tc>
          <w:tcPr>
            <w:tcW w:type="dxa" w:w="2880"/>
          </w:tcPr>
          <w:p>
            <w:pPr>
              <w:pStyle w:val="Heading2"/>
            </w:pPr>
            <w:r>
              <w:t>3.23 Check_wide_port on /off /standby</w:t>
            </w:r>
            <w:r>
              <w:rPr>
                <w:sz w:val="28"/>
              </w:rPr>
              <w:t>3</w:t>
            </w:r>
            <w:r>
              <w:rPr>
                <w:sz w:val="28"/>
              </w:rPr>
              <w:t>.</w:t>
            </w:r>
            <w:r>
              <w:rPr>
                <w:sz w:val="28"/>
              </w:rPr>
              <w:t>23 Check_wide_port on /off /standby</w:t>
            </w:r>
          </w:p>
        </w:tc>
        <w:tc>
          <w:tcPr>
            <w:tcW w:type="dxa" w:w="2880"/>
          </w:tcPr>
          <w:p>
            <w:pPr>
              <w:pStyle w:val="Heading2"/>
            </w:pPr>
            <w:r>
              <w:t>3.23 Check_wide_port on /off /standby</w:t>
            </w:r>
            <w:r>
              <w:rPr>
                <w:sz w:val="28"/>
              </w:rPr>
              <w:t>3</w:t>
            </w:r>
            <w:r>
              <w:rPr>
                <w:sz w:val="28"/>
              </w:rPr>
              <w:t>.</w:t>
            </w:r>
            <w:r>
              <w:rPr>
                <w:sz w:val="28"/>
              </w:rPr>
              <w:t>23 Check_wide_port on /off /standby</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Key in "Check_wide_port"</w:t>
              <w:br/>
              <w:t>command under console, and wait for a little time, then check current is diminished.</w:t>
            </w:r>
            <w:r>
              <w:t>Key in "Check_wide_port"</w:t>
            </w:r>
            <w:r>
              <w:br/>
              <w:t>command under console, and wait for a little time, then check current is diminished.</w:t>
            </w:r>
          </w:p>
        </w:tc>
        <w:tc>
          <w:tcPr>
            <w:tcW w:type="dxa" w:w="2880"/>
          </w:tcPr>
          <w:p>
            <w:pPr/>
            <w:r>
              <w:t>The power saving function can work properly.</w:t>
            </w:r>
            <w:r>
              <w:t>The power saving function can work properly.</w:t>
            </w:r>
          </w:p>
        </w:tc>
        <w:tc>
          <w:tcPr>
            <w:tcW w:type="dxa" w:w="2880"/>
          </w:tcPr>
          <w:p>
            <w:pPr/>
            <w:r/>
          </w:p>
        </w:tc>
      </w:tr>
      <w:tr>
        <w:tc>
          <w:tcPr>
            <w:tcW w:type="dxa" w:w="2880"/>
          </w:tcPr>
          <w:p>
            <w:pPr>
              <w:pStyle w:val="Heading2"/>
            </w:pPr>
            <w:r>
              <w:t>3.24 serial number and enclosure number</w:t>
            </w:r>
            <w:r>
              <w:rPr>
                <w:sz w:val="28"/>
              </w:rPr>
              <w:t>3</w:t>
            </w:r>
            <w:r>
              <w:rPr>
                <w:sz w:val="28"/>
              </w:rPr>
              <w:t>.</w:t>
            </w:r>
            <w:r>
              <w:rPr>
                <w:sz w:val="28"/>
              </w:rPr>
              <w:t>24 serial number and enclosure number</w:t>
            </w:r>
          </w:p>
        </w:tc>
        <w:tc>
          <w:tcPr>
            <w:tcW w:type="dxa" w:w="2880"/>
          </w:tcPr>
          <w:p>
            <w:pPr>
              <w:pStyle w:val="Heading2"/>
            </w:pPr>
            <w:r>
              <w:t>3.24 serial number and enclosure number</w:t>
            </w:r>
            <w:r>
              <w:rPr>
                <w:sz w:val="28"/>
              </w:rPr>
              <w:t>3</w:t>
            </w:r>
            <w:r>
              <w:rPr>
                <w:sz w:val="28"/>
              </w:rPr>
              <w:t>.</w:t>
            </w:r>
            <w:r>
              <w:rPr>
                <w:sz w:val="28"/>
              </w:rPr>
              <w:t>24 serial number and enclosure number</w:t>
            </w:r>
          </w:p>
        </w:tc>
        <w:tc>
          <w:tcPr>
            <w:tcW w:type="dxa" w:w="2880"/>
          </w:tcPr>
          <w:p>
            <w:pPr>
              <w:pStyle w:val="Heading2"/>
            </w:pPr>
            <w:r>
              <w:t>3.24 serial number and enclosure number</w:t>
            </w:r>
            <w:r>
              <w:rPr>
                <w:sz w:val="28"/>
              </w:rPr>
              <w:t>3</w:t>
            </w:r>
            <w:r>
              <w:rPr>
                <w:sz w:val="28"/>
              </w:rPr>
              <w:t>.</w:t>
            </w:r>
            <w:r>
              <w:rPr>
                <w:sz w:val="28"/>
              </w:rPr>
              <w:t>24 serial number and enclosure number</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Key in "serial_number xxx-xxxxxxxxxxxxxx xxx-xxxxxxxxxxxxxx" (x is number), and key in "serial_number" to check function under console.</w:t>
            </w:r>
            <w:r>
              <w:t>Key in "serial_number xxx-xxxxxxxxxxxxxx xxx-xxxxxxxxxxxxxx" (x is number), and key in "serial_number" to check function under console.</w:t>
            </w:r>
          </w:p>
        </w:tc>
        <w:tc>
          <w:tcPr>
            <w:tcW w:type="dxa" w:w="2880"/>
          </w:tcPr>
          <w:p>
            <w:pPr/>
            <w:r>
              <w:t>The function of CLI serial number and enclosure number can work properly.</w:t>
            </w:r>
            <w:r>
              <w:t>The function of CLI serial number and enclosure number can work properly.</w:t>
            </w:r>
          </w:p>
        </w:tc>
        <w:tc>
          <w:tcPr>
            <w:tcW w:type="dxa" w:w="2880"/>
          </w:tcPr>
          <w:p>
            <w:pPr/>
            <w:r/>
          </w:p>
        </w:tc>
      </w:tr>
      <w:tr>
        <w:tc>
          <w:tcPr>
            <w:tcW w:type="dxa" w:w="2880"/>
          </w:tcPr>
          <w:p>
            <w:pPr>
              <w:pStyle w:val="Heading2"/>
            </w:pPr>
            <w:r>
              <w:t>3.25 enclosure addr</w:t>
            </w:r>
            <w:r>
              <w:rPr>
                <w:sz w:val="28"/>
              </w:rPr>
              <w:t>3</w:t>
            </w:r>
            <w:r>
              <w:rPr>
                <w:sz w:val="28"/>
              </w:rPr>
              <w:t>.</w:t>
            </w:r>
            <w:r>
              <w:rPr>
                <w:sz w:val="28"/>
              </w:rPr>
              <w:t>25 enclosure addr</w:t>
            </w:r>
          </w:p>
        </w:tc>
        <w:tc>
          <w:tcPr>
            <w:tcW w:type="dxa" w:w="2880"/>
          </w:tcPr>
          <w:p>
            <w:pPr>
              <w:pStyle w:val="Heading2"/>
            </w:pPr>
            <w:r>
              <w:t>3.25 enclosure addr</w:t>
            </w:r>
            <w:r>
              <w:rPr>
                <w:sz w:val="28"/>
              </w:rPr>
              <w:t>3</w:t>
            </w:r>
            <w:r>
              <w:rPr>
                <w:sz w:val="28"/>
              </w:rPr>
              <w:t>.</w:t>
            </w:r>
            <w:r>
              <w:rPr>
                <w:sz w:val="28"/>
              </w:rPr>
              <w:t>25 enclosure addr</w:t>
            </w:r>
          </w:p>
        </w:tc>
        <w:tc>
          <w:tcPr>
            <w:tcW w:type="dxa" w:w="2880"/>
          </w:tcPr>
          <w:p>
            <w:pPr>
              <w:pStyle w:val="Heading2"/>
            </w:pPr>
            <w:r>
              <w:t>3.25 enclosure addr</w:t>
            </w:r>
            <w:r>
              <w:rPr>
                <w:sz w:val="28"/>
              </w:rPr>
              <w:t>3</w:t>
            </w:r>
            <w:r>
              <w:rPr>
                <w:sz w:val="28"/>
              </w:rPr>
              <w:t>.</w:t>
            </w:r>
            <w:r>
              <w:rPr>
                <w:sz w:val="28"/>
              </w:rPr>
              <w:t>25 enclosure addr</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Key in "enclosure_addr xxxxxxxxxxxxxxx" (x is number), and key in "enclosure addr" to check function under console.</w:t>
            </w:r>
            <w:r>
              <w:t>Key in "enclosure_addr xxxxxxxxxxxxxxx" (x is number), and key in "enclosure addr" to check function under console.</w:t>
            </w:r>
          </w:p>
        </w:tc>
        <w:tc>
          <w:tcPr>
            <w:tcW w:type="dxa" w:w="2880"/>
          </w:tcPr>
          <w:p>
            <w:pPr/>
            <w:r>
              <w:t>The function of CLI enclosure addr function can work properly.</w:t>
            </w:r>
            <w:r>
              <w:t>The function of CLI enclosure addr function can work properly.</w:t>
            </w:r>
          </w:p>
        </w:tc>
        <w:tc>
          <w:tcPr>
            <w:tcW w:type="dxa" w:w="2880"/>
          </w:tcPr>
          <w:p>
            <w:pPr/>
            <w:r/>
          </w:p>
        </w:tc>
      </w:tr>
      <w:tr>
        <w:tc>
          <w:tcPr>
            <w:tcW w:type="dxa" w:w="2880"/>
          </w:tcPr>
          <w:p>
            <w:pPr>
              <w:pStyle w:val="Heading2"/>
            </w:pPr>
            <w:r>
              <w:t>3.26 sensor</w:t>
            </w:r>
            <w:r>
              <w:rPr>
                <w:sz w:val="28"/>
              </w:rPr>
              <w:t>3</w:t>
            </w:r>
            <w:r>
              <w:rPr>
                <w:sz w:val="28"/>
              </w:rPr>
              <w:t>.</w:t>
            </w:r>
            <w:r>
              <w:rPr>
                <w:sz w:val="28"/>
              </w:rPr>
              <w:t>26 sensor</w:t>
            </w:r>
          </w:p>
        </w:tc>
        <w:tc>
          <w:tcPr>
            <w:tcW w:type="dxa" w:w="2880"/>
          </w:tcPr>
          <w:p>
            <w:pPr>
              <w:pStyle w:val="Heading2"/>
            </w:pPr>
            <w:r>
              <w:t>3.26 sensor</w:t>
            </w:r>
            <w:r>
              <w:rPr>
                <w:sz w:val="28"/>
              </w:rPr>
              <w:t>3</w:t>
            </w:r>
            <w:r>
              <w:rPr>
                <w:sz w:val="28"/>
              </w:rPr>
              <w:t>.</w:t>
            </w:r>
            <w:r>
              <w:rPr>
                <w:sz w:val="28"/>
              </w:rPr>
              <w:t>26 sensor</w:t>
            </w:r>
          </w:p>
        </w:tc>
        <w:tc>
          <w:tcPr>
            <w:tcW w:type="dxa" w:w="2880"/>
          </w:tcPr>
          <w:p>
            <w:pPr>
              <w:pStyle w:val="Heading2"/>
            </w:pPr>
            <w:r>
              <w:t>3.26 sensor</w:t>
            </w:r>
            <w:r>
              <w:rPr>
                <w:sz w:val="28"/>
              </w:rPr>
              <w:t>3</w:t>
            </w:r>
            <w:r>
              <w:rPr>
                <w:sz w:val="28"/>
              </w:rPr>
              <w:t>.</w:t>
            </w:r>
            <w:r>
              <w:rPr>
                <w:sz w:val="28"/>
              </w:rPr>
              <w:t>26 sensor</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Key in "sensor" and check sensor items can be listed</w:t>
            </w:r>
            <w:r>
              <w:t xml:space="preserve">Key in "sensor" and check </w:t>
            </w:r>
            <w:r>
              <w:t>sensor items can be listed</w:t>
            </w:r>
          </w:p>
        </w:tc>
        <w:tc>
          <w:tcPr>
            <w:tcW w:type="dxa" w:w="2880"/>
          </w:tcPr>
          <w:p>
            <w:pPr/>
            <w:r>
              <w:t>The function of CLI sensor can work properly.</w:t>
            </w:r>
            <w:r>
              <w:t>The function of CLI sensor can work properly.</w:t>
            </w:r>
          </w:p>
        </w:tc>
        <w:tc>
          <w:tcPr>
            <w:tcW w:type="dxa" w:w="2880"/>
          </w:tcPr>
          <w:p>
            <w:pPr/>
            <w:r/>
          </w:p>
        </w:tc>
      </w:tr>
      <w:tr>
        <w:tc>
          <w:tcPr>
            <w:tcW w:type="dxa" w:w="2880"/>
          </w:tcPr>
          <w:p>
            <w:pPr>
              <w:pStyle w:val="Heading2"/>
            </w:pPr>
            <w:r>
              <w:t>3.27 AT Switch test: by power cord</w:t>
            </w:r>
            <w:r>
              <w:rPr>
                <w:sz w:val="28"/>
              </w:rPr>
              <w:t>3</w:t>
            </w:r>
            <w:r>
              <w:rPr>
                <w:sz w:val="28"/>
              </w:rPr>
              <w:t>.</w:t>
            </w:r>
            <w:r>
              <w:rPr>
                <w:sz w:val="28"/>
              </w:rPr>
              <w:t xml:space="preserve">27 AT Switch </w:t>
            </w:r>
            <w:r>
              <w:rPr>
                <w:sz w:val="28"/>
              </w:rPr>
              <w:t>test:</w:t>
            </w:r>
            <w:r>
              <w:rPr>
                <w:sz w:val="28"/>
              </w:rPr>
              <w:t xml:space="preserve"> by power cord</w:t>
            </w:r>
          </w:p>
        </w:tc>
        <w:tc>
          <w:tcPr>
            <w:tcW w:type="dxa" w:w="2880"/>
          </w:tcPr>
          <w:p>
            <w:pPr>
              <w:pStyle w:val="Heading2"/>
            </w:pPr>
            <w:r>
              <w:t>3.27 AT Switch test: by power cord</w:t>
            </w:r>
            <w:r>
              <w:rPr>
                <w:sz w:val="28"/>
              </w:rPr>
              <w:t>3</w:t>
            </w:r>
            <w:r>
              <w:rPr>
                <w:sz w:val="28"/>
              </w:rPr>
              <w:t>.</w:t>
            </w:r>
            <w:r>
              <w:rPr>
                <w:sz w:val="28"/>
              </w:rPr>
              <w:t xml:space="preserve">27 AT Switch </w:t>
            </w:r>
            <w:r>
              <w:rPr>
                <w:sz w:val="28"/>
              </w:rPr>
              <w:t>test:</w:t>
            </w:r>
            <w:r>
              <w:rPr>
                <w:sz w:val="28"/>
              </w:rPr>
              <w:t xml:space="preserve"> by power cord</w:t>
            </w:r>
          </w:p>
        </w:tc>
        <w:tc>
          <w:tcPr>
            <w:tcW w:type="dxa" w:w="2880"/>
          </w:tcPr>
          <w:p>
            <w:pPr>
              <w:pStyle w:val="Heading2"/>
            </w:pPr>
            <w:r>
              <w:t>3.27 AT Switch test: by power cord</w:t>
            </w:r>
            <w:r>
              <w:rPr>
                <w:sz w:val="28"/>
              </w:rPr>
              <w:t>3</w:t>
            </w:r>
            <w:r>
              <w:rPr>
                <w:sz w:val="28"/>
              </w:rPr>
              <w:t>.</w:t>
            </w:r>
            <w:r>
              <w:rPr>
                <w:sz w:val="28"/>
              </w:rPr>
              <w:t xml:space="preserve">27 AT Switch </w:t>
            </w:r>
            <w:r>
              <w:rPr>
                <w:sz w:val="28"/>
              </w:rPr>
              <w:t>test:</w:t>
            </w:r>
            <w:r>
              <w:rPr>
                <w:sz w:val="28"/>
              </w:rPr>
              <w:t xml:space="preserve"> by power cord</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Key in "power_setting keep_on" command under console, and AC power off by power cord removed, then wait 10 seconds to re-plug power cord to check JBOD can auto power on.</w:t>
            </w:r>
            <w:r>
              <w:t>Key in "power_setting keep_on" command under console, and AC power off by power cord removed, then wait 10 seconds to re-plug power cord to check JBOD can auto power on.</w:t>
            </w:r>
          </w:p>
        </w:tc>
        <w:tc>
          <w:tcPr>
            <w:tcW w:type="dxa" w:w="2880"/>
          </w:tcPr>
          <w:p>
            <w:pPr/>
            <w:r>
              <w:t>The function of "power_setting keep_on” can work properly.</w:t>
            </w:r>
            <w:r>
              <w:t>The function of "power_setting keep_on</w:t>
            </w:r>
            <w:r>
              <w:t>” can</w:t>
            </w:r>
            <w:r>
              <w:t xml:space="preserve"> work properly.</w:t>
            </w:r>
          </w:p>
        </w:tc>
        <w:tc>
          <w:tcPr>
            <w:tcW w:type="dxa" w:w="2880"/>
          </w:tcPr>
          <w:p>
            <w:pPr/>
            <w:r/>
          </w:p>
        </w:tc>
      </w:tr>
      <w:tr>
        <w:tc>
          <w:tcPr>
            <w:tcW w:type="dxa" w:w="2880"/>
          </w:tcPr>
          <w:p>
            <w:pPr/>
            <w:r>
              <w:t>Key in "power_setting keep_off" command under console, and AC power off by power cord removed, then wait 10 seconds to re-plug power cord to check JBOD cannot auto power on.</w:t>
            </w:r>
            <w:r>
              <w:t xml:space="preserve">Key in "power_setting keep_off" command under console, and AC power off by power cord removed, then wait 10 seconds to re-plug power cord to check JBOD </w:t>
            </w:r>
            <w:r>
              <w:t>cannot</w:t>
            </w:r>
            <w:r>
              <w:t xml:space="preserve"> auto power on.</w:t>
            </w:r>
          </w:p>
        </w:tc>
        <w:tc>
          <w:tcPr>
            <w:tcW w:type="dxa" w:w="2880"/>
          </w:tcPr>
          <w:p>
            <w:pPr/>
            <w:r>
              <w:t>The function of "power_setting keep_off" can work properly.</w:t>
            </w:r>
            <w:r>
              <w:t>The function of "power_setting keep_off" can work properly.</w:t>
            </w:r>
          </w:p>
        </w:tc>
        <w:tc>
          <w:tcPr>
            <w:tcW w:type="dxa" w:w="2880"/>
          </w:tcPr>
          <w:p>
            <w:pPr/>
            <w:r/>
          </w:p>
        </w:tc>
      </w:tr>
      <w:tr>
        <w:tc>
          <w:tcPr>
            <w:tcW w:type="dxa" w:w="2880"/>
          </w:tcPr>
          <w:p>
            <w:pPr/>
            <w:r>
              <w:t>Key in "power_setting keep_last_state" command under console, and AC power off by power cord removed, then wait 10 seconds to re-plug power cord to check JBOD can auto power on.</w:t>
            </w:r>
            <w:r>
              <w:t>Key in "power_setting keep_last_state" command under console, and AC power off by power cord removed, then wait 10 seconds to re-plug power cord to check JBOD can auto power on.</w:t>
            </w:r>
          </w:p>
        </w:tc>
        <w:tc>
          <w:tcPr>
            <w:tcW w:type="dxa" w:w="2880"/>
          </w:tcPr>
          <w:p>
            <w:pPr/>
            <w:r>
              <w:t>The function of "power_setting keep_last_state" can work properly.</w:t>
            </w:r>
            <w:r>
              <w:t>The function of "power_setting keep_last_state" can work properly.</w:t>
            </w:r>
          </w:p>
        </w:tc>
        <w:tc>
          <w:tcPr>
            <w:tcW w:type="dxa" w:w="2880"/>
          </w:tcPr>
          <w:p>
            <w:pPr/>
            <w:r/>
          </w:p>
        </w:tc>
      </w:tr>
      <w:tr>
        <w:tc>
          <w:tcPr>
            <w:tcW w:type="dxa" w:w="2880"/>
          </w:tcPr>
          <w:p>
            <w:pPr>
              <w:pStyle w:val="Heading2"/>
            </w:pPr>
            <w:r>
              <w:t>3.28 AT Switch test: by front power SW</w:t>
            </w:r>
            <w:r>
              <w:rPr>
                <w:sz w:val="28"/>
              </w:rPr>
              <w:t>3</w:t>
            </w:r>
            <w:r>
              <w:rPr>
                <w:sz w:val="28"/>
              </w:rPr>
              <w:t>.</w:t>
            </w:r>
            <w:r>
              <w:rPr>
                <w:sz w:val="28"/>
              </w:rPr>
              <w:t xml:space="preserve">28 AT Switch </w:t>
            </w:r>
            <w:r>
              <w:rPr>
                <w:sz w:val="28"/>
              </w:rPr>
              <w:t>test:</w:t>
            </w:r>
            <w:r>
              <w:rPr>
                <w:sz w:val="28"/>
              </w:rPr>
              <w:t xml:space="preserve"> by front power SW</w:t>
            </w:r>
          </w:p>
        </w:tc>
        <w:tc>
          <w:tcPr>
            <w:tcW w:type="dxa" w:w="2880"/>
          </w:tcPr>
          <w:p>
            <w:pPr>
              <w:pStyle w:val="Heading2"/>
            </w:pPr>
            <w:r>
              <w:t>3.28 AT Switch test: by front power SW</w:t>
            </w:r>
            <w:r>
              <w:rPr>
                <w:sz w:val="28"/>
              </w:rPr>
              <w:t>3</w:t>
            </w:r>
            <w:r>
              <w:rPr>
                <w:sz w:val="28"/>
              </w:rPr>
              <w:t>.</w:t>
            </w:r>
            <w:r>
              <w:rPr>
                <w:sz w:val="28"/>
              </w:rPr>
              <w:t xml:space="preserve">28 AT Switch </w:t>
            </w:r>
            <w:r>
              <w:rPr>
                <w:sz w:val="28"/>
              </w:rPr>
              <w:t>test:</w:t>
            </w:r>
            <w:r>
              <w:rPr>
                <w:sz w:val="28"/>
              </w:rPr>
              <w:t xml:space="preserve"> by front power SW</w:t>
            </w:r>
          </w:p>
        </w:tc>
        <w:tc>
          <w:tcPr>
            <w:tcW w:type="dxa" w:w="2880"/>
          </w:tcPr>
          <w:p>
            <w:pPr>
              <w:pStyle w:val="Heading2"/>
            </w:pPr>
            <w:r>
              <w:t>3.28 AT Switch test: by front power SW</w:t>
            </w:r>
            <w:r>
              <w:rPr>
                <w:sz w:val="28"/>
              </w:rPr>
              <w:t>3</w:t>
            </w:r>
            <w:r>
              <w:rPr>
                <w:sz w:val="28"/>
              </w:rPr>
              <w:t>.</w:t>
            </w:r>
            <w:r>
              <w:rPr>
                <w:sz w:val="28"/>
              </w:rPr>
              <w:t xml:space="preserve">28 AT Switch </w:t>
            </w:r>
            <w:r>
              <w:rPr>
                <w:sz w:val="28"/>
              </w:rPr>
              <w:t>test:</w:t>
            </w:r>
            <w:r>
              <w:rPr>
                <w:sz w:val="28"/>
              </w:rPr>
              <w:t xml:space="preserve"> by front power SW</w:t>
            </w:r>
          </w:p>
        </w:tc>
      </w:tr>
      <w:tr>
        <w:tc>
          <w:tcPr>
            <w:tcW w:type="dxa" w:w="2880"/>
          </w:tcPr>
          <w:p>
            <w:pPr/>
            <w:r>
              <w:t>Test Procedure</w:t>
            </w:r>
            <w:r>
              <w:t>Test Procedure</w:t>
            </w:r>
          </w:p>
        </w:tc>
        <w:tc>
          <w:tcPr>
            <w:tcW w:type="dxa" w:w="2880"/>
          </w:tcPr>
          <w:p>
            <w:pPr/>
            <w:r>
              <w:t>Criteria</w:t>
            </w:r>
            <w:r>
              <w:t>Criteria</w:t>
            </w:r>
          </w:p>
        </w:tc>
        <w:tc>
          <w:tcPr>
            <w:tcW w:type="dxa" w:w="2880"/>
          </w:tcPr>
          <w:p>
            <w:pPr/>
            <w:r>
              <w:t>Result</w:t>
            </w:r>
            <w:r>
              <w:t>Result</w:t>
            </w:r>
          </w:p>
        </w:tc>
      </w:tr>
      <w:tr>
        <w:tc>
          <w:tcPr>
            <w:tcW w:type="dxa" w:w="2880"/>
          </w:tcPr>
          <w:p>
            <w:pPr/>
            <w:r>
              <w:t>Key in "power_setting keep_on" command under console, DC power off by front power SW, then unplug power cord and wait 10 seconds to re-plug power cord to check JBOD can auto power on.</w:t>
            </w:r>
            <w:r>
              <w:t>Key in "power_setting keep_on" command under console, DC power off by front power SW, then unplug power cord and wait 10 seconds to re-plug power cord to check JBOD can auto power on.</w:t>
            </w:r>
          </w:p>
        </w:tc>
        <w:tc>
          <w:tcPr>
            <w:tcW w:type="dxa" w:w="2880"/>
          </w:tcPr>
          <w:p>
            <w:pPr/>
            <w:r>
              <w:t>The function of "power_setting keep_on" can work properly.</w:t>
            </w:r>
            <w:r>
              <w:t>The function of "power_setting keep_on" can work properly.</w:t>
            </w:r>
          </w:p>
        </w:tc>
        <w:tc>
          <w:tcPr>
            <w:tcW w:type="dxa" w:w="2880"/>
          </w:tcPr>
          <w:p>
            <w:pPr/>
            <w:r/>
          </w:p>
        </w:tc>
      </w:tr>
      <w:tr>
        <w:tc>
          <w:tcPr>
            <w:tcW w:type="dxa" w:w="2880"/>
          </w:tcPr>
          <w:p>
            <w:pPr/>
            <w:r>
              <w:t>Key in "power_setting keep_off" command under console, DC power off by front power SW, then unplug power cord and wait 10 seconds to re-plug power cord to check JBOD cannot auto power on.</w:t>
            </w:r>
            <w:r>
              <w:t xml:space="preserve">Key in "power_setting keep_off" command under console, DC power off by front power SW, then unplug power cord and wait 10 seconds to </w:t>
            </w:r>
            <w:r>
              <w:t xml:space="preserve">re-plug power cord to check JBOD </w:t>
            </w:r>
            <w:r>
              <w:t>cannot</w:t>
            </w:r>
            <w:r>
              <w:t xml:space="preserve"> auto power on. </w:t>
            </w:r>
          </w:p>
        </w:tc>
        <w:tc>
          <w:tcPr>
            <w:tcW w:type="dxa" w:w="2880"/>
          </w:tcPr>
          <w:p>
            <w:pPr/>
            <w:r>
              <w:t>The function of "power_setting keep_off" can work properly.</w:t>
            </w:r>
            <w:r>
              <w:t>The function of "power_setting keep_off" can work properly.</w:t>
            </w:r>
          </w:p>
        </w:tc>
        <w:tc>
          <w:tcPr>
            <w:tcW w:type="dxa" w:w="2880"/>
          </w:tcPr>
          <w:p>
            <w:pPr/>
            <w:r/>
          </w:p>
        </w:tc>
      </w:tr>
      <w:tr>
        <w:tc>
          <w:tcPr>
            <w:tcW w:type="dxa" w:w="2880"/>
          </w:tcPr>
          <w:p>
            <w:pPr/>
            <w:r>
              <w:t>Key in "power_setting keep_last_state" command under console, AC power off by power cord, then wait 10 seconds to re-plug power cord to check JBOD can auto power on.</w:t>
            </w:r>
            <w:r>
              <w:t>Key in "power_setting keep_last_state" command under console, AC power off by power cord, then wait 10 seconds to re-plug power cord to check JBOD can auto power on.</w:t>
            </w:r>
          </w:p>
        </w:tc>
        <w:tc>
          <w:tcPr>
            <w:tcW w:type="dxa" w:w="2880"/>
          </w:tcPr>
          <w:p>
            <w:pPr/>
            <w:r>
              <w:t>The function of "power_setting keep_last_state" can work properly.</w:t>
            </w:r>
            <w:r>
              <w:t>The function of "power_setting keep_last_state" can work properly.</w:t>
            </w:r>
          </w:p>
        </w:tc>
        <w:tc>
          <w:tcPr>
            <w:tcW w:type="dxa" w:w="2880"/>
          </w:tcPr>
          <w:p>
            <w:pP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pPr>
              <w:pStyle w:val="Heading1"/>
            </w:pPr>
            <w:r>
              <w:t>4. RAID Card Test</w:t>
            </w:r>
            <w:r>
              <w:rPr>
                <w:rFonts w:ascii="Calibri" w:hAnsi="Calibri"/>
                <w:sz w:val="32"/>
              </w:rPr>
              <w:t>4.</w:t>
            </w:r>
            <w:r>
              <w:rPr>
                <w:rFonts w:ascii="Calibri" w:hAnsi="Calibri"/>
                <w:sz w:val="32"/>
              </w:rPr>
              <w:t xml:space="preserve"> RAID Card Test</w:t>
            </w:r>
          </w:p>
        </w:tc>
        <w:tc>
          <w:tcPr>
            <w:tcW w:type="dxa" w:w="1728"/>
          </w:tcPr>
          <w:p>
            <w:pPr>
              <w:pStyle w:val="Heading1"/>
            </w:pPr>
            <w:r>
              <w:t>4. RAID Card Test</w:t>
            </w:r>
            <w:r>
              <w:rPr>
                <w:rFonts w:ascii="Calibri" w:hAnsi="Calibri"/>
                <w:sz w:val="32"/>
              </w:rPr>
              <w:t>4.</w:t>
            </w:r>
            <w:r>
              <w:rPr>
                <w:rFonts w:ascii="Calibri" w:hAnsi="Calibri"/>
                <w:sz w:val="32"/>
              </w:rPr>
              <w:t xml:space="preserve"> RAID Card Test</w:t>
            </w:r>
          </w:p>
        </w:tc>
        <w:tc>
          <w:tcPr>
            <w:tcW w:type="dxa" w:w="1728"/>
          </w:tcPr>
          <w:p>
            <w:pPr>
              <w:pStyle w:val="Heading1"/>
            </w:pPr>
            <w:r>
              <w:t>4. RAID Card Test</w:t>
            </w:r>
            <w:r>
              <w:rPr>
                <w:rFonts w:ascii="Calibri" w:hAnsi="Calibri"/>
                <w:sz w:val="32"/>
              </w:rPr>
              <w:t>4.</w:t>
            </w:r>
            <w:r>
              <w:rPr>
                <w:rFonts w:ascii="Calibri" w:hAnsi="Calibri"/>
                <w:sz w:val="32"/>
              </w:rPr>
              <w:t xml:space="preserve"> RAID Card Test</w:t>
            </w:r>
          </w:p>
        </w:tc>
        <w:tc>
          <w:tcPr>
            <w:tcW w:type="dxa" w:w="1728"/>
          </w:tcPr>
          <w:p>
            <w:pPr>
              <w:pStyle w:val="Heading1"/>
            </w:pPr>
            <w:r>
              <w:t>4. RAID Card Test</w:t>
            </w:r>
            <w:r>
              <w:rPr>
                <w:rFonts w:ascii="Calibri" w:hAnsi="Calibri"/>
                <w:sz w:val="32"/>
              </w:rPr>
              <w:t>4.</w:t>
            </w:r>
            <w:r>
              <w:rPr>
                <w:rFonts w:ascii="Calibri" w:hAnsi="Calibri"/>
                <w:sz w:val="32"/>
              </w:rPr>
              <w:t xml:space="preserve"> RAID Card Test</w:t>
            </w:r>
          </w:p>
        </w:tc>
        <w:tc>
          <w:tcPr>
            <w:tcW w:type="dxa" w:w="1728"/>
          </w:tcPr>
          <w:p>
            <w:pPr>
              <w:pStyle w:val="Heading1"/>
            </w:pPr>
            <w:r>
              <w:t>4. RAID Card Test</w:t>
            </w:r>
            <w:r>
              <w:rPr>
                <w:rFonts w:ascii="Calibri" w:hAnsi="Calibri"/>
                <w:sz w:val="32"/>
              </w:rPr>
              <w:t>4.</w:t>
            </w:r>
            <w:r>
              <w:rPr>
                <w:rFonts w:ascii="Calibri" w:hAnsi="Calibri"/>
                <w:sz w:val="32"/>
              </w:rPr>
              <w:t xml:space="preserve"> RAID Card Test</w:t>
            </w:r>
          </w:p>
        </w:tc>
      </w:tr>
      <w:tr>
        <w:tc>
          <w:tcPr>
            <w:tcW w:type="dxa" w:w="1728"/>
          </w:tcPr>
          <w:p>
            <w:pPr/>
            <w:r>
              <w:t>RAID Card</w:t>
            </w:r>
            <w:r>
              <w:rPr>
                <w:rFonts w:ascii="Calibri" w:hAnsi="Calibri"/>
              </w:rPr>
              <w:t>RAID Card</w:t>
            </w:r>
          </w:p>
        </w:tc>
        <w:tc>
          <w:tcPr>
            <w:tcW w:type="dxa" w:w="1728"/>
          </w:tcPr>
          <w:p>
            <w:pPr/>
            <w:r>
              <w:t>"RAID Card"</w:t>
            </w:r>
            <w:r>
              <w:rPr>
                <w:rFonts w:ascii="Calibri" w:hAnsi="Calibri"/>
              </w:rPr>
              <w:t>"RAID Card"</w:t>
            </w:r>
          </w:p>
        </w:tc>
        <w:tc>
          <w:tcPr>
            <w:tcW w:type="dxa" w:w="1728"/>
          </w:tcPr>
          <w:p>
            <w:pPr/>
            <w:r>
              <w:t>Driver</w:t>
            </w:r>
            <w:r>
              <w:rPr>
                <w:rFonts w:ascii="Calibri" w:hAnsi="Calibri"/>
              </w:rPr>
              <w:t>Driver</w:t>
            </w:r>
          </w:p>
        </w:tc>
        <w:tc>
          <w:tcPr>
            <w:tcW w:type="dxa" w:w="1728"/>
          </w:tcPr>
          <w:p>
            <w:pPr/>
            <w:r/>
            <w:r>
              <w:rPr>
                <w:rFonts w:ascii="Calibri" w:hAnsi="Calibri"/>
              </w:rPr>
              <w:t xml:space="preserve">　</w:t>
            </w:r>
          </w:p>
        </w:tc>
        <w:tc>
          <w:tcPr>
            <w:tcW w:type="dxa" w:w="1728"/>
          </w:tcPr>
          <w:p>
            <w:pPr/>
            <w:r/>
            <w:r>
              <w:rPr>
                <w:rFonts w:ascii="Calibri" w:hAnsi="Calibri"/>
              </w:rPr>
              <w:t xml:space="preserve">　</w:t>
            </w:r>
          </w:p>
        </w:tc>
      </w:tr>
      <w:tr>
        <w:tc>
          <w:tcPr>
            <w:tcW w:type="dxa" w:w="1728"/>
          </w:tcPr>
          <w:p>
            <w:pPr/>
            <w:r>
              <w:t>Power Housing</w:t>
            </w:r>
            <w:r>
              <w:rPr>
                <w:rFonts w:ascii="Calibri" w:hAnsi="Calibri"/>
              </w:rPr>
              <w:t>Power Housing</w:t>
            </w:r>
          </w:p>
        </w:tc>
        <w:tc>
          <w:tcPr>
            <w:tcW w:type="dxa" w:w="1728"/>
          </w:tcPr>
          <w:p>
            <w:pPr/>
            <w:r/>
            <w:r>
              <w:rPr>
                <w:rFonts w:ascii="Calibri" w:hAnsi="Calibri"/>
              </w:rPr>
              <w:t xml:space="preserve">　</w:t>
            </w:r>
          </w:p>
        </w:tc>
        <w:tc>
          <w:tcPr>
            <w:tcW w:type="dxa" w:w="1728"/>
          </w:tcPr>
          <w:p>
            <w:pPr/>
            <w:r/>
            <w:r>
              <w:rPr>
                <w:rFonts w:ascii="Calibri" w:hAnsi="Calibri"/>
              </w:rPr>
              <w:t xml:space="preserve">　</w:t>
            </w:r>
          </w:p>
        </w:tc>
        <w:tc>
          <w:tcPr>
            <w:tcW w:type="dxa" w:w="1728"/>
          </w:tcPr>
          <w:p>
            <w:pPr/>
            <w:r/>
            <w:r>
              <w:rPr>
                <w:rFonts w:ascii="Calibri" w:hAnsi="Calibri"/>
              </w:rPr>
              <w:t xml:space="preserve">　</w:t>
            </w:r>
          </w:p>
        </w:tc>
        <w:tc>
          <w:tcPr>
            <w:tcW w:type="dxa" w:w="1728"/>
          </w:tcPr>
          <w:p>
            <w:pPr/>
            <w:r/>
            <w:r>
              <w:rPr>
                <w:rFonts w:ascii="Calibri" w:hAnsi="Calibri"/>
              </w:rPr>
              <w:t xml:space="preserve">　</w:t>
            </w:r>
          </w:p>
        </w:tc>
      </w:tr>
      <w:tr>
        <w:tc>
          <w:tcPr>
            <w:tcW w:type="dxa" w:w="1728"/>
          </w:tcPr>
          <w:p>
            <w:pPr/>
            <w:r>
              <w:t>Power Module</w:t>
            </w:r>
            <w:r>
              <w:rPr>
                <w:rFonts w:ascii="Calibri" w:hAnsi="Calibri"/>
              </w:rPr>
              <w:t>Power Module</w:t>
            </w:r>
          </w:p>
        </w:tc>
        <w:tc>
          <w:tcPr>
            <w:tcW w:type="dxa" w:w="1728"/>
          </w:tcPr>
          <w:p>
            <w:pPr/>
            <w:r/>
            <w:r>
              <w:rPr>
                <w:rFonts w:ascii="Calibri" w:hAnsi="Calibri"/>
              </w:rPr>
              <w:t xml:space="preserve">　</w:t>
            </w:r>
          </w:p>
        </w:tc>
        <w:tc>
          <w:tcPr>
            <w:tcW w:type="dxa" w:w="1728"/>
          </w:tcPr>
          <w:p>
            <w:pPr/>
            <w:r/>
            <w:r>
              <w:rPr>
                <w:rFonts w:ascii="Calibri" w:hAnsi="Calibri"/>
              </w:rPr>
              <w:t xml:space="preserve">　</w:t>
            </w:r>
          </w:p>
        </w:tc>
        <w:tc>
          <w:tcPr>
            <w:tcW w:type="dxa" w:w="1728"/>
          </w:tcPr>
          <w:p>
            <w:pPr/>
            <w:r/>
            <w:r>
              <w:rPr>
                <w:rFonts w:ascii="Calibri" w:hAnsi="Calibri"/>
              </w:rPr>
              <w:t xml:space="preserve">　</w:t>
            </w:r>
          </w:p>
        </w:tc>
        <w:tc>
          <w:tcPr>
            <w:tcW w:type="dxa" w:w="1728"/>
          </w:tcPr>
          <w:p>
            <w:pPr/>
            <w:r/>
            <w:r>
              <w:rPr>
                <w:rFonts w:ascii="Calibri" w:hAnsi="Calibri"/>
              </w:rPr>
              <w:t xml:space="preserve">　</w:t>
            </w:r>
          </w:p>
        </w:tc>
      </w:tr>
      <w:tr>
        <w:tc>
          <w:tcPr>
            <w:tcW w:type="dxa" w:w="1728"/>
          </w:tcPr>
          <w:p>
            <w:pPr>
              <w:pStyle w:val="Heading2"/>
            </w:pPr>
            <w:r>
              <w:t>4.1 "RAID Card" with SAS 12G HDD Config</w:t>
            </w:r>
            <w:r>
              <w:rPr>
                <w:rFonts w:ascii="Calibri" w:hAnsi="Calibri"/>
                <w:sz w:val="28"/>
              </w:rPr>
              <w:t>4</w:t>
            </w:r>
            <w:r>
              <w:rPr>
                <w:rFonts w:ascii="Calibri" w:hAnsi="Calibri"/>
                <w:sz w:val="28"/>
              </w:rPr>
              <w:t xml:space="preserve">.1 "RAID Card" with SAS 12G HDD </w:t>
            </w:r>
            <w:r>
              <w:rPr>
                <w:rFonts w:ascii="Calibri" w:hAnsi="Calibri"/>
                <w:sz w:val="28"/>
              </w:rPr>
              <w:t>C</w:t>
            </w:r>
            <w:r>
              <w:rPr>
                <w:rFonts w:ascii="Calibri" w:hAnsi="Calibri"/>
                <w:sz w:val="28"/>
              </w:rPr>
              <w:t>onfig</w:t>
            </w:r>
            <w:r>
              <w:rPr>
                <w:rFonts w:ascii="Calibri" w:hAnsi="Calibri"/>
                <w:sz w:val="28"/>
              </w:rPr>
              <w:t xml:space="preserve">　</w:t>
            </w:r>
          </w:p>
        </w:tc>
        <w:tc>
          <w:tcPr>
            <w:tcW w:type="dxa" w:w="1728"/>
          </w:tcPr>
          <w:p>
            <w:pPr>
              <w:pStyle w:val="Heading2"/>
            </w:pPr>
            <w:r>
              <w:t>4.1 "RAID Card" with SAS 12G HDD Config</w:t>
            </w:r>
            <w:r>
              <w:rPr>
                <w:rFonts w:ascii="Calibri" w:hAnsi="Calibri"/>
                <w:sz w:val="28"/>
              </w:rPr>
              <w:t>4</w:t>
            </w:r>
            <w:r>
              <w:rPr>
                <w:rFonts w:ascii="Calibri" w:hAnsi="Calibri"/>
                <w:sz w:val="28"/>
              </w:rPr>
              <w:t xml:space="preserve">.1 "RAID Card" with SAS 12G HDD </w:t>
            </w:r>
            <w:r>
              <w:rPr>
                <w:rFonts w:ascii="Calibri" w:hAnsi="Calibri"/>
                <w:sz w:val="28"/>
              </w:rPr>
              <w:t>C</w:t>
            </w:r>
            <w:r>
              <w:rPr>
                <w:rFonts w:ascii="Calibri" w:hAnsi="Calibri"/>
                <w:sz w:val="28"/>
              </w:rPr>
              <w:t>onfig</w:t>
            </w:r>
            <w:r>
              <w:rPr>
                <w:rFonts w:ascii="Calibri" w:hAnsi="Calibri"/>
                <w:sz w:val="28"/>
              </w:rPr>
              <w:t xml:space="preserve">　</w:t>
            </w:r>
          </w:p>
        </w:tc>
        <w:tc>
          <w:tcPr>
            <w:tcW w:type="dxa" w:w="1728"/>
          </w:tcPr>
          <w:p>
            <w:pPr>
              <w:pStyle w:val="Heading2"/>
            </w:pPr>
            <w:r>
              <w:t>4.1 "RAID Card" with SAS 12G HDD Config</w:t>
            </w:r>
            <w:r>
              <w:rPr>
                <w:rFonts w:ascii="Calibri" w:hAnsi="Calibri"/>
                <w:sz w:val="28"/>
              </w:rPr>
              <w:t>4</w:t>
            </w:r>
            <w:r>
              <w:rPr>
                <w:rFonts w:ascii="Calibri" w:hAnsi="Calibri"/>
                <w:sz w:val="28"/>
              </w:rPr>
              <w:t xml:space="preserve">.1 "RAID Card" with SAS 12G HDD </w:t>
            </w:r>
            <w:r>
              <w:rPr>
                <w:rFonts w:ascii="Calibri" w:hAnsi="Calibri"/>
                <w:sz w:val="28"/>
              </w:rPr>
              <w:t>C</w:t>
            </w:r>
            <w:r>
              <w:rPr>
                <w:rFonts w:ascii="Calibri" w:hAnsi="Calibri"/>
                <w:sz w:val="28"/>
              </w:rPr>
              <w:t>onfig</w:t>
            </w:r>
            <w:r>
              <w:rPr>
                <w:rFonts w:ascii="Calibri" w:hAnsi="Calibri"/>
                <w:sz w:val="28"/>
              </w:rPr>
              <w:t xml:space="preserve">　</w:t>
            </w:r>
          </w:p>
        </w:tc>
        <w:tc>
          <w:tcPr>
            <w:tcW w:type="dxa" w:w="1728"/>
          </w:tcPr>
          <w:p>
            <w:pPr>
              <w:pStyle w:val="Heading2"/>
            </w:pPr>
            <w:r>
              <w:t>4.1 "RAID Card" with SAS 12G HDD Config</w:t>
            </w:r>
            <w:r>
              <w:rPr>
                <w:rFonts w:ascii="Calibri" w:hAnsi="Calibri"/>
                <w:sz w:val="28"/>
              </w:rPr>
              <w:t>4</w:t>
            </w:r>
            <w:r>
              <w:rPr>
                <w:rFonts w:ascii="Calibri" w:hAnsi="Calibri"/>
                <w:sz w:val="28"/>
              </w:rPr>
              <w:t xml:space="preserve">.1 "RAID Card" with SAS 12G HDD </w:t>
            </w:r>
            <w:r>
              <w:rPr>
                <w:rFonts w:ascii="Calibri" w:hAnsi="Calibri"/>
                <w:sz w:val="28"/>
              </w:rPr>
              <w:t>C</w:t>
            </w:r>
            <w:r>
              <w:rPr>
                <w:rFonts w:ascii="Calibri" w:hAnsi="Calibri"/>
                <w:sz w:val="28"/>
              </w:rPr>
              <w:t>onfig</w:t>
            </w:r>
            <w:r>
              <w:rPr>
                <w:rFonts w:ascii="Calibri" w:hAnsi="Calibri"/>
                <w:sz w:val="28"/>
              </w:rPr>
              <w:t xml:space="preserve">　</w:t>
            </w:r>
          </w:p>
        </w:tc>
        <w:tc>
          <w:tcPr>
            <w:tcW w:type="dxa" w:w="1728"/>
          </w:tcPr>
          <w:p>
            <w:pPr>
              <w:pStyle w:val="Heading2"/>
            </w:pPr>
            <w:r>
              <w:t>4.1 "RAID Card" with SAS 12G HDD Config</w:t>
            </w:r>
            <w:r>
              <w:rPr>
                <w:rFonts w:ascii="Calibri" w:hAnsi="Calibri"/>
                <w:sz w:val="28"/>
              </w:rPr>
              <w:t>4</w:t>
            </w:r>
            <w:r>
              <w:rPr>
                <w:rFonts w:ascii="Calibri" w:hAnsi="Calibri"/>
                <w:sz w:val="28"/>
              </w:rPr>
              <w:t xml:space="preserve">.1 "RAID Card" with SAS 12G HDD </w:t>
            </w:r>
            <w:r>
              <w:rPr>
                <w:rFonts w:ascii="Calibri" w:hAnsi="Calibri"/>
                <w:sz w:val="28"/>
              </w:rPr>
              <w:t>C</w:t>
            </w:r>
            <w:r>
              <w:rPr>
                <w:rFonts w:ascii="Calibri" w:hAnsi="Calibri"/>
                <w:sz w:val="28"/>
              </w:rPr>
              <w:t>onfig</w:t>
            </w:r>
            <w:r>
              <w:rPr>
                <w:rFonts w:ascii="Calibri" w:hAnsi="Calibri"/>
                <w:sz w:val="28"/>
              </w:rPr>
              <w:t xml:space="preserve">　</w:t>
            </w:r>
          </w:p>
        </w:tc>
      </w:tr>
      <w:tr>
        <w:tc>
          <w:tcPr>
            <w:tcW w:type="dxa" w:w="1728"/>
          </w:tcPr>
          <w:p>
            <w:pPr/>
            <w:r>
              <w:t>SAS 12G configuration</w:t>
            </w:r>
            <w:r>
              <w:rPr>
                <w:rFonts w:ascii="Calibri" w:hAnsi="Calibri"/>
                <w:b/>
              </w:rPr>
              <w:t>SAS 12G configuration</w:t>
            </w:r>
          </w:p>
        </w:tc>
        <w:tc>
          <w:tcPr>
            <w:tcW w:type="dxa" w:w="1728"/>
          </w:tcPr>
          <w:p>
            <w:pPr/>
            <w:r>
              <w:t>SAS 12G configuration</w:t>
            </w:r>
            <w:r>
              <w:rPr>
                <w:rFonts w:ascii="Calibri" w:hAnsi="Calibri"/>
                <w:b/>
              </w:rPr>
              <w:t>SAS 12G configuration</w:t>
            </w:r>
          </w:p>
        </w:tc>
        <w:tc>
          <w:tcPr>
            <w:tcW w:type="dxa" w:w="1728"/>
          </w:tcPr>
          <w:p>
            <w:pPr/>
            <w:r>
              <w:t>SAS 12G configuration</w:t>
            </w:r>
            <w:r>
              <w:rPr>
                <w:rFonts w:ascii="Calibri" w:hAnsi="Calibri"/>
                <w:b/>
              </w:rPr>
              <w:t>SAS 12G configuration</w:t>
            </w:r>
          </w:p>
        </w:tc>
        <w:tc>
          <w:tcPr>
            <w:tcW w:type="dxa" w:w="1728"/>
          </w:tcPr>
          <w:p>
            <w:pPr/>
            <w:r>
              <w:t>SAS 12G configuration</w:t>
            </w:r>
            <w:r>
              <w:rPr>
                <w:rFonts w:ascii="Calibri" w:hAnsi="Calibri"/>
                <w:b/>
              </w:rPr>
              <w:t>SAS 12G configuration</w:t>
            </w:r>
          </w:p>
        </w:tc>
        <w:tc>
          <w:tcPr>
            <w:tcW w:type="dxa" w:w="1728"/>
          </w:tcPr>
          <w:p>
            <w:pPr/>
            <w:r>
              <w:t>SAS 12G configuration</w:t>
            </w:r>
            <w:r>
              <w:rPr>
                <w:rFonts w:ascii="Calibri" w:hAnsi="Calibri"/>
                <w:b/>
              </w:rPr>
              <w:t>SAS 12G configuration</w:t>
            </w:r>
          </w:p>
        </w:tc>
      </w:tr>
      <w:tr>
        <w:tc>
          <w:tcPr>
            <w:tcW w:type="dxa" w:w="1728"/>
          </w:tcPr>
          <w:p>
            <w:pPr/>
            <w:r>
              <w:t>RAID Function</w:t>
            </w:r>
            <w:r>
              <w:rPr>
                <w:rFonts w:ascii="Calibri" w:hAnsi="Calibri"/>
              </w:rPr>
              <w:t>RAID Function</w:t>
            </w:r>
          </w:p>
        </w:tc>
        <w:tc>
          <w:tcPr>
            <w:tcW w:type="dxa" w:w="1728"/>
          </w:tcPr>
          <w:p>
            <w:pPr/>
            <w:r>
              <w:t>Test Procedure</w:t>
            </w:r>
            <w:r>
              <w:rPr>
                <w:rFonts w:ascii="Calibri" w:hAnsi="Calibri"/>
              </w:rPr>
              <w:t>Test Procedure</w:t>
            </w:r>
          </w:p>
        </w:tc>
        <w:tc>
          <w:tcPr>
            <w:tcW w:type="dxa" w:w="1728"/>
          </w:tcPr>
          <w:p>
            <w:pPr/>
            <w:r>
              <w:t>Criteria</w:t>
            </w:r>
            <w:r>
              <w:rPr>
                <w:rFonts w:ascii="Calibri" w:hAnsi="Calibri"/>
              </w:rPr>
              <w:t>Criteria</w:t>
            </w:r>
          </w:p>
        </w:tc>
        <w:tc>
          <w:tcPr>
            <w:tcW w:type="dxa" w:w="1728"/>
          </w:tcPr>
          <w:p>
            <w:pPr/>
            <w:r>
              <w:t>Criteria</w:t>
            </w:r>
            <w:r>
              <w:rPr>
                <w:rFonts w:ascii="Calibri" w:hAnsi="Calibri"/>
              </w:rPr>
              <w:t>Criteria</w:t>
            </w:r>
          </w:p>
        </w:tc>
        <w:tc>
          <w:tcPr>
            <w:tcW w:type="dxa" w:w="1728"/>
          </w:tcPr>
          <w:p>
            <w:pPr/>
            <w:r>
              <w:t>Result</w:t>
            </w:r>
            <w:r>
              <w:rPr>
                <w:rFonts w:ascii="Calibri" w:hAnsi="Calibri"/>
              </w:rPr>
              <w:t>Result</w:t>
            </w:r>
          </w:p>
        </w:tc>
      </w:tr>
      <w:tr>
        <w:tc>
          <w:tcPr>
            <w:tcW w:type="dxa" w:w="1728"/>
          </w:tcPr>
          <w:p>
            <w:pPr/>
            <w:r>
              <w:t>"RAID Card"</w:t>
            </w:r>
            <w:r>
              <w:rPr>
                <w:rFonts w:ascii="Calibri" w:hAnsi="Calibri"/>
              </w:rPr>
              <w:t>"RAID Card"</w:t>
            </w:r>
          </w:p>
        </w:tc>
        <w:tc>
          <w:tcPr>
            <w:tcW w:type="dxa" w:w="1728"/>
          </w:tcPr>
          <w:p>
            <w:pPr/>
            <w:r>
              <w:t>Create a RAID 0 volume</w:t>
            </w:r>
            <w:r>
              <w:rPr>
                <w:rFonts w:ascii="Calibri" w:hAnsi="Calibri"/>
              </w:rPr>
              <w:t>Create a RAID 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1 volume</w:t>
            </w:r>
            <w:r>
              <w:rPr>
                <w:rFonts w:ascii="Calibri" w:hAnsi="Calibri"/>
              </w:rPr>
              <w:t>Create a RAID 1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5 volume</w:t>
            </w:r>
            <w:r>
              <w:rPr>
                <w:rFonts w:ascii="Calibri" w:hAnsi="Calibri"/>
              </w:rPr>
              <w:t>Create a RAID 5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6 volume</w:t>
            </w:r>
            <w:r>
              <w:rPr>
                <w:rFonts w:ascii="Calibri" w:hAnsi="Calibri"/>
              </w:rPr>
              <w:t>Create a RAID 6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00 volume</w:t>
            </w:r>
            <w:r>
              <w:rPr>
                <w:rFonts w:ascii="Calibri" w:hAnsi="Calibri"/>
              </w:rPr>
              <w:t>Create a RAID 00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10 volume</w:t>
            </w:r>
            <w:r>
              <w:rPr>
                <w:rFonts w:ascii="Calibri" w:hAnsi="Calibri"/>
              </w:rPr>
              <w:t>Create a RAID 10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50 volume</w:t>
            </w:r>
            <w:r>
              <w:rPr>
                <w:rFonts w:ascii="Calibri" w:hAnsi="Calibri"/>
              </w:rPr>
              <w:t>Create a RAID 50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60 volume</w:t>
            </w:r>
            <w:r>
              <w:rPr>
                <w:rFonts w:ascii="Calibri" w:hAnsi="Calibri"/>
              </w:rPr>
              <w:t>Create a RAID 60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0 volume</w:t>
            </w:r>
            <w:r>
              <w:rPr>
                <w:rFonts w:ascii="Calibri" w:hAnsi="Calibri"/>
              </w:rPr>
              <w:t>Remove a RAID 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1 volume</w:t>
            </w:r>
            <w:r>
              <w:rPr>
                <w:rFonts w:ascii="Calibri" w:hAnsi="Calibri"/>
              </w:rPr>
              <w:t>Remove a RAID 1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5 volume</w:t>
            </w:r>
            <w:r>
              <w:rPr>
                <w:rFonts w:ascii="Calibri" w:hAnsi="Calibri"/>
              </w:rPr>
              <w:t>Remove a RAID 5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6 volume</w:t>
            </w:r>
            <w:r>
              <w:rPr>
                <w:rFonts w:ascii="Calibri" w:hAnsi="Calibri"/>
              </w:rPr>
              <w:t>Remove a RAID 6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00 volume</w:t>
            </w:r>
            <w:r>
              <w:rPr>
                <w:rFonts w:ascii="Calibri" w:hAnsi="Calibri"/>
              </w:rPr>
              <w:t>Remove a RAID 00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10 volume</w:t>
            </w:r>
            <w:r>
              <w:rPr>
                <w:rFonts w:ascii="Calibri" w:hAnsi="Calibri"/>
              </w:rPr>
              <w:t>Remove a RAID 10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50 volume</w:t>
            </w:r>
            <w:r>
              <w:rPr>
                <w:rFonts w:ascii="Calibri" w:hAnsi="Calibri"/>
              </w:rPr>
              <w:t>Remove a RAID 50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60 volume</w:t>
            </w:r>
            <w:r>
              <w:rPr>
                <w:rFonts w:ascii="Calibri" w:hAnsi="Calibri"/>
              </w:rPr>
              <w:t>Remove a RAID 60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Rebuild a RAID 1 volume</w:t>
            </w:r>
            <w:r>
              <w:rPr>
                <w:rFonts w:ascii="Calibri" w:hAnsi="Calibri"/>
              </w:rPr>
              <w:t>Rebuild a RAID 1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Rebuild a RAID 5 volume</w:t>
            </w:r>
            <w:r>
              <w:rPr>
                <w:rFonts w:ascii="Calibri" w:hAnsi="Calibri"/>
              </w:rPr>
              <w:t>Rebuild a RAID 5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Rebuild a RAID 6 volume</w:t>
            </w:r>
            <w:r>
              <w:rPr>
                <w:rFonts w:ascii="Calibri" w:hAnsi="Calibri"/>
              </w:rPr>
              <w:t>Rebuild a RAID 6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Rebuild a RAID 10 volume</w:t>
            </w:r>
            <w:r>
              <w:rPr>
                <w:rFonts w:ascii="Calibri" w:hAnsi="Calibri"/>
              </w:rPr>
              <w:t>Rebuild a RAID 10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Rebuild a RAID 50 volume</w:t>
            </w:r>
            <w:r>
              <w:rPr>
                <w:rFonts w:ascii="Calibri" w:hAnsi="Calibri"/>
              </w:rPr>
              <w:t>Rebuild a RAID 50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Rebuild a RAID 60 volume</w:t>
            </w:r>
            <w:r>
              <w:rPr>
                <w:rFonts w:ascii="Calibri" w:hAnsi="Calibri"/>
              </w:rPr>
              <w:t>Rebuild a RAID 60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0 volume</w:t>
            </w:r>
            <w:r>
              <w:rPr>
                <w:rFonts w:ascii="Calibri" w:hAnsi="Calibri"/>
                <w:color w:val="000000"/>
              </w:rPr>
              <w:t>Full initialization a RAID 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1 volume</w:t>
            </w:r>
            <w:r>
              <w:rPr>
                <w:rFonts w:ascii="Calibri" w:hAnsi="Calibri"/>
                <w:color w:val="000000"/>
              </w:rPr>
              <w:t>Full initialization a RAID 1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5 volume</w:t>
            </w:r>
            <w:r>
              <w:rPr>
                <w:rFonts w:ascii="Calibri" w:hAnsi="Calibri"/>
                <w:color w:val="000000"/>
              </w:rPr>
              <w:t>Full initialization a RAID 5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6 volume</w:t>
            </w:r>
            <w:r>
              <w:rPr>
                <w:rFonts w:ascii="Calibri" w:hAnsi="Calibri"/>
                <w:color w:val="000000"/>
              </w:rPr>
              <w:t>Full initialization a RAID 6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00 volume</w:t>
            </w:r>
            <w:r>
              <w:rPr>
                <w:rFonts w:ascii="Calibri" w:hAnsi="Calibri"/>
                <w:color w:val="000000"/>
              </w:rPr>
              <w:t>Full initialization a RAID 00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10 volume</w:t>
            </w:r>
            <w:r>
              <w:rPr>
                <w:rFonts w:ascii="Calibri" w:hAnsi="Calibri"/>
                <w:color w:val="000000"/>
              </w:rPr>
              <w:t>Full initialization a RAID 10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50 volume</w:t>
            </w:r>
            <w:r>
              <w:rPr>
                <w:rFonts w:ascii="Calibri" w:hAnsi="Calibri"/>
                <w:color w:val="000000"/>
              </w:rPr>
              <w:t>Full initialization a RAID 50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60 volume</w:t>
            </w:r>
            <w:r>
              <w:rPr>
                <w:rFonts w:ascii="Calibri" w:hAnsi="Calibri"/>
                <w:color w:val="000000"/>
              </w:rPr>
              <w:t>Full initialization a RAID 60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Failover function (Primary Hub EXP)</w:t>
            </w:r>
            <w:r>
              <w:rPr>
                <w:rFonts w:ascii="Calibri" w:hAnsi="Calibri"/>
                <w:color w:val="000000"/>
              </w:rPr>
              <w:t>Failover function (Primary Hub EXP)</w:t>
            </w:r>
          </w:p>
        </w:tc>
        <w:tc>
          <w:tcPr>
            <w:tcW w:type="dxa" w:w="1728"/>
          </w:tcPr>
          <w:p>
            <w:pPr/>
            <w:r>
              <w:t>Plug in/unplug Cable</w:t>
              <w:br/>
              <w:t>is working properly</w:t>
            </w:r>
            <w:r>
              <w:rPr>
                <w:rFonts w:ascii="Calibri" w:hAnsi="Calibri"/>
              </w:rPr>
              <w:t>Plug in/unplug Cable</w:t>
            </w:r>
            <w:r>
              <w:rPr>
                <w:rFonts w:ascii="Calibri" w:hAnsi="Calibri"/>
              </w:rPr>
              <w:br/>
              <w:t>is working properly</w:t>
            </w:r>
          </w:p>
        </w:tc>
        <w:tc>
          <w:tcPr>
            <w:tcW w:type="dxa" w:w="1728"/>
          </w:tcPr>
          <w:p>
            <w:pPr/>
            <w:r>
              <w:t>Plug in/unplug Cable</w:t>
              <w:br/>
              <w:t>is working properly</w:t>
            </w:r>
            <w:r>
              <w:rPr>
                <w:rFonts w:ascii="Calibri" w:hAnsi="Calibri"/>
              </w:rPr>
              <w:t>Plug in/unplug Cable</w:t>
            </w:r>
            <w:r>
              <w:rPr>
                <w:rFonts w:ascii="Calibri" w:hAnsi="Calibri"/>
              </w:rPr>
              <w:br/>
              <w:t>is working properly</w:t>
            </w:r>
          </w:p>
        </w:tc>
        <w:tc>
          <w:tcPr>
            <w:tcW w:type="dxa" w:w="1728"/>
          </w:tcPr>
          <w:p>
            <w:pPr/>
            <w:r/>
          </w:p>
        </w:tc>
      </w:tr>
      <w:tr>
        <w:tc>
          <w:tcPr>
            <w:tcW w:type="dxa" w:w="1728"/>
          </w:tcPr>
          <w:p>
            <w:pPr/>
            <w:r>
              <w:t>"RAID Card"</w:t>
            </w:r>
            <w:r>
              <w:rPr>
                <w:rFonts w:ascii="Calibri" w:hAnsi="Calibri"/>
              </w:rPr>
              <w:t>"RAID Card"</w:t>
            </w:r>
          </w:p>
        </w:tc>
        <w:tc>
          <w:tcPr>
            <w:tcW w:type="dxa" w:w="1728"/>
          </w:tcPr>
          <w:p>
            <w:pPr/>
            <w:r>
              <w:t>Failover function (Secondary Hub EXP)</w:t>
            </w:r>
            <w:r>
              <w:rPr>
                <w:rFonts w:ascii="Calibri" w:hAnsi="Calibri"/>
                <w:color w:val="000000"/>
              </w:rPr>
              <w:t>Failover function (Secondary Hub EXP)</w:t>
            </w:r>
          </w:p>
        </w:tc>
        <w:tc>
          <w:tcPr>
            <w:tcW w:type="dxa" w:w="1728"/>
          </w:tcPr>
          <w:p>
            <w:pPr/>
            <w:r>
              <w:t>Plug in/unplug Cable</w:t>
              <w:br/>
              <w:t>is working properly</w:t>
            </w:r>
            <w:r>
              <w:rPr>
                <w:rFonts w:ascii="Calibri" w:hAnsi="Calibri"/>
              </w:rPr>
              <w:t>Plug in/unplug Cable</w:t>
            </w:r>
            <w:r>
              <w:rPr>
                <w:rFonts w:ascii="Calibri" w:hAnsi="Calibri"/>
              </w:rPr>
              <w:br/>
              <w:t>is working properly</w:t>
            </w:r>
          </w:p>
        </w:tc>
        <w:tc>
          <w:tcPr>
            <w:tcW w:type="dxa" w:w="1728"/>
          </w:tcPr>
          <w:p>
            <w:pPr/>
            <w:r>
              <w:t>Plug in/unplug Cable</w:t>
              <w:br/>
              <w:t>is working properly</w:t>
            </w:r>
            <w:r>
              <w:rPr>
                <w:rFonts w:ascii="Calibri" w:hAnsi="Calibri"/>
              </w:rPr>
              <w:t>Plug in/unplug Cable</w:t>
            </w:r>
            <w:r>
              <w:rPr>
                <w:rFonts w:ascii="Calibri" w:hAnsi="Calibri"/>
              </w:rPr>
              <w:br/>
              <w:t>is working properly</w:t>
            </w:r>
          </w:p>
        </w:tc>
        <w:tc>
          <w:tcPr>
            <w:tcW w:type="dxa" w:w="1728"/>
          </w:tcPr>
          <w:p>
            <w:pPr/>
            <w:r/>
          </w:p>
        </w:tc>
      </w:tr>
      <w:tr>
        <w:tc>
          <w:tcPr>
            <w:tcW w:type="dxa" w:w="1728"/>
          </w:tcPr>
          <w:p>
            <w:pPr/>
            <w:r>
              <w:t>"RAID Card"</w:t>
            </w:r>
            <w:r>
              <w:rPr>
                <w:rFonts w:ascii="Calibri" w:hAnsi="Calibri"/>
                <w:color w:val="000000"/>
              </w:rPr>
              <w:t>"RAID Card"</w:t>
            </w:r>
          </w:p>
        </w:tc>
        <w:tc>
          <w:tcPr>
            <w:tcW w:type="dxa" w:w="1728"/>
          </w:tcPr>
          <w:p>
            <w:pPr/>
            <w:r>
              <w:t>S.M.A.R.T. status verify</w:t>
            </w:r>
            <w:r>
              <w:rPr>
                <w:rFonts w:ascii="Calibri" w:hAnsi="Calibri"/>
                <w:color w:val="000000"/>
              </w:rPr>
              <w:t>S.M.A.R.T. status verify</w:t>
            </w:r>
          </w:p>
        </w:tc>
        <w:tc>
          <w:tcPr>
            <w:tcW w:type="dxa" w:w="1728"/>
          </w:tcPr>
          <w:p>
            <w:pPr/>
            <w:r>
              <w:t>Check SMART error HDD if warning/alarm work properly</w:t>
            </w:r>
            <w:r>
              <w:rPr>
                <w:rFonts w:ascii="Calibri" w:hAnsi="Calibri"/>
              </w:rPr>
              <w:t>Check SMART error HDD if warning/alarm work properly</w:t>
            </w:r>
          </w:p>
        </w:tc>
        <w:tc>
          <w:tcPr>
            <w:tcW w:type="dxa" w:w="1728"/>
          </w:tcPr>
          <w:p>
            <w:pPr/>
            <w:r>
              <w:t>Check SMART error HDD if warning/alarm work properly</w:t>
            </w:r>
            <w:r>
              <w:rPr>
                <w:rFonts w:ascii="Calibri" w:hAnsi="Calibri"/>
              </w:rPr>
              <w:t>Check SMART error HDD if warning/alarm work properly</w:t>
            </w:r>
          </w:p>
        </w:tc>
        <w:tc>
          <w:tcPr>
            <w:tcW w:type="dxa" w:w="1728"/>
          </w:tcPr>
          <w:p>
            <w:pPr/>
            <w:r/>
          </w:p>
        </w:tc>
      </w:tr>
      <w:tr>
        <w:tc>
          <w:tcPr>
            <w:tcW w:type="dxa" w:w="1728"/>
          </w:tcPr>
          <w:p>
            <w:pPr>
              <w:pStyle w:val="Heading2"/>
            </w:pPr>
            <w:r>
              <w:t>4.2 "RAID Card" with SAS 6G HDD Config</w:t>
            </w:r>
            <w:r>
              <w:rPr>
                <w:rFonts w:ascii="Calibri" w:hAnsi="Calibri"/>
                <w:sz w:val="28"/>
              </w:rPr>
              <w:t>4</w:t>
            </w:r>
            <w:r>
              <w:rPr>
                <w:rFonts w:ascii="Calibri" w:hAnsi="Calibri"/>
                <w:sz w:val="28"/>
              </w:rPr>
              <w:t xml:space="preserve">.2 "RAID Card" with SAS 6G HDD </w:t>
            </w:r>
            <w:r>
              <w:rPr>
                <w:rFonts w:ascii="Calibri" w:hAnsi="Calibri"/>
                <w:sz w:val="28"/>
              </w:rPr>
              <w:t>Config</w:t>
            </w:r>
            <w:r>
              <w:rPr>
                <w:rFonts w:ascii="Calibri" w:hAnsi="Calibri"/>
                <w:sz w:val="28"/>
              </w:rPr>
              <w:t xml:space="preserve">　</w:t>
            </w:r>
          </w:p>
        </w:tc>
        <w:tc>
          <w:tcPr>
            <w:tcW w:type="dxa" w:w="1728"/>
          </w:tcPr>
          <w:p>
            <w:pPr>
              <w:pStyle w:val="Heading2"/>
            </w:pPr>
            <w:r>
              <w:t>4.2 "RAID Card" with SAS 6G HDD Config</w:t>
            </w:r>
            <w:r>
              <w:rPr>
                <w:rFonts w:ascii="Calibri" w:hAnsi="Calibri"/>
                <w:sz w:val="28"/>
              </w:rPr>
              <w:t>4</w:t>
            </w:r>
            <w:r>
              <w:rPr>
                <w:rFonts w:ascii="Calibri" w:hAnsi="Calibri"/>
                <w:sz w:val="28"/>
              </w:rPr>
              <w:t xml:space="preserve">.2 "RAID Card" with SAS 6G HDD </w:t>
            </w:r>
            <w:r>
              <w:rPr>
                <w:rFonts w:ascii="Calibri" w:hAnsi="Calibri"/>
                <w:sz w:val="28"/>
              </w:rPr>
              <w:t>Config</w:t>
            </w:r>
            <w:r>
              <w:rPr>
                <w:rFonts w:ascii="Calibri" w:hAnsi="Calibri"/>
                <w:sz w:val="28"/>
              </w:rPr>
              <w:t xml:space="preserve">　</w:t>
            </w:r>
          </w:p>
        </w:tc>
        <w:tc>
          <w:tcPr>
            <w:tcW w:type="dxa" w:w="1728"/>
          </w:tcPr>
          <w:p>
            <w:pPr>
              <w:pStyle w:val="Heading2"/>
            </w:pPr>
            <w:r>
              <w:t>4.2 "RAID Card" with SAS 6G HDD Config</w:t>
            </w:r>
            <w:r>
              <w:rPr>
                <w:rFonts w:ascii="Calibri" w:hAnsi="Calibri"/>
                <w:sz w:val="28"/>
              </w:rPr>
              <w:t>4</w:t>
            </w:r>
            <w:r>
              <w:rPr>
                <w:rFonts w:ascii="Calibri" w:hAnsi="Calibri"/>
                <w:sz w:val="28"/>
              </w:rPr>
              <w:t xml:space="preserve">.2 "RAID Card" with SAS 6G HDD </w:t>
            </w:r>
            <w:r>
              <w:rPr>
                <w:rFonts w:ascii="Calibri" w:hAnsi="Calibri"/>
                <w:sz w:val="28"/>
              </w:rPr>
              <w:t>Config</w:t>
            </w:r>
            <w:r>
              <w:rPr>
                <w:rFonts w:ascii="Calibri" w:hAnsi="Calibri"/>
                <w:sz w:val="28"/>
              </w:rPr>
              <w:t xml:space="preserve">　</w:t>
            </w:r>
          </w:p>
        </w:tc>
        <w:tc>
          <w:tcPr>
            <w:tcW w:type="dxa" w:w="1728"/>
          </w:tcPr>
          <w:p>
            <w:pPr>
              <w:pStyle w:val="Heading2"/>
            </w:pPr>
            <w:r>
              <w:t>4.2 "RAID Card" with SAS 6G HDD Config</w:t>
            </w:r>
            <w:r>
              <w:rPr>
                <w:rFonts w:ascii="Calibri" w:hAnsi="Calibri"/>
                <w:sz w:val="28"/>
              </w:rPr>
              <w:t>4</w:t>
            </w:r>
            <w:r>
              <w:rPr>
                <w:rFonts w:ascii="Calibri" w:hAnsi="Calibri"/>
                <w:sz w:val="28"/>
              </w:rPr>
              <w:t xml:space="preserve">.2 "RAID Card" with SAS 6G HDD </w:t>
            </w:r>
            <w:r>
              <w:rPr>
                <w:rFonts w:ascii="Calibri" w:hAnsi="Calibri"/>
                <w:sz w:val="28"/>
              </w:rPr>
              <w:t>Config</w:t>
            </w:r>
            <w:r>
              <w:rPr>
                <w:rFonts w:ascii="Calibri" w:hAnsi="Calibri"/>
                <w:sz w:val="28"/>
              </w:rPr>
              <w:t xml:space="preserve">　</w:t>
            </w:r>
          </w:p>
        </w:tc>
        <w:tc>
          <w:tcPr>
            <w:tcW w:type="dxa" w:w="1728"/>
          </w:tcPr>
          <w:p>
            <w:pPr>
              <w:pStyle w:val="Heading2"/>
            </w:pPr>
            <w:r>
              <w:t>4.2 "RAID Card" with SAS 6G HDD Config</w:t>
            </w:r>
            <w:r>
              <w:rPr>
                <w:rFonts w:ascii="Calibri" w:hAnsi="Calibri"/>
                <w:sz w:val="28"/>
              </w:rPr>
              <w:t>4</w:t>
            </w:r>
            <w:r>
              <w:rPr>
                <w:rFonts w:ascii="Calibri" w:hAnsi="Calibri"/>
                <w:sz w:val="28"/>
              </w:rPr>
              <w:t xml:space="preserve">.2 "RAID Card" with SAS 6G HDD </w:t>
            </w:r>
            <w:r>
              <w:rPr>
                <w:rFonts w:ascii="Calibri" w:hAnsi="Calibri"/>
                <w:sz w:val="28"/>
              </w:rPr>
              <w:t>Config</w:t>
            </w:r>
            <w:r>
              <w:rPr>
                <w:rFonts w:ascii="Calibri" w:hAnsi="Calibri"/>
                <w:sz w:val="28"/>
              </w:rPr>
              <w:t xml:space="preserve">　</w:t>
            </w:r>
          </w:p>
        </w:tc>
      </w:tr>
      <w:tr>
        <w:tc>
          <w:tcPr>
            <w:tcW w:type="dxa" w:w="1728"/>
          </w:tcPr>
          <w:p>
            <w:pPr/>
            <w:r>
              <w:t>SAS 6G configuration</w:t>
            </w:r>
            <w:r>
              <w:rPr>
                <w:rFonts w:ascii="Calibri" w:hAnsi="Calibri"/>
                <w:b/>
              </w:rPr>
              <w:t>SAS 6G configuration</w:t>
            </w:r>
          </w:p>
        </w:tc>
        <w:tc>
          <w:tcPr>
            <w:tcW w:type="dxa" w:w="1728"/>
          </w:tcPr>
          <w:p>
            <w:pPr/>
            <w:r>
              <w:t>SAS 6G configuration</w:t>
            </w:r>
            <w:r>
              <w:rPr>
                <w:rFonts w:ascii="Calibri" w:hAnsi="Calibri"/>
                <w:b/>
              </w:rPr>
              <w:t>SAS 6G configuration</w:t>
            </w:r>
          </w:p>
        </w:tc>
        <w:tc>
          <w:tcPr>
            <w:tcW w:type="dxa" w:w="1728"/>
          </w:tcPr>
          <w:p>
            <w:pPr/>
            <w:r>
              <w:t>SAS 6G configuration</w:t>
            </w:r>
            <w:r>
              <w:rPr>
                <w:rFonts w:ascii="Calibri" w:hAnsi="Calibri"/>
                <w:b/>
              </w:rPr>
              <w:t>SAS 6G configuration</w:t>
            </w:r>
          </w:p>
        </w:tc>
        <w:tc>
          <w:tcPr>
            <w:tcW w:type="dxa" w:w="1728"/>
          </w:tcPr>
          <w:p>
            <w:pPr/>
            <w:r>
              <w:t>SAS 6G configuration</w:t>
            </w:r>
            <w:r>
              <w:rPr>
                <w:rFonts w:ascii="Calibri" w:hAnsi="Calibri"/>
                <w:b/>
              </w:rPr>
              <w:t>SAS 6G configuration</w:t>
            </w:r>
          </w:p>
        </w:tc>
        <w:tc>
          <w:tcPr>
            <w:tcW w:type="dxa" w:w="1728"/>
          </w:tcPr>
          <w:p>
            <w:pPr/>
            <w:r>
              <w:t>SAS 6G configuration</w:t>
            </w:r>
            <w:r>
              <w:rPr>
                <w:rFonts w:ascii="Calibri" w:hAnsi="Calibri"/>
                <w:b/>
              </w:rPr>
              <w:t>SAS 6G configuration</w:t>
            </w:r>
          </w:p>
        </w:tc>
      </w:tr>
      <w:tr>
        <w:tc>
          <w:tcPr>
            <w:tcW w:type="dxa" w:w="1728"/>
          </w:tcPr>
          <w:p>
            <w:pPr/>
            <w:r>
              <w:t>RAID Function</w:t>
            </w:r>
            <w:r>
              <w:rPr>
                <w:rFonts w:ascii="Calibri" w:hAnsi="Calibri"/>
              </w:rPr>
              <w:t>RAID Function</w:t>
            </w:r>
          </w:p>
        </w:tc>
        <w:tc>
          <w:tcPr>
            <w:tcW w:type="dxa" w:w="1728"/>
          </w:tcPr>
          <w:p>
            <w:pPr/>
            <w:r>
              <w:t>Test Procedure</w:t>
            </w:r>
            <w:r>
              <w:rPr>
                <w:rFonts w:ascii="Calibri" w:hAnsi="Calibri"/>
              </w:rPr>
              <w:t>Test Procedure</w:t>
            </w:r>
          </w:p>
        </w:tc>
        <w:tc>
          <w:tcPr>
            <w:tcW w:type="dxa" w:w="1728"/>
          </w:tcPr>
          <w:p>
            <w:pPr/>
            <w:r>
              <w:t>Criteria</w:t>
            </w:r>
            <w:r>
              <w:rPr>
                <w:rFonts w:ascii="Calibri" w:hAnsi="Calibri"/>
              </w:rPr>
              <w:t>Criteria</w:t>
            </w:r>
          </w:p>
        </w:tc>
        <w:tc>
          <w:tcPr>
            <w:tcW w:type="dxa" w:w="1728"/>
          </w:tcPr>
          <w:p>
            <w:pPr/>
            <w:r>
              <w:t>Criteria</w:t>
            </w:r>
            <w:r>
              <w:rPr>
                <w:rFonts w:ascii="Calibri" w:hAnsi="Calibri"/>
              </w:rPr>
              <w:t>Criteria</w:t>
            </w:r>
          </w:p>
        </w:tc>
        <w:tc>
          <w:tcPr>
            <w:tcW w:type="dxa" w:w="1728"/>
          </w:tcPr>
          <w:p>
            <w:pPr/>
            <w:r>
              <w:t>Result</w:t>
            </w:r>
            <w:r>
              <w:rPr>
                <w:rFonts w:ascii="Calibri" w:hAnsi="Calibri"/>
              </w:rPr>
              <w:t>Result</w:t>
            </w:r>
          </w:p>
        </w:tc>
      </w:tr>
      <w:tr>
        <w:tc>
          <w:tcPr>
            <w:tcW w:type="dxa" w:w="1728"/>
          </w:tcPr>
          <w:p>
            <w:pPr/>
            <w:r>
              <w:t>"RAID Card"</w:t>
            </w:r>
            <w:r>
              <w:rPr>
                <w:rFonts w:ascii="Calibri" w:hAnsi="Calibri"/>
              </w:rPr>
              <w:t>"RAID Card"</w:t>
            </w:r>
          </w:p>
        </w:tc>
        <w:tc>
          <w:tcPr>
            <w:tcW w:type="dxa" w:w="1728"/>
          </w:tcPr>
          <w:p>
            <w:pPr/>
            <w:r>
              <w:t>Create a RAID 0 volume</w:t>
            </w:r>
            <w:r>
              <w:rPr>
                <w:rFonts w:ascii="Calibri" w:hAnsi="Calibri"/>
              </w:rPr>
              <w:t>Create a RAID 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1 volume</w:t>
            </w:r>
            <w:r>
              <w:rPr>
                <w:rFonts w:ascii="Calibri" w:hAnsi="Calibri"/>
              </w:rPr>
              <w:t>Create a RAID 1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5 volume</w:t>
            </w:r>
            <w:r>
              <w:rPr>
                <w:rFonts w:ascii="Calibri" w:hAnsi="Calibri"/>
              </w:rPr>
              <w:t>Create a RAID 5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6 volume</w:t>
            </w:r>
            <w:r>
              <w:rPr>
                <w:rFonts w:ascii="Calibri" w:hAnsi="Calibri"/>
              </w:rPr>
              <w:t>Create a RAID 6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00 volume</w:t>
            </w:r>
            <w:r>
              <w:rPr>
                <w:rFonts w:ascii="Calibri" w:hAnsi="Calibri"/>
              </w:rPr>
              <w:t>Create a RAID 00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10 volume</w:t>
            </w:r>
            <w:r>
              <w:rPr>
                <w:rFonts w:ascii="Calibri" w:hAnsi="Calibri"/>
              </w:rPr>
              <w:t>Create a RAID 10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50 volume</w:t>
            </w:r>
            <w:r>
              <w:rPr>
                <w:rFonts w:ascii="Calibri" w:hAnsi="Calibri"/>
              </w:rPr>
              <w:t>Create a RAID 50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60 volume</w:t>
            </w:r>
            <w:r>
              <w:rPr>
                <w:rFonts w:ascii="Calibri" w:hAnsi="Calibri"/>
              </w:rPr>
              <w:t>Create a RAID 60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0 volume</w:t>
            </w:r>
            <w:r>
              <w:rPr>
                <w:rFonts w:ascii="Calibri" w:hAnsi="Calibri"/>
              </w:rPr>
              <w:t>Remove a RAID 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1 volume</w:t>
            </w:r>
            <w:r>
              <w:rPr>
                <w:rFonts w:ascii="Calibri" w:hAnsi="Calibri"/>
              </w:rPr>
              <w:t>Remove a RAID 1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5 volume</w:t>
            </w:r>
            <w:r>
              <w:rPr>
                <w:rFonts w:ascii="Calibri" w:hAnsi="Calibri"/>
              </w:rPr>
              <w:t>Remove a RAID 5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6 volume</w:t>
            </w:r>
            <w:r>
              <w:rPr>
                <w:rFonts w:ascii="Calibri" w:hAnsi="Calibri"/>
              </w:rPr>
              <w:t>Remove a RAID 6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00 volume</w:t>
            </w:r>
            <w:r>
              <w:rPr>
                <w:rFonts w:ascii="Calibri" w:hAnsi="Calibri"/>
              </w:rPr>
              <w:t>Remove a RAID 00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10 volume</w:t>
            </w:r>
            <w:r>
              <w:rPr>
                <w:rFonts w:ascii="Calibri" w:hAnsi="Calibri"/>
              </w:rPr>
              <w:t>Remove a RAID 10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50 volume</w:t>
            </w:r>
            <w:r>
              <w:rPr>
                <w:rFonts w:ascii="Calibri" w:hAnsi="Calibri"/>
              </w:rPr>
              <w:t>Remove a RAID 50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60 volume</w:t>
            </w:r>
            <w:r>
              <w:rPr>
                <w:rFonts w:ascii="Calibri" w:hAnsi="Calibri"/>
              </w:rPr>
              <w:t>Remove a RAID 60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Rebuild a RAID 1 volume</w:t>
            </w:r>
            <w:r>
              <w:rPr>
                <w:rFonts w:ascii="Calibri" w:hAnsi="Calibri"/>
              </w:rPr>
              <w:t>Rebuild a RAID 1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Rebuild a RAID 5 volume</w:t>
            </w:r>
            <w:r>
              <w:rPr>
                <w:rFonts w:ascii="Calibri" w:hAnsi="Calibri"/>
              </w:rPr>
              <w:t>Rebuild a RAID 5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Rebuild a RAID 6 volume</w:t>
            </w:r>
            <w:r>
              <w:rPr>
                <w:rFonts w:ascii="Calibri" w:hAnsi="Calibri"/>
              </w:rPr>
              <w:t>Rebuild a RAID 6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Rebuild a RAID 10 volume</w:t>
            </w:r>
            <w:r>
              <w:rPr>
                <w:rFonts w:ascii="Calibri" w:hAnsi="Calibri"/>
              </w:rPr>
              <w:t>Rebuild a RAID 10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Rebuild a RAID 50 volume</w:t>
            </w:r>
            <w:r>
              <w:rPr>
                <w:rFonts w:ascii="Calibri" w:hAnsi="Calibri"/>
              </w:rPr>
              <w:t>Rebuild a RAID 50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Rebuild a RAID 60 volume</w:t>
            </w:r>
            <w:r>
              <w:rPr>
                <w:rFonts w:ascii="Calibri" w:hAnsi="Calibri"/>
              </w:rPr>
              <w:t>Rebuild a RAID 60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0 volume</w:t>
            </w:r>
            <w:r>
              <w:rPr>
                <w:rFonts w:ascii="Calibri" w:hAnsi="Calibri"/>
                <w:color w:val="000000"/>
              </w:rPr>
              <w:t>Full initialization a RAID 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1 volume</w:t>
            </w:r>
            <w:r>
              <w:rPr>
                <w:rFonts w:ascii="Calibri" w:hAnsi="Calibri"/>
                <w:color w:val="000000"/>
              </w:rPr>
              <w:t>Full initialization a RAID 1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5 volume</w:t>
            </w:r>
            <w:r>
              <w:rPr>
                <w:rFonts w:ascii="Calibri" w:hAnsi="Calibri"/>
                <w:color w:val="000000"/>
              </w:rPr>
              <w:t>Full initialization a RAID 5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6 volume</w:t>
            </w:r>
            <w:r>
              <w:rPr>
                <w:rFonts w:ascii="Calibri" w:hAnsi="Calibri"/>
                <w:color w:val="000000"/>
              </w:rPr>
              <w:t>Full initialization a RAID 6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00 volume</w:t>
            </w:r>
            <w:r>
              <w:rPr>
                <w:rFonts w:ascii="Calibri" w:hAnsi="Calibri"/>
                <w:color w:val="000000"/>
              </w:rPr>
              <w:t>Full initialization a RAID 00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10 volume</w:t>
            </w:r>
            <w:r>
              <w:rPr>
                <w:rFonts w:ascii="Calibri" w:hAnsi="Calibri"/>
                <w:color w:val="000000"/>
              </w:rPr>
              <w:t>Full initialization a RAID 10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50 volume</w:t>
            </w:r>
            <w:r>
              <w:rPr>
                <w:rFonts w:ascii="Calibri" w:hAnsi="Calibri"/>
                <w:color w:val="000000"/>
              </w:rPr>
              <w:t>Full initialization a RAID 50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60 volume</w:t>
            </w:r>
            <w:r>
              <w:rPr>
                <w:rFonts w:ascii="Calibri" w:hAnsi="Calibri"/>
                <w:color w:val="000000"/>
              </w:rPr>
              <w:t>Full initialization a RAID 60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r>
            <w:r>
              <w:rPr>
                <w:rFonts w:ascii="Calibri" w:hAnsi="Calibri"/>
              </w:rP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Failover function (Primary Hub EXP)</w:t>
            </w:r>
            <w:r>
              <w:rPr>
                <w:rFonts w:ascii="Calibri" w:hAnsi="Calibri"/>
                <w:color w:val="000000"/>
              </w:rPr>
              <w:t>Failover function (Primary Hub EXP)</w:t>
            </w:r>
          </w:p>
        </w:tc>
        <w:tc>
          <w:tcPr>
            <w:tcW w:type="dxa" w:w="1728"/>
          </w:tcPr>
          <w:p>
            <w:pPr/>
            <w:r>
              <w:t>Plug in/unplug Cable</w:t>
              <w:br/>
              <w:t>is working properly</w:t>
            </w:r>
            <w:r>
              <w:rPr>
                <w:rFonts w:ascii="Calibri" w:hAnsi="Calibri"/>
              </w:rPr>
              <w:t>Plug in/unplug Cable</w:t>
            </w:r>
            <w:r>
              <w:rPr>
                <w:rFonts w:ascii="Calibri" w:hAnsi="Calibri"/>
              </w:rPr>
              <w:br/>
              <w:t>is working properly</w:t>
            </w:r>
          </w:p>
        </w:tc>
        <w:tc>
          <w:tcPr>
            <w:tcW w:type="dxa" w:w="1728"/>
          </w:tcPr>
          <w:p>
            <w:pPr/>
            <w:r>
              <w:t>Plug in/unplug Cable</w:t>
              <w:br/>
              <w:t>is working properly</w:t>
            </w:r>
            <w:r>
              <w:rPr>
                <w:rFonts w:ascii="Calibri" w:hAnsi="Calibri"/>
              </w:rPr>
              <w:t>Plug in/unplug Cable</w:t>
            </w:r>
            <w:r>
              <w:rPr>
                <w:rFonts w:ascii="Calibri" w:hAnsi="Calibri"/>
              </w:rPr>
              <w:br/>
              <w:t>is working properly</w:t>
            </w:r>
          </w:p>
        </w:tc>
        <w:tc>
          <w:tcPr>
            <w:tcW w:type="dxa" w:w="1728"/>
          </w:tcPr>
          <w:p>
            <w:pPr/>
            <w:r/>
          </w:p>
        </w:tc>
      </w:tr>
      <w:tr>
        <w:tc>
          <w:tcPr>
            <w:tcW w:type="dxa" w:w="1728"/>
          </w:tcPr>
          <w:p>
            <w:pPr/>
            <w:r>
              <w:t>"RAID Card"</w:t>
            </w:r>
            <w:r>
              <w:rPr>
                <w:rFonts w:ascii="Calibri" w:hAnsi="Calibri"/>
              </w:rPr>
              <w:t>"RAID Card"</w:t>
            </w:r>
          </w:p>
        </w:tc>
        <w:tc>
          <w:tcPr>
            <w:tcW w:type="dxa" w:w="1728"/>
          </w:tcPr>
          <w:p>
            <w:pPr/>
            <w:r>
              <w:t>Failover function (Secondary Hub EXP)</w:t>
            </w:r>
            <w:r>
              <w:rPr>
                <w:rFonts w:ascii="Calibri" w:hAnsi="Calibri"/>
                <w:color w:val="000000"/>
              </w:rPr>
              <w:t>Failover function (Secondary Hub EXP)</w:t>
            </w:r>
          </w:p>
        </w:tc>
        <w:tc>
          <w:tcPr>
            <w:tcW w:type="dxa" w:w="1728"/>
          </w:tcPr>
          <w:p>
            <w:pPr/>
            <w:r>
              <w:t>Plug in/unplug Cable</w:t>
              <w:br/>
              <w:t>is working properly</w:t>
            </w:r>
            <w:r>
              <w:rPr>
                <w:rFonts w:ascii="Calibri" w:hAnsi="Calibri"/>
              </w:rPr>
              <w:t>Plug in/unplug Cable</w:t>
            </w:r>
            <w:r>
              <w:rPr>
                <w:rFonts w:ascii="Calibri" w:hAnsi="Calibri"/>
              </w:rPr>
              <w:br/>
              <w:t>is working properly</w:t>
            </w:r>
          </w:p>
        </w:tc>
        <w:tc>
          <w:tcPr>
            <w:tcW w:type="dxa" w:w="1728"/>
          </w:tcPr>
          <w:p>
            <w:pPr/>
            <w:r>
              <w:t>Plug in/unplug Cable</w:t>
              <w:br/>
              <w:t>is working properly</w:t>
            </w:r>
            <w:r>
              <w:rPr>
                <w:rFonts w:ascii="Calibri" w:hAnsi="Calibri"/>
              </w:rPr>
              <w:t>Plug in/unplug Cable</w:t>
            </w:r>
            <w:r>
              <w:rPr>
                <w:rFonts w:ascii="Calibri" w:hAnsi="Calibri"/>
              </w:rPr>
              <w:br/>
              <w:t>is working properly</w:t>
            </w:r>
          </w:p>
        </w:tc>
        <w:tc>
          <w:tcPr>
            <w:tcW w:type="dxa" w:w="1728"/>
          </w:tcPr>
          <w:p>
            <w:pPr/>
            <w:r/>
          </w:p>
        </w:tc>
      </w:tr>
      <w:tr>
        <w:tc>
          <w:tcPr>
            <w:tcW w:type="dxa" w:w="1728"/>
          </w:tcPr>
          <w:p>
            <w:pPr/>
            <w:r>
              <w:t>"RAID Card"</w:t>
            </w:r>
            <w:r>
              <w:rPr>
                <w:rFonts w:ascii="Calibri" w:hAnsi="Calibri"/>
                <w:color w:val="000000"/>
              </w:rPr>
              <w:t>"RAID Card"</w:t>
            </w:r>
          </w:p>
        </w:tc>
        <w:tc>
          <w:tcPr>
            <w:tcW w:type="dxa" w:w="1728"/>
          </w:tcPr>
          <w:p>
            <w:pPr/>
            <w:r>
              <w:t>S.M.A.R.T. status verify</w:t>
            </w:r>
            <w:r>
              <w:rPr>
                <w:rFonts w:ascii="Calibri" w:hAnsi="Calibri"/>
                <w:color w:val="000000"/>
              </w:rPr>
              <w:t>S.M.A.R.T. status verify</w:t>
            </w:r>
          </w:p>
        </w:tc>
        <w:tc>
          <w:tcPr>
            <w:tcW w:type="dxa" w:w="1728"/>
          </w:tcPr>
          <w:p>
            <w:pPr/>
            <w:r>
              <w:t>Check SMART error HDD if warning/alarm work properly</w:t>
            </w:r>
            <w:r>
              <w:rPr>
                <w:rFonts w:ascii="Calibri" w:hAnsi="Calibri"/>
              </w:rPr>
              <w:t>Check SMART error HDD if warning/alarm work properly</w:t>
            </w:r>
          </w:p>
        </w:tc>
        <w:tc>
          <w:tcPr>
            <w:tcW w:type="dxa" w:w="1728"/>
          </w:tcPr>
          <w:p>
            <w:pPr/>
            <w:r>
              <w:t>Check SMART error HDD if warning/alarm work properly</w:t>
            </w:r>
            <w:r>
              <w:rPr>
                <w:rFonts w:ascii="Calibri" w:hAnsi="Calibri"/>
              </w:rPr>
              <w:t>Check SMART error HDD if warning/alarm work properly</w:t>
            </w:r>
          </w:p>
        </w:tc>
        <w:tc>
          <w:tcPr>
            <w:tcW w:type="dxa" w:w="1728"/>
          </w:tcPr>
          <w:p>
            <w:pPr/>
            <w:r/>
          </w:p>
        </w:tc>
      </w:tr>
      <w:tr>
        <w:tc>
          <w:tcPr>
            <w:tcW w:type="dxa" w:w="1728"/>
          </w:tcPr>
          <w:p>
            <w:pPr/>
            <w:r>
              <w:t>"RAID Card"</w:t>
            </w:r>
            <w:r>
              <w:rPr>
                <w:rFonts w:ascii="Calibri" w:hAnsi="Calibri"/>
                <w:color w:val="000000"/>
              </w:rPr>
              <w:t>"RAID Card"</w:t>
            </w:r>
          </w:p>
        </w:tc>
        <w:tc>
          <w:tcPr>
            <w:tcW w:type="dxa" w:w="1728"/>
          </w:tcPr>
          <w:p>
            <w:pPr/>
            <w:r>
              <w:t>S.M.A.R.T. status verify</w:t>
            </w:r>
            <w:r>
              <w:rPr>
                <w:rFonts w:ascii="Calibri" w:hAnsi="Calibri"/>
                <w:color w:val="000000"/>
              </w:rPr>
              <w:t>S.M.A.R.T. status verify</w:t>
            </w:r>
          </w:p>
        </w:tc>
        <w:tc>
          <w:tcPr>
            <w:tcW w:type="dxa" w:w="1728"/>
          </w:tcPr>
          <w:p>
            <w:pPr/>
            <w:r>
              <w:t>Check SMART error HDD if warning/alarm work properly</w:t>
            </w:r>
            <w:r>
              <w:rPr>
                <w:rFonts w:ascii="Calibri" w:hAnsi="Calibri"/>
              </w:rPr>
              <w:t>Check SMART error HDD if warning/alarm work properly</w:t>
            </w:r>
          </w:p>
        </w:tc>
        <w:tc>
          <w:tcPr>
            <w:tcW w:type="dxa" w:w="1728"/>
          </w:tcPr>
          <w:p>
            <w:pPr/>
            <w:r>
              <w:t>Check SMART error HDD if warning/alarm work properly</w:t>
            </w:r>
            <w:r>
              <w:rPr>
                <w:rFonts w:ascii="Calibri" w:hAnsi="Calibri"/>
              </w:rPr>
              <w:t>Check SMART error HDD if warning/alarm work properly</w:t>
            </w:r>
          </w:p>
        </w:tc>
        <w:tc>
          <w:tcPr>
            <w:tcW w:type="dxa" w:w="1728"/>
          </w:tcPr>
          <w:p>
            <w:pPr/>
            <w:r/>
          </w:p>
        </w:tc>
      </w:tr>
      <w:tr>
        <w:tc>
          <w:tcPr>
            <w:tcW w:type="dxa" w:w="1728"/>
          </w:tcPr>
          <w:p>
            <w:pPr>
              <w:pStyle w:val="Heading2"/>
            </w:pPr>
            <w:r>
              <w:t>4.3 "RAID Card" with SATA 6G HDD Config</w:t>
            </w:r>
            <w:r>
              <w:rPr>
                <w:rFonts w:ascii="Calibri" w:hAnsi="Calibri"/>
                <w:sz w:val="28"/>
              </w:rPr>
              <w:t>4</w:t>
            </w:r>
            <w:r>
              <w:rPr>
                <w:rFonts w:ascii="Calibri" w:hAnsi="Calibri"/>
                <w:sz w:val="28"/>
              </w:rPr>
              <w:t xml:space="preserve">.3 "RAID Card" with SATA 6G HDD </w:t>
            </w:r>
            <w:r>
              <w:rPr>
                <w:rFonts w:ascii="Calibri" w:hAnsi="Calibri"/>
                <w:sz w:val="28"/>
              </w:rPr>
              <w:t>Config</w:t>
            </w:r>
          </w:p>
        </w:tc>
        <w:tc>
          <w:tcPr>
            <w:tcW w:type="dxa" w:w="1728"/>
          </w:tcPr>
          <w:p>
            <w:pPr>
              <w:pStyle w:val="Heading2"/>
            </w:pPr>
            <w:r>
              <w:t>4.3 "RAID Card" with SATA 6G HDD Config</w:t>
            </w:r>
            <w:r>
              <w:rPr>
                <w:rFonts w:ascii="Calibri" w:hAnsi="Calibri"/>
                <w:sz w:val="28"/>
              </w:rPr>
              <w:t>4</w:t>
            </w:r>
            <w:r>
              <w:rPr>
                <w:rFonts w:ascii="Calibri" w:hAnsi="Calibri"/>
                <w:sz w:val="28"/>
              </w:rPr>
              <w:t xml:space="preserve">.3 "RAID Card" with SATA 6G HDD </w:t>
            </w:r>
            <w:r>
              <w:rPr>
                <w:rFonts w:ascii="Calibri" w:hAnsi="Calibri"/>
                <w:sz w:val="28"/>
              </w:rPr>
              <w:t>Config</w:t>
            </w:r>
          </w:p>
        </w:tc>
        <w:tc>
          <w:tcPr>
            <w:tcW w:type="dxa" w:w="1728"/>
          </w:tcPr>
          <w:p>
            <w:pPr>
              <w:pStyle w:val="Heading2"/>
            </w:pPr>
            <w:r>
              <w:t>4.3 "RAID Card" with SATA 6G HDD Config</w:t>
            </w:r>
            <w:r>
              <w:rPr>
                <w:rFonts w:ascii="Calibri" w:hAnsi="Calibri"/>
                <w:sz w:val="28"/>
              </w:rPr>
              <w:t>4</w:t>
            </w:r>
            <w:r>
              <w:rPr>
                <w:rFonts w:ascii="Calibri" w:hAnsi="Calibri"/>
                <w:sz w:val="28"/>
              </w:rPr>
              <w:t xml:space="preserve">.3 "RAID Card" with SATA 6G HDD </w:t>
            </w:r>
            <w:r>
              <w:rPr>
                <w:rFonts w:ascii="Calibri" w:hAnsi="Calibri"/>
                <w:sz w:val="28"/>
              </w:rPr>
              <w:t>Config</w:t>
            </w:r>
          </w:p>
        </w:tc>
        <w:tc>
          <w:tcPr>
            <w:tcW w:type="dxa" w:w="1728"/>
          </w:tcPr>
          <w:p>
            <w:pPr>
              <w:pStyle w:val="Heading2"/>
            </w:pPr>
            <w:r>
              <w:t>4.3 "RAID Card" with SATA 6G HDD Config</w:t>
            </w:r>
            <w:r>
              <w:rPr>
                <w:rFonts w:ascii="Calibri" w:hAnsi="Calibri"/>
                <w:sz w:val="28"/>
              </w:rPr>
              <w:t>4</w:t>
            </w:r>
            <w:r>
              <w:rPr>
                <w:rFonts w:ascii="Calibri" w:hAnsi="Calibri"/>
                <w:sz w:val="28"/>
              </w:rPr>
              <w:t xml:space="preserve">.3 "RAID Card" with SATA 6G HDD </w:t>
            </w:r>
            <w:r>
              <w:rPr>
                <w:rFonts w:ascii="Calibri" w:hAnsi="Calibri"/>
                <w:sz w:val="28"/>
              </w:rPr>
              <w:t>Config</w:t>
            </w:r>
          </w:p>
        </w:tc>
        <w:tc>
          <w:tcPr>
            <w:tcW w:type="dxa" w:w="1728"/>
          </w:tcPr>
          <w:p>
            <w:pPr>
              <w:pStyle w:val="Heading2"/>
            </w:pPr>
            <w:r>
              <w:t>4.3 "RAID Card" with SATA 6G HDD Config</w:t>
            </w:r>
            <w:r>
              <w:rPr>
                <w:rFonts w:ascii="Calibri" w:hAnsi="Calibri"/>
                <w:sz w:val="28"/>
              </w:rPr>
              <w:t>4</w:t>
            </w:r>
            <w:r>
              <w:rPr>
                <w:rFonts w:ascii="Calibri" w:hAnsi="Calibri"/>
                <w:sz w:val="28"/>
              </w:rPr>
              <w:t xml:space="preserve">.3 "RAID Card" with SATA 6G HDD </w:t>
            </w:r>
            <w:r>
              <w:rPr>
                <w:rFonts w:ascii="Calibri" w:hAnsi="Calibri"/>
                <w:sz w:val="28"/>
              </w:rPr>
              <w:t>Config</w:t>
            </w:r>
          </w:p>
        </w:tc>
      </w:tr>
      <w:tr>
        <w:tc>
          <w:tcPr>
            <w:tcW w:type="dxa" w:w="1728"/>
          </w:tcPr>
          <w:p>
            <w:pPr/>
            <w:r>
              <w:t>SATA 6G configuration</w:t>
            </w:r>
            <w:r>
              <w:rPr>
                <w:rFonts w:ascii="Calibri" w:hAnsi="Calibri"/>
                <w:b/>
              </w:rPr>
              <w:t>SATA 6G configuration</w:t>
            </w:r>
          </w:p>
        </w:tc>
        <w:tc>
          <w:tcPr>
            <w:tcW w:type="dxa" w:w="1728"/>
          </w:tcPr>
          <w:p>
            <w:pPr/>
            <w:r>
              <w:t>SATA 6G configuration</w:t>
            </w:r>
            <w:r>
              <w:rPr>
                <w:rFonts w:ascii="Calibri" w:hAnsi="Calibri"/>
                <w:b/>
              </w:rPr>
              <w:t>SATA 6G configuration</w:t>
            </w:r>
          </w:p>
        </w:tc>
        <w:tc>
          <w:tcPr>
            <w:tcW w:type="dxa" w:w="1728"/>
          </w:tcPr>
          <w:p>
            <w:pPr/>
            <w:r>
              <w:t>SATA 6G configuration</w:t>
            </w:r>
            <w:r>
              <w:rPr>
                <w:rFonts w:ascii="Calibri" w:hAnsi="Calibri"/>
                <w:b/>
              </w:rPr>
              <w:t>SATA 6G configuration</w:t>
            </w:r>
          </w:p>
        </w:tc>
        <w:tc>
          <w:tcPr>
            <w:tcW w:type="dxa" w:w="1728"/>
          </w:tcPr>
          <w:p>
            <w:pPr/>
            <w:r>
              <w:t>SATA 6G configuration</w:t>
            </w:r>
            <w:r>
              <w:rPr>
                <w:rFonts w:ascii="Calibri" w:hAnsi="Calibri"/>
                <w:b/>
              </w:rPr>
              <w:t>SATA 6G configuration</w:t>
            </w:r>
          </w:p>
        </w:tc>
        <w:tc>
          <w:tcPr>
            <w:tcW w:type="dxa" w:w="1728"/>
          </w:tcPr>
          <w:p>
            <w:pPr/>
            <w:r>
              <w:t>SATA 6G configuration</w:t>
            </w:r>
            <w:r>
              <w:rPr>
                <w:rFonts w:ascii="Calibri" w:hAnsi="Calibri"/>
                <w:b/>
              </w:rPr>
              <w:t>SATA 6G configuration</w:t>
            </w:r>
          </w:p>
        </w:tc>
      </w:tr>
      <w:tr>
        <w:tc>
          <w:tcPr>
            <w:tcW w:type="dxa" w:w="1728"/>
          </w:tcPr>
          <w:p>
            <w:pPr/>
            <w:r>
              <w:t>RAID Function</w:t>
            </w:r>
            <w:r>
              <w:rPr>
                <w:rFonts w:ascii="Calibri" w:hAnsi="Calibri"/>
              </w:rPr>
              <w:t>RAID Function</w:t>
            </w:r>
          </w:p>
        </w:tc>
        <w:tc>
          <w:tcPr>
            <w:tcW w:type="dxa" w:w="1728"/>
          </w:tcPr>
          <w:p>
            <w:pPr/>
            <w:r>
              <w:t>Test Procedure</w:t>
            </w:r>
            <w:r>
              <w:rPr>
                <w:rFonts w:ascii="Calibri" w:hAnsi="Calibri"/>
              </w:rPr>
              <w:t>Test Procedure</w:t>
            </w:r>
          </w:p>
        </w:tc>
        <w:tc>
          <w:tcPr>
            <w:tcW w:type="dxa" w:w="1728"/>
          </w:tcPr>
          <w:p>
            <w:pPr/>
            <w:r>
              <w:t>Criteria</w:t>
            </w:r>
            <w:r>
              <w:rPr>
                <w:rFonts w:ascii="Calibri" w:hAnsi="Calibri"/>
              </w:rPr>
              <w:t>Criteria</w:t>
            </w:r>
          </w:p>
        </w:tc>
        <w:tc>
          <w:tcPr>
            <w:tcW w:type="dxa" w:w="1728"/>
          </w:tcPr>
          <w:p>
            <w:pPr/>
            <w:r>
              <w:t>Criteria</w:t>
            </w:r>
            <w:r>
              <w:rPr>
                <w:rFonts w:ascii="Calibri" w:hAnsi="Calibri"/>
              </w:rPr>
              <w:t>Criteria</w:t>
            </w:r>
          </w:p>
        </w:tc>
        <w:tc>
          <w:tcPr>
            <w:tcW w:type="dxa" w:w="1728"/>
          </w:tcPr>
          <w:p>
            <w:pPr/>
            <w:r>
              <w:t>Result</w:t>
            </w:r>
            <w:r>
              <w:rPr>
                <w:rFonts w:ascii="Calibri" w:hAnsi="Calibri"/>
              </w:rPr>
              <w:t>Result</w:t>
            </w:r>
          </w:p>
        </w:tc>
      </w:tr>
      <w:tr>
        <w:tc>
          <w:tcPr>
            <w:tcW w:type="dxa" w:w="1728"/>
          </w:tcPr>
          <w:p>
            <w:pPr/>
            <w:r>
              <w:t>"RAID Card"</w:t>
            </w:r>
            <w:r>
              <w:rPr>
                <w:rFonts w:ascii="Calibri" w:hAnsi="Calibri"/>
              </w:rPr>
              <w:t>"RAID Card"</w:t>
            </w:r>
          </w:p>
        </w:tc>
        <w:tc>
          <w:tcPr>
            <w:tcW w:type="dxa" w:w="1728"/>
          </w:tcPr>
          <w:p>
            <w:pPr/>
            <w:r>
              <w:t>Create a RAID 0 volume</w:t>
            </w:r>
            <w:r>
              <w:rPr>
                <w:rFonts w:ascii="Calibri" w:hAnsi="Calibri"/>
              </w:rPr>
              <w:t>Create a RAID 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1 volume</w:t>
            </w:r>
            <w:r>
              <w:rPr>
                <w:rFonts w:ascii="Calibri" w:hAnsi="Calibri"/>
              </w:rPr>
              <w:t>Create a RAID 1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5 volume</w:t>
            </w:r>
            <w:r>
              <w:rPr>
                <w:rFonts w:ascii="Calibri" w:hAnsi="Calibri"/>
              </w:rPr>
              <w:t>Create a RAID 5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6 volume</w:t>
            </w:r>
            <w:r>
              <w:rPr>
                <w:rFonts w:ascii="Calibri" w:hAnsi="Calibri"/>
              </w:rPr>
              <w:t>Create a RAID 6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00 volume</w:t>
            </w:r>
            <w:r>
              <w:rPr>
                <w:rFonts w:ascii="Calibri" w:hAnsi="Calibri"/>
              </w:rPr>
              <w:t>Create a RAID 00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10 volume</w:t>
            </w:r>
            <w:r>
              <w:rPr>
                <w:rFonts w:ascii="Calibri" w:hAnsi="Calibri"/>
              </w:rPr>
              <w:t>Create a RAID 10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50 volume</w:t>
            </w:r>
            <w:r>
              <w:rPr>
                <w:rFonts w:ascii="Calibri" w:hAnsi="Calibri"/>
              </w:rPr>
              <w:t>Create a RAID 50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Create a RAID 60 volume</w:t>
            </w:r>
            <w:r>
              <w:rPr>
                <w:rFonts w:ascii="Calibri" w:hAnsi="Calibri"/>
              </w:rPr>
              <w:t>Create a RAID 60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0 volume</w:t>
            </w:r>
            <w:r>
              <w:rPr>
                <w:rFonts w:ascii="Calibri" w:hAnsi="Calibri"/>
              </w:rPr>
              <w:t>Remove a RAID 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1 volume</w:t>
            </w:r>
            <w:r>
              <w:rPr>
                <w:rFonts w:ascii="Calibri" w:hAnsi="Calibri"/>
              </w:rPr>
              <w:t>Remove a RAID 1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5 volume</w:t>
            </w:r>
            <w:r>
              <w:rPr>
                <w:rFonts w:ascii="Calibri" w:hAnsi="Calibri"/>
              </w:rPr>
              <w:t>Remove a RAID 5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6 volume</w:t>
            </w:r>
            <w:r>
              <w:rPr>
                <w:rFonts w:ascii="Calibri" w:hAnsi="Calibri"/>
              </w:rPr>
              <w:t>Remove a RAID 6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00 volume</w:t>
            </w:r>
            <w:r>
              <w:rPr>
                <w:rFonts w:ascii="Calibri" w:hAnsi="Calibri"/>
              </w:rPr>
              <w:t>Remove a RAID 00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10 volume</w:t>
            </w:r>
            <w:r>
              <w:rPr>
                <w:rFonts w:ascii="Calibri" w:hAnsi="Calibri"/>
              </w:rPr>
              <w:t>Remove a RAID 10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50 volume</w:t>
            </w:r>
            <w:r>
              <w:rPr>
                <w:rFonts w:ascii="Calibri" w:hAnsi="Calibri"/>
              </w:rPr>
              <w:t>Remove a RAID 50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Remove a RAID 60 volume</w:t>
            </w:r>
            <w:r>
              <w:rPr>
                <w:rFonts w:ascii="Calibri" w:hAnsi="Calibri"/>
              </w:rPr>
              <w:t>Remove a RAID 60 volume</w:t>
            </w:r>
          </w:p>
        </w:tc>
        <w:tc>
          <w:tcPr>
            <w:tcW w:type="dxa" w:w="1728"/>
          </w:tcPr>
          <w:p>
            <w:pPr/>
            <w:r>
              <w:t>The RAID function can work properly.</w:t>
            </w:r>
            <w:r>
              <w:rPr>
                <w:rFonts w:ascii="Calibri" w:hAnsi="Calibri"/>
              </w:rPr>
              <w:t>The RAID function can work properly.</w:t>
            </w:r>
          </w:p>
        </w:tc>
        <w:tc>
          <w:tcPr>
            <w:tcW w:type="dxa" w:w="1728"/>
          </w:tcPr>
          <w:p>
            <w:pPr/>
            <w:r>
              <w:t>The RAID function can work properly.</w:t>
            </w:r>
            <w:r>
              <w:rPr>
                <w:rFonts w:ascii="Calibri" w:hAnsi="Calibri"/>
              </w:rPr>
              <w:t>The RAID function can work properly.</w:t>
            </w:r>
          </w:p>
        </w:tc>
        <w:tc>
          <w:tcPr>
            <w:tcW w:type="dxa" w:w="1728"/>
          </w:tcPr>
          <w:p>
            <w:pPr/>
            <w:r/>
          </w:p>
        </w:tc>
      </w:tr>
      <w:tr>
        <w:tc>
          <w:tcPr>
            <w:tcW w:type="dxa" w:w="1728"/>
          </w:tcPr>
          <w:p>
            <w:pPr/>
            <w:r>
              <w:t>"RAID Card"</w:t>
            </w:r>
            <w:r>
              <w:rPr>
                <w:rFonts w:ascii="Calibri" w:hAnsi="Calibri"/>
              </w:rPr>
              <w:t>"RAID Card"</w:t>
            </w:r>
          </w:p>
        </w:tc>
        <w:tc>
          <w:tcPr>
            <w:tcW w:type="dxa" w:w="1728"/>
          </w:tcPr>
          <w:p>
            <w:pPr/>
            <w:r>
              <w:t>Rebuild a RAID 1 volume</w:t>
            </w:r>
            <w:r>
              <w:rPr>
                <w:rFonts w:ascii="Calibri" w:hAnsi="Calibri"/>
              </w:rPr>
              <w:t>Rebuild a RAID 1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Rebuild a RAID 5 volume</w:t>
            </w:r>
            <w:r>
              <w:rPr>
                <w:rFonts w:ascii="Calibri" w:hAnsi="Calibri"/>
              </w:rPr>
              <w:t>Rebuild a RAID 5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Rebuild a RAID 6 volume</w:t>
            </w:r>
            <w:r>
              <w:rPr>
                <w:rFonts w:ascii="Calibri" w:hAnsi="Calibri"/>
              </w:rPr>
              <w:t>Rebuild a RAID 6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Rebuild a RAID 10 volume</w:t>
            </w:r>
            <w:r>
              <w:rPr>
                <w:rFonts w:ascii="Calibri" w:hAnsi="Calibri"/>
              </w:rPr>
              <w:t>Rebuild a RAID 10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Rebuild a RAID 50 volume</w:t>
            </w:r>
            <w:r>
              <w:rPr>
                <w:rFonts w:ascii="Calibri" w:hAnsi="Calibri"/>
              </w:rPr>
              <w:t>Rebuild a RAID 50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Rebuild a RAID 60 volume</w:t>
            </w:r>
            <w:r>
              <w:rPr>
                <w:rFonts w:ascii="Calibri" w:hAnsi="Calibri"/>
              </w:rPr>
              <w:t>Rebuild a RAID 60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0 volume</w:t>
            </w:r>
            <w:r>
              <w:rPr>
                <w:rFonts w:ascii="Calibri" w:hAnsi="Calibri"/>
                <w:color w:val="000000"/>
              </w:rPr>
              <w:t>Full initialization a RAID 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1 volume</w:t>
            </w:r>
            <w:r>
              <w:rPr>
                <w:rFonts w:ascii="Calibri" w:hAnsi="Calibri"/>
                <w:color w:val="000000"/>
              </w:rPr>
              <w:t>Full initialization a RAID 1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5 volume</w:t>
            </w:r>
            <w:r>
              <w:rPr>
                <w:rFonts w:ascii="Calibri" w:hAnsi="Calibri"/>
                <w:color w:val="000000"/>
              </w:rPr>
              <w:t>Full initialization a RAID 5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6 volume</w:t>
            </w:r>
            <w:r>
              <w:rPr>
                <w:rFonts w:ascii="Calibri" w:hAnsi="Calibri"/>
                <w:color w:val="000000"/>
              </w:rPr>
              <w:t>Full initialization a RAID 6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00 volume</w:t>
            </w:r>
            <w:r>
              <w:rPr>
                <w:rFonts w:ascii="Calibri" w:hAnsi="Calibri"/>
                <w:color w:val="000000"/>
              </w:rPr>
              <w:t>Full initialization a RAID 00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10 volume</w:t>
            </w:r>
            <w:r>
              <w:rPr>
                <w:rFonts w:ascii="Calibri" w:hAnsi="Calibri"/>
                <w:color w:val="000000"/>
              </w:rPr>
              <w:t>Full initialization a RAID 10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50 volume</w:t>
            </w:r>
            <w:r>
              <w:rPr>
                <w:rFonts w:ascii="Calibri" w:hAnsi="Calibri"/>
                <w:color w:val="000000"/>
              </w:rPr>
              <w:t>Full initialization a RAID 50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Full initialization a RAID 60 volume</w:t>
            </w:r>
            <w:r>
              <w:rPr>
                <w:rFonts w:ascii="Calibri" w:hAnsi="Calibri"/>
                <w:color w:val="000000"/>
              </w:rPr>
              <w:t>Full initialization a RAID 60 volume</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t>The RAID function can work properly.</w:t>
              <w:br/>
              <w:br/>
              <w:t>Check Item:</w:t>
              <w:br/>
              <w:t>GUI:</w:t>
              <w:br/>
              <w:t>1. Fan Status</w:t>
              <w:br/>
              <w:t>2. Temp Status</w:t>
              <w:br/>
              <w:br/>
              <w:t>CLI:(read)</w:t>
              <w:br/>
              <w:t>1. sg_ses --page=0x2</w:t>
              <w:br/>
              <w:t>2. sg_ses --page=0x7</w:t>
            </w:r>
            <w:r>
              <w:rPr>
                <w:rFonts w:ascii="Calibri" w:hAnsi="Calibri"/>
              </w:rPr>
              <w:t>The RAID function can work properly.</w:t>
            </w:r>
            <w:r>
              <w:rPr>
                <w:rFonts w:ascii="Calibri" w:hAnsi="Calibri"/>
              </w:rPr>
              <w:br/>
            </w:r>
            <w:r>
              <w:rPr>
                <w:rFonts w:ascii="Calibri" w:hAnsi="Calibri"/>
              </w:rPr>
              <w:br/>
              <w:t>Check Item:</w:t>
            </w:r>
            <w:r>
              <w:rPr>
                <w:rFonts w:ascii="Calibri" w:hAnsi="Calibri"/>
              </w:rPr>
              <w:br/>
            </w:r>
            <w:r>
              <w:rPr>
                <w:rFonts w:ascii="Calibri" w:hAnsi="Calibri"/>
              </w:rPr>
              <w:t>GUI:</w:t>
            </w:r>
            <w:r>
              <w:rPr>
                <w:rFonts w:ascii="Calibri" w:hAnsi="Calibri"/>
              </w:rPr>
              <w:br/>
              <w:t>1. Fan Status</w:t>
            </w:r>
            <w:r>
              <w:rPr>
                <w:rFonts w:ascii="Calibri" w:hAnsi="Calibri"/>
              </w:rPr>
              <w:br/>
              <w:t>2. Temp Status</w:t>
            </w:r>
            <w:r>
              <w:rPr>
                <w:rFonts w:ascii="Calibri" w:hAnsi="Calibri"/>
              </w:rPr>
              <w:br/>
            </w:r>
            <w:r>
              <w:rPr>
                <w:rFonts w:ascii="Calibri" w:hAnsi="Calibri"/>
              </w:rPr>
              <w:br/>
              <w:t>CLI:(read)</w:t>
            </w:r>
            <w:r>
              <w:rPr>
                <w:rFonts w:ascii="Calibri" w:hAnsi="Calibri"/>
              </w:rPr>
              <w:br/>
              <w:t>1. sg_ses --page=0x2</w:t>
            </w:r>
            <w:r>
              <w:rPr>
                <w:rFonts w:ascii="Calibri" w:hAnsi="Calibri"/>
              </w:rPr>
              <w:br/>
              <w:t>2. sg_ses --page=0x7</w:t>
            </w:r>
          </w:p>
        </w:tc>
        <w:tc>
          <w:tcPr>
            <w:tcW w:type="dxa" w:w="1728"/>
          </w:tcPr>
          <w:p>
            <w:pPr/>
            <w:r/>
          </w:p>
        </w:tc>
      </w:tr>
      <w:tr>
        <w:tc>
          <w:tcPr>
            <w:tcW w:type="dxa" w:w="1728"/>
          </w:tcPr>
          <w:p>
            <w:pPr/>
            <w:r>
              <w:t>"RAID Card"</w:t>
            </w:r>
            <w:r>
              <w:rPr>
                <w:rFonts w:ascii="Calibri" w:hAnsi="Calibri"/>
              </w:rPr>
              <w:t>"RAID Card"</w:t>
            </w:r>
          </w:p>
        </w:tc>
        <w:tc>
          <w:tcPr>
            <w:tcW w:type="dxa" w:w="1728"/>
          </w:tcPr>
          <w:p>
            <w:pPr/>
            <w:r>
              <w:t>Failover function (Primary Hub EXP)</w:t>
            </w:r>
            <w:r>
              <w:rPr>
                <w:rFonts w:ascii="Calibri" w:hAnsi="Calibri"/>
                <w:color w:val="000000"/>
              </w:rPr>
              <w:t>Failover function (Primary Hub EXP)</w:t>
            </w:r>
          </w:p>
        </w:tc>
        <w:tc>
          <w:tcPr>
            <w:tcW w:type="dxa" w:w="1728"/>
          </w:tcPr>
          <w:p>
            <w:pPr/>
            <w:r>
              <w:t>Plug in/unplug Cable</w:t>
              <w:br/>
              <w:t>is working properly</w:t>
            </w:r>
            <w:r>
              <w:rPr>
                <w:rFonts w:ascii="Calibri" w:hAnsi="Calibri"/>
              </w:rPr>
              <w:t>Plug in/unplug Cable</w:t>
            </w:r>
            <w:r>
              <w:rPr>
                <w:rFonts w:ascii="Calibri" w:hAnsi="Calibri"/>
              </w:rPr>
              <w:br/>
              <w:t>is working properly</w:t>
            </w:r>
          </w:p>
        </w:tc>
        <w:tc>
          <w:tcPr>
            <w:tcW w:type="dxa" w:w="1728"/>
          </w:tcPr>
          <w:p>
            <w:pPr/>
            <w:r>
              <w:t>Plug in/unplug Cable</w:t>
              <w:br/>
              <w:t>is working properly</w:t>
            </w:r>
            <w:r>
              <w:rPr>
                <w:rFonts w:ascii="Calibri" w:hAnsi="Calibri"/>
              </w:rPr>
              <w:t>Plug in/unplug Cable</w:t>
            </w:r>
            <w:r>
              <w:rPr>
                <w:rFonts w:ascii="Calibri" w:hAnsi="Calibri"/>
              </w:rPr>
              <w:br/>
              <w:t>is working properly</w:t>
            </w:r>
          </w:p>
        </w:tc>
        <w:tc>
          <w:tcPr>
            <w:tcW w:type="dxa" w:w="1728"/>
          </w:tcPr>
          <w:p>
            <w:pPr/>
            <w:r/>
          </w:p>
        </w:tc>
      </w:tr>
      <w:tr>
        <w:tc>
          <w:tcPr>
            <w:tcW w:type="dxa" w:w="1728"/>
          </w:tcPr>
          <w:p>
            <w:pPr/>
            <w:r>
              <w:t>"RAID Card"</w:t>
            </w:r>
            <w:r>
              <w:rPr>
                <w:rFonts w:ascii="Calibri" w:hAnsi="Calibri"/>
              </w:rPr>
              <w:t>"RAID Card"</w:t>
            </w:r>
          </w:p>
        </w:tc>
        <w:tc>
          <w:tcPr>
            <w:tcW w:type="dxa" w:w="1728"/>
          </w:tcPr>
          <w:p>
            <w:pPr/>
            <w:r>
              <w:t>Failover function (Secondary Hub EXP)</w:t>
            </w:r>
            <w:r>
              <w:rPr>
                <w:rFonts w:ascii="Calibri" w:hAnsi="Calibri"/>
                <w:color w:val="000000"/>
              </w:rPr>
              <w:t>Failover function (Secondary Hub EXP)</w:t>
            </w:r>
          </w:p>
        </w:tc>
        <w:tc>
          <w:tcPr>
            <w:tcW w:type="dxa" w:w="1728"/>
          </w:tcPr>
          <w:p>
            <w:pPr/>
            <w:r>
              <w:t>Plug in/unplug Cable</w:t>
              <w:br/>
              <w:t>is working properly</w:t>
            </w:r>
            <w:r>
              <w:rPr>
                <w:rFonts w:ascii="Calibri" w:hAnsi="Calibri"/>
              </w:rPr>
              <w:t>Plug in/unplug Cable</w:t>
            </w:r>
            <w:r>
              <w:rPr>
                <w:rFonts w:ascii="Calibri" w:hAnsi="Calibri"/>
              </w:rPr>
              <w:br/>
              <w:t>is working properly</w:t>
            </w:r>
          </w:p>
        </w:tc>
        <w:tc>
          <w:tcPr>
            <w:tcW w:type="dxa" w:w="1728"/>
          </w:tcPr>
          <w:p>
            <w:pPr/>
            <w:r>
              <w:t>Plug in/unplug Cable</w:t>
              <w:br/>
              <w:t>is working properly</w:t>
            </w:r>
            <w:r>
              <w:rPr>
                <w:rFonts w:ascii="Calibri" w:hAnsi="Calibri"/>
              </w:rPr>
              <w:t>Plug in/unplug Cable</w:t>
            </w:r>
            <w:r>
              <w:rPr>
                <w:rFonts w:ascii="Calibri" w:hAnsi="Calibri"/>
              </w:rPr>
              <w:br/>
              <w:t>is working properly</w:t>
            </w:r>
          </w:p>
        </w:tc>
        <w:tc>
          <w:tcPr>
            <w:tcW w:type="dxa" w:w="1728"/>
          </w:tcPr>
          <w:p>
            <w:pPr/>
            <w:r/>
          </w:p>
        </w:tc>
      </w:tr>
      <w:tr>
        <w:tc>
          <w:tcPr>
            <w:tcW w:type="dxa" w:w="1728"/>
          </w:tcPr>
          <w:p>
            <w:pPr/>
            <w:r>
              <w:t>"RAID Card"</w:t>
            </w:r>
            <w:r>
              <w:rPr>
                <w:rFonts w:ascii="Calibri" w:hAnsi="Calibri"/>
                <w:color w:val="000000"/>
              </w:rPr>
              <w:t>"RAID Card"</w:t>
            </w:r>
          </w:p>
        </w:tc>
        <w:tc>
          <w:tcPr>
            <w:tcW w:type="dxa" w:w="1728"/>
          </w:tcPr>
          <w:p>
            <w:pPr/>
            <w:r>
              <w:t>S.M.A.R.T. status verify</w:t>
            </w:r>
            <w:r>
              <w:rPr>
                <w:rFonts w:ascii="Calibri" w:hAnsi="Calibri"/>
                <w:color w:val="000000"/>
              </w:rPr>
              <w:t>S.M.A.R.T. status verify</w:t>
            </w:r>
          </w:p>
        </w:tc>
        <w:tc>
          <w:tcPr>
            <w:tcW w:type="dxa" w:w="1728"/>
          </w:tcPr>
          <w:p>
            <w:pPr/>
            <w:r>
              <w:t>Check SMART error HDD if warning/alarm work properly</w:t>
            </w:r>
            <w:r>
              <w:rPr>
                <w:rFonts w:ascii="Calibri" w:hAnsi="Calibri"/>
              </w:rPr>
              <w:t>Check SMART error HDD if warning/alarm work properly</w:t>
            </w:r>
          </w:p>
        </w:tc>
        <w:tc>
          <w:tcPr>
            <w:tcW w:type="dxa" w:w="1728"/>
          </w:tcPr>
          <w:p>
            <w:pPr/>
            <w:r>
              <w:t>Check SMART error HDD if warning/alarm work properly</w:t>
            </w:r>
            <w:r>
              <w:rPr>
                <w:rFonts w:ascii="Calibri" w:hAnsi="Calibri"/>
              </w:rPr>
              <w:t>Check SMART error HDD if warning/alarm work properly</w:t>
            </w:r>
          </w:p>
        </w:tc>
        <w:tc>
          <w:tcPr>
            <w:tcW w:type="dxa" w:w="1728"/>
          </w:tcPr>
          <w:p>
            <w:pPr/>
            <w:r/>
          </w:p>
        </w:tc>
      </w:tr>
      <w:tr>
        <w:tc>
          <w:tcPr>
            <w:tcW w:type="dxa" w:w="1728"/>
          </w:tcPr>
          <w:p>
            <w:pPr/>
            <w:r>
              <w:t>"RAID Card"</w:t>
            </w:r>
            <w:r>
              <w:rPr>
                <w:rFonts w:ascii="Calibri" w:hAnsi="Calibri"/>
                <w:color w:val="000000"/>
              </w:rPr>
              <w:t>"RAID Card"</w:t>
            </w:r>
          </w:p>
        </w:tc>
        <w:tc>
          <w:tcPr>
            <w:tcW w:type="dxa" w:w="1728"/>
          </w:tcPr>
          <w:p>
            <w:pPr/>
            <w:r>
              <w:t>S.M.A.R.T. status verify</w:t>
            </w:r>
            <w:r>
              <w:rPr>
                <w:rFonts w:ascii="Calibri" w:hAnsi="Calibri"/>
                <w:color w:val="000000"/>
              </w:rPr>
              <w:t>S.M.A.R.T. status verify</w:t>
            </w:r>
          </w:p>
        </w:tc>
        <w:tc>
          <w:tcPr>
            <w:tcW w:type="dxa" w:w="1728"/>
          </w:tcPr>
          <w:p>
            <w:pPr/>
            <w:r>
              <w:t>Check SMART error HDD if warning/alarm work properly</w:t>
            </w:r>
            <w:r>
              <w:rPr>
                <w:rFonts w:ascii="Calibri" w:hAnsi="Calibri"/>
              </w:rPr>
              <w:t>Check SMART error HDD if warning/alarm work properly</w:t>
            </w:r>
          </w:p>
        </w:tc>
        <w:tc>
          <w:tcPr>
            <w:tcW w:type="dxa" w:w="1728"/>
          </w:tcPr>
          <w:p>
            <w:pPr/>
            <w:r>
              <w:t>Check SMART error HDD if warning/alarm work properly</w:t>
            </w:r>
            <w:r>
              <w:rPr>
                <w:rFonts w:ascii="Calibri" w:hAnsi="Calibri"/>
              </w:rPr>
              <w:t>Check SMART error HDD if warning/alarm work properly</w:t>
            </w:r>
          </w:p>
        </w:tc>
        <w:tc>
          <w:tcPr>
            <w:tcW w:type="dxa" w:w="1728"/>
          </w:tcPr>
          <w:p>
            <w:pP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pPr>
              <w:pStyle w:val="Heading1"/>
            </w:pPr>
            <w:r>
              <w:t>5. HBA Card Test</w:t>
            </w:r>
            <w:r>
              <w:rPr>
                <w:rFonts w:ascii="Calibri" w:hAnsi="Calibri"/>
                <w:sz w:val="32"/>
              </w:rPr>
              <w:t>5.</w:t>
            </w:r>
            <w:r>
              <w:rPr>
                <w:rFonts w:ascii="Calibri" w:hAnsi="Calibri"/>
                <w:sz w:val="32"/>
              </w:rPr>
              <w:t xml:space="preserve"> HBA Card Test</w:t>
            </w:r>
          </w:p>
        </w:tc>
        <w:tc>
          <w:tcPr>
            <w:tcW w:type="dxa" w:w="1728"/>
          </w:tcPr>
          <w:p>
            <w:pPr>
              <w:pStyle w:val="Heading1"/>
            </w:pPr>
            <w:r>
              <w:t>5. HBA Card Test</w:t>
            </w:r>
            <w:r>
              <w:rPr>
                <w:rFonts w:ascii="Calibri" w:hAnsi="Calibri"/>
                <w:sz w:val="32"/>
              </w:rPr>
              <w:t>5.</w:t>
            </w:r>
            <w:r>
              <w:rPr>
                <w:rFonts w:ascii="Calibri" w:hAnsi="Calibri"/>
                <w:sz w:val="32"/>
              </w:rPr>
              <w:t xml:space="preserve"> HBA Card Test</w:t>
            </w:r>
          </w:p>
        </w:tc>
        <w:tc>
          <w:tcPr>
            <w:tcW w:type="dxa" w:w="1728"/>
          </w:tcPr>
          <w:p>
            <w:pPr>
              <w:pStyle w:val="Heading1"/>
            </w:pPr>
            <w:r>
              <w:t>5. HBA Card Test</w:t>
            </w:r>
            <w:r>
              <w:rPr>
                <w:rFonts w:ascii="Calibri" w:hAnsi="Calibri"/>
                <w:sz w:val="32"/>
              </w:rPr>
              <w:t>5.</w:t>
            </w:r>
            <w:r>
              <w:rPr>
                <w:rFonts w:ascii="Calibri" w:hAnsi="Calibri"/>
                <w:sz w:val="32"/>
              </w:rPr>
              <w:t xml:space="preserve"> HBA Card Test</w:t>
            </w:r>
          </w:p>
        </w:tc>
        <w:tc>
          <w:tcPr>
            <w:tcW w:type="dxa" w:w="1728"/>
          </w:tcPr>
          <w:p>
            <w:pPr>
              <w:pStyle w:val="Heading1"/>
            </w:pPr>
            <w:r>
              <w:t>5. HBA Card Test</w:t>
            </w:r>
            <w:r>
              <w:rPr>
                <w:rFonts w:ascii="Calibri" w:hAnsi="Calibri"/>
                <w:sz w:val="32"/>
              </w:rPr>
              <w:t>5.</w:t>
            </w:r>
            <w:r>
              <w:rPr>
                <w:rFonts w:ascii="Calibri" w:hAnsi="Calibri"/>
                <w:sz w:val="32"/>
              </w:rPr>
              <w:t xml:space="preserve"> HBA Card Test</w:t>
            </w:r>
          </w:p>
        </w:tc>
        <w:tc>
          <w:tcPr>
            <w:tcW w:type="dxa" w:w="1728"/>
          </w:tcPr>
          <w:p>
            <w:pPr>
              <w:pStyle w:val="Heading1"/>
            </w:pPr>
            <w:r>
              <w:t>5. HBA Card Test</w:t>
            </w:r>
            <w:r>
              <w:rPr>
                <w:rFonts w:ascii="Calibri" w:hAnsi="Calibri"/>
                <w:sz w:val="32"/>
              </w:rPr>
              <w:t>5.</w:t>
            </w:r>
            <w:r>
              <w:rPr>
                <w:rFonts w:ascii="Calibri" w:hAnsi="Calibri"/>
                <w:sz w:val="32"/>
              </w:rPr>
              <w:t xml:space="preserve"> HBA Card Test</w:t>
            </w:r>
          </w:p>
        </w:tc>
      </w:tr>
      <w:tr>
        <w:tc>
          <w:tcPr>
            <w:tcW w:type="dxa" w:w="1728"/>
          </w:tcPr>
          <w:p>
            <w:pPr/>
            <w:r>
              <w:t>HBA Card</w:t>
            </w:r>
            <w:r>
              <w:rPr>
                <w:rFonts w:ascii="Calibri" w:hAnsi="Calibri"/>
              </w:rPr>
              <w:t>HBA Card</w:t>
            </w:r>
          </w:p>
        </w:tc>
        <w:tc>
          <w:tcPr>
            <w:tcW w:type="dxa" w:w="1728"/>
          </w:tcPr>
          <w:p>
            <w:pPr/>
            <w:r/>
            <w:r>
              <w:rPr>
                <w:rFonts w:ascii="Calibri" w:hAnsi="Calibri"/>
              </w:rPr>
              <w:t xml:space="preserve">　</w:t>
            </w:r>
          </w:p>
        </w:tc>
        <w:tc>
          <w:tcPr>
            <w:tcW w:type="dxa" w:w="1728"/>
          </w:tcPr>
          <w:p>
            <w:pPr/>
            <w:r>
              <w:t>Driver</w:t>
            </w:r>
            <w:r>
              <w:rPr>
                <w:rFonts w:ascii="Calibri" w:hAnsi="Calibri"/>
              </w:rPr>
              <w:t>Driver</w:t>
            </w:r>
          </w:p>
        </w:tc>
        <w:tc>
          <w:tcPr>
            <w:tcW w:type="dxa" w:w="1728"/>
          </w:tcPr>
          <w:p>
            <w:pPr/>
            <w:r/>
            <w:r>
              <w:rPr>
                <w:rFonts w:ascii="Calibri" w:hAnsi="Calibri"/>
                <w:color w:val="000000"/>
              </w:rPr>
              <w:t xml:space="preserve">　</w:t>
            </w:r>
          </w:p>
        </w:tc>
        <w:tc>
          <w:tcPr>
            <w:tcW w:type="dxa" w:w="1728"/>
          </w:tcPr>
          <w:p>
            <w:pPr/>
            <w:r/>
            <w:r>
              <w:rPr>
                <w:rFonts w:ascii="Calibri" w:hAnsi="Calibri"/>
                <w:color w:val="000000"/>
              </w:rPr>
              <w:t xml:space="preserve">　</w:t>
            </w:r>
          </w:p>
        </w:tc>
      </w:tr>
      <w:tr>
        <w:tc>
          <w:tcPr>
            <w:tcW w:type="dxa" w:w="1728"/>
          </w:tcPr>
          <w:p>
            <w:pPr/>
            <w:r>
              <w:t>Power Housing</w:t>
            </w:r>
            <w:r>
              <w:rPr>
                <w:rFonts w:ascii="Calibri" w:hAnsi="Calibri"/>
              </w:rPr>
              <w:t>Power Housing</w:t>
            </w:r>
          </w:p>
        </w:tc>
        <w:tc>
          <w:tcPr>
            <w:tcW w:type="dxa" w:w="1728"/>
          </w:tcPr>
          <w:p>
            <w:pPr/>
            <w:r/>
            <w:r>
              <w:rPr>
                <w:rFonts w:ascii="Calibri" w:hAnsi="Calibri"/>
              </w:rPr>
              <w:t xml:space="preserve">　</w:t>
            </w:r>
          </w:p>
        </w:tc>
        <w:tc>
          <w:tcPr>
            <w:tcW w:type="dxa" w:w="1728"/>
          </w:tcPr>
          <w:p>
            <w:pPr/>
            <w:r/>
            <w:r>
              <w:rPr>
                <w:rFonts w:ascii="Calibri" w:hAnsi="Calibri"/>
              </w:rPr>
              <w:t xml:space="preserve">　</w:t>
            </w:r>
          </w:p>
        </w:tc>
        <w:tc>
          <w:tcPr>
            <w:tcW w:type="dxa" w:w="1728"/>
          </w:tcPr>
          <w:p>
            <w:pPr/>
            <w:r/>
            <w:r>
              <w:rPr>
                <w:rFonts w:ascii="Calibri" w:hAnsi="Calibri"/>
              </w:rPr>
              <w:t xml:space="preserve">　</w:t>
            </w:r>
          </w:p>
        </w:tc>
        <w:tc>
          <w:tcPr>
            <w:tcW w:type="dxa" w:w="1728"/>
          </w:tcPr>
          <w:p>
            <w:pPr/>
            <w:r/>
            <w:r>
              <w:rPr>
                <w:rFonts w:ascii="Calibri" w:hAnsi="Calibri"/>
              </w:rPr>
              <w:t xml:space="preserve">　</w:t>
            </w:r>
          </w:p>
        </w:tc>
      </w:tr>
      <w:tr>
        <w:tc>
          <w:tcPr>
            <w:tcW w:type="dxa" w:w="1728"/>
          </w:tcPr>
          <w:p>
            <w:pPr/>
            <w:r>
              <w:t>Power Module</w:t>
            </w:r>
            <w:r>
              <w:rPr>
                <w:rFonts w:ascii="Calibri" w:hAnsi="Calibri"/>
              </w:rPr>
              <w:t>Power Module</w:t>
            </w:r>
          </w:p>
        </w:tc>
        <w:tc>
          <w:tcPr>
            <w:tcW w:type="dxa" w:w="1728"/>
          </w:tcPr>
          <w:p>
            <w:pPr/>
            <w:r/>
            <w:r>
              <w:rPr>
                <w:rFonts w:ascii="Calibri" w:hAnsi="Calibri"/>
              </w:rPr>
              <w:t xml:space="preserve">　</w:t>
            </w:r>
          </w:p>
        </w:tc>
        <w:tc>
          <w:tcPr>
            <w:tcW w:type="dxa" w:w="1728"/>
          </w:tcPr>
          <w:p>
            <w:pPr/>
            <w:r/>
            <w:r>
              <w:rPr>
                <w:rFonts w:ascii="Calibri" w:hAnsi="Calibri"/>
              </w:rPr>
              <w:t xml:space="preserve">　</w:t>
            </w:r>
          </w:p>
        </w:tc>
        <w:tc>
          <w:tcPr>
            <w:tcW w:type="dxa" w:w="1728"/>
          </w:tcPr>
          <w:p>
            <w:pPr/>
            <w:r/>
            <w:r>
              <w:rPr>
                <w:rFonts w:ascii="Calibri" w:hAnsi="Calibri"/>
              </w:rPr>
              <w:t xml:space="preserve">　</w:t>
            </w:r>
          </w:p>
        </w:tc>
        <w:tc>
          <w:tcPr>
            <w:tcW w:type="dxa" w:w="1728"/>
          </w:tcPr>
          <w:p>
            <w:pPr/>
            <w:r/>
            <w:r>
              <w:rPr>
                <w:rFonts w:ascii="Calibri" w:hAnsi="Calibri"/>
              </w:rPr>
              <w:t xml:space="preserve">　</w:t>
            </w:r>
          </w:p>
        </w:tc>
      </w:tr>
      <w:tr>
        <w:tc>
          <w:tcPr>
            <w:tcW w:type="dxa" w:w="1728"/>
          </w:tcPr>
          <w:p>
            <w:pPr>
              <w:pStyle w:val="Heading2"/>
            </w:pPr>
            <w:r>
              <w:t>5.1 "HBA Card" with SAS 12G HDD Config</w:t>
            </w:r>
            <w:r>
              <w:rPr>
                <w:rFonts w:ascii="Calibri" w:hAnsi="Calibri"/>
                <w:sz w:val="28"/>
              </w:rPr>
              <w:t>5</w:t>
            </w:r>
            <w:r>
              <w:rPr>
                <w:rFonts w:ascii="Calibri" w:hAnsi="Calibri"/>
                <w:sz w:val="28"/>
              </w:rPr>
              <w:t>.1 "HBA Card" with SAS 12G HDD Config</w:t>
            </w:r>
            <w:r>
              <w:rPr>
                <w:rFonts w:ascii="Calibri" w:hAnsi="Calibri"/>
                <w:sz w:val="28"/>
              </w:rPr>
              <w:t xml:space="preserve">　</w:t>
            </w:r>
          </w:p>
        </w:tc>
        <w:tc>
          <w:tcPr>
            <w:tcW w:type="dxa" w:w="1728"/>
          </w:tcPr>
          <w:p>
            <w:pPr>
              <w:pStyle w:val="Heading2"/>
            </w:pPr>
            <w:r>
              <w:t>5.1 "HBA Card" with SAS 12G HDD Config</w:t>
            </w:r>
            <w:r>
              <w:rPr>
                <w:rFonts w:ascii="Calibri" w:hAnsi="Calibri"/>
                <w:sz w:val="28"/>
              </w:rPr>
              <w:t>5</w:t>
            </w:r>
            <w:r>
              <w:rPr>
                <w:rFonts w:ascii="Calibri" w:hAnsi="Calibri"/>
                <w:sz w:val="28"/>
              </w:rPr>
              <w:t>.1 "HBA Card" with SAS 12G HDD Config</w:t>
            </w:r>
            <w:r>
              <w:rPr>
                <w:rFonts w:ascii="Calibri" w:hAnsi="Calibri"/>
                <w:sz w:val="28"/>
              </w:rPr>
              <w:t xml:space="preserve">　</w:t>
            </w:r>
          </w:p>
        </w:tc>
        <w:tc>
          <w:tcPr>
            <w:tcW w:type="dxa" w:w="1728"/>
          </w:tcPr>
          <w:p>
            <w:pPr>
              <w:pStyle w:val="Heading2"/>
            </w:pPr>
            <w:r>
              <w:t>5.1 "HBA Card" with SAS 12G HDD Config</w:t>
            </w:r>
            <w:r>
              <w:rPr>
                <w:rFonts w:ascii="Calibri" w:hAnsi="Calibri"/>
                <w:sz w:val="28"/>
              </w:rPr>
              <w:t>5</w:t>
            </w:r>
            <w:r>
              <w:rPr>
                <w:rFonts w:ascii="Calibri" w:hAnsi="Calibri"/>
                <w:sz w:val="28"/>
              </w:rPr>
              <w:t>.1 "HBA Card" with SAS 12G HDD Config</w:t>
            </w:r>
            <w:r>
              <w:rPr>
                <w:rFonts w:ascii="Calibri" w:hAnsi="Calibri"/>
                <w:sz w:val="28"/>
              </w:rPr>
              <w:t xml:space="preserve">　</w:t>
            </w:r>
          </w:p>
        </w:tc>
        <w:tc>
          <w:tcPr>
            <w:tcW w:type="dxa" w:w="1728"/>
          </w:tcPr>
          <w:p>
            <w:pPr>
              <w:pStyle w:val="Heading2"/>
            </w:pPr>
            <w:r>
              <w:t>5.1 "HBA Card" with SAS 12G HDD Config</w:t>
            </w:r>
            <w:r>
              <w:rPr>
                <w:rFonts w:ascii="Calibri" w:hAnsi="Calibri"/>
                <w:sz w:val="28"/>
              </w:rPr>
              <w:t>5</w:t>
            </w:r>
            <w:r>
              <w:rPr>
                <w:rFonts w:ascii="Calibri" w:hAnsi="Calibri"/>
                <w:sz w:val="28"/>
              </w:rPr>
              <w:t>.1 "HBA Card" with SAS 12G HDD Config</w:t>
            </w:r>
            <w:r>
              <w:rPr>
                <w:rFonts w:ascii="Calibri" w:hAnsi="Calibri"/>
                <w:sz w:val="28"/>
              </w:rPr>
              <w:t xml:space="preserve">　</w:t>
            </w:r>
          </w:p>
        </w:tc>
        <w:tc>
          <w:tcPr>
            <w:tcW w:type="dxa" w:w="1728"/>
          </w:tcPr>
          <w:p>
            <w:pPr>
              <w:pStyle w:val="Heading2"/>
            </w:pPr>
            <w:r>
              <w:t>5.1 "HBA Card" with SAS 12G HDD Config</w:t>
            </w:r>
            <w:r>
              <w:rPr>
                <w:rFonts w:ascii="Calibri" w:hAnsi="Calibri"/>
                <w:sz w:val="28"/>
              </w:rPr>
              <w:t>5</w:t>
            </w:r>
            <w:r>
              <w:rPr>
                <w:rFonts w:ascii="Calibri" w:hAnsi="Calibri"/>
                <w:sz w:val="28"/>
              </w:rPr>
              <w:t>.1 "HBA Card" with SAS 12G HDD Config</w:t>
            </w:r>
            <w:r>
              <w:rPr>
                <w:rFonts w:ascii="Calibri" w:hAnsi="Calibri"/>
                <w:sz w:val="28"/>
              </w:rPr>
              <w:t xml:space="preserve">　</w:t>
            </w:r>
          </w:p>
        </w:tc>
      </w:tr>
      <w:tr>
        <w:tc>
          <w:tcPr>
            <w:tcW w:type="dxa" w:w="1728"/>
          </w:tcPr>
          <w:p>
            <w:pPr/>
            <w:r>
              <w:t>SAS 12G configuration</w:t>
            </w:r>
            <w:r>
              <w:rPr>
                <w:rFonts w:ascii="Calibri" w:hAnsi="Calibri"/>
                <w:b/>
              </w:rPr>
              <w:t>SAS 12G configuration</w:t>
            </w:r>
          </w:p>
        </w:tc>
        <w:tc>
          <w:tcPr>
            <w:tcW w:type="dxa" w:w="1728"/>
          </w:tcPr>
          <w:p>
            <w:pPr/>
            <w:r>
              <w:t>SAS 12G configuration</w:t>
            </w:r>
            <w:r>
              <w:rPr>
                <w:rFonts w:ascii="Calibri" w:hAnsi="Calibri"/>
                <w:b/>
              </w:rPr>
              <w:t>SAS 12G configuration</w:t>
            </w:r>
          </w:p>
        </w:tc>
        <w:tc>
          <w:tcPr>
            <w:tcW w:type="dxa" w:w="1728"/>
          </w:tcPr>
          <w:p>
            <w:pPr/>
            <w:r>
              <w:t>SAS 12G configuration</w:t>
            </w:r>
            <w:r>
              <w:rPr>
                <w:rFonts w:ascii="Calibri" w:hAnsi="Calibri"/>
                <w:b/>
              </w:rPr>
              <w:t>SAS 12G configuration</w:t>
            </w:r>
          </w:p>
        </w:tc>
        <w:tc>
          <w:tcPr>
            <w:tcW w:type="dxa" w:w="1728"/>
          </w:tcPr>
          <w:p>
            <w:pPr/>
            <w:r>
              <w:t>SAS 12G configuration</w:t>
            </w:r>
            <w:r>
              <w:rPr>
                <w:rFonts w:ascii="Calibri" w:hAnsi="Calibri"/>
                <w:b/>
              </w:rPr>
              <w:t>SAS 12G configuration</w:t>
            </w:r>
          </w:p>
        </w:tc>
        <w:tc>
          <w:tcPr>
            <w:tcW w:type="dxa" w:w="1728"/>
          </w:tcPr>
          <w:p>
            <w:pPr/>
            <w:r>
              <w:t>SAS 12G configuration</w:t>
            </w:r>
            <w:r>
              <w:rPr>
                <w:rFonts w:ascii="Calibri" w:hAnsi="Calibri"/>
                <w:b/>
              </w:rPr>
              <w:t>SAS 12G configuration</w:t>
            </w:r>
          </w:p>
        </w:tc>
      </w:tr>
      <w:tr>
        <w:tc>
          <w:tcPr>
            <w:tcW w:type="dxa" w:w="1728"/>
          </w:tcPr>
          <w:p>
            <w:pPr/>
            <w:r>
              <w:t>HBA Function</w:t>
            </w:r>
            <w:r>
              <w:rPr>
                <w:rFonts w:ascii="Calibri" w:hAnsi="Calibri"/>
              </w:rPr>
              <w:t>HBA Function</w:t>
            </w:r>
          </w:p>
        </w:tc>
        <w:tc>
          <w:tcPr>
            <w:tcW w:type="dxa" w:w="1728"/>
          </w:tcPr>
          <w:p>
            <w:pPr/>
            <w:r>
              <w:t>Test Procedure</w:t>
            </w:r>
            <w:r>
              <w:rPr>
                <w:rFonts w:ascii="Calibri" w:hAnsi="Calibri"/>
              </w:rPr>
              <w:t>Test Procedure</w:t>
            </w:r>
          </w:p>
        </w:tc>
        <w:tc>
          <w:tcPr>
            <w:tcW w:type="dxa" w:w="1728"/>
          </w:tcPr>
          <w:p>
            <w:pPr/>
            <w:r>
              <w:t>Criteria</w:t>
            </w:r>
            <w:r>
              <w:rPr>
                <w:rFonts w:ascii="Calibri" w:hAnsi="Calibri"/>
              </w:rPr>
              <w:t>Criteria</w:t>
            </w:r>
          </w:p>
        </w:tc>
        <w:tc>
          <w:tcPr>
            <w:tcW w:type="dxa" w:w="1728"/>
          </w:tcPr>
          <w:p>
            <w:pPr/>
            <w:r>
              <w:t>Criteria</w:t>
            </w:r>
            <w:r>
              <w:rPr>
                <w:rFonts w:ascii="Calibri" w:hAnsi="Calibri"/>
              </w:rPr>
              <w:t>Criteria</w:t>
            </w:r>
          </w:p>
        </w:tc>
        <w:tc>
          <w:tcPr>
            <w:tcW w:type="dxa" w:w="1728"/>
          </w:tcPr>
          <w:p>
            <w:pPr/>
            <w:r>
              <w:t>Result</w:t>
            </w:r>
            <w:r>
              <w:rPr>
                <w:rFonts w:ascii="Calibri" w:hAnsi="Calibri"/>
              </w:rPr>
              <w:t>Result</w:t>
            </w:r>
          </w:p>
        </w:tc>
      </w:tr>
      <w:tr>
        <w:tc>
          <w:tcPr>
            <w:tcW w:type="dxa" w:w="1728"/>
          </w:tcPr>
          <w:p>
            <w:pPr/>
            <w:r>
              <w:t>"HBA Card"</w:t>
            </w:r>
            <w:r>
              <w:rPr>
                <w:rFonts w:ascii="Calibri" w:hAnsi="Calibri"/>
              </w:rPr>
              <w:t>"HBA Card"</w:t>
            </w:r>
          </w:p>
        </w:tc>
        <w:tc>
          <w:tcPr>
            <w:tcW w:type="dxa" w:w="1728"/>
          </w:tcPr>
          <w:p>
            <w:pPr/>
            <w:r>
              <w:t>Perform "HBA Card" BIOS utility to verify HDD information.</w:t>
            </w:r>
            <w:r>
              <w:rPr>
                <w:rFonts w:ascii="Calibri" w:hAnsi="Calibri"/>
              </w:rPr>
              <w:t>Perform "HBA Card" BIOS utility to verify HDD information.</w:t>
            </w:r>
          </w:p>
        </w:tc>
        <w:tc>
          <w:tcPr>
            <w:tcW w:type="dxa" w:w="1728"/>
          </w:tcPr>
          <w:p>
            <w:pPr/>
            <w:r>
              <w:t>All hard drives can be detected by "HBA Card" BIOS utility.</w:t>
            </w:r>
            <w:r>
              <w:rPr>
                <w:rFonts w:ascii="Calibri" w:hAnsi="Calibri"/>
              </w:rPr>
              <w:t>All hard drives can be detected by "HBA Card" BIOS utility.</w:t>
            </w:r>
          </w:p>
        </w:tc>
        <w:tc>
          <w:tcPr>
            <w:tcW w:type="dxa" w:w="1728"/>
          </w:tcPr>
          <w:p>
            <w:pPr/>
            <w:r>
              <w:t>All hard drives can be detected by "HBA Card" BIOS utility.</w:t>
            </w:r>
            <w:r>
              <w:rPr>
                <w:rFonts w:ascii="Calibri" w:hAnsi="Calibri"/>
              </w:rPr>
              <w:t>All hard drives can be detected by "HBA Card" BIOS utility.</w:t>
            </w:r>
          </w:p>
        </w:tc>
        <w:tc>
          <w:tcPr>
            <w:tcW w:type="dxa" w:w="1728"/>
          </w:tcPr>
          <w:p>
            <w:pPr/>
            <w:r/>
          </w:p>
        </w:tc>
      </w:tr>
      <w:tr>
        <w:tc>
          <w:tcPr>
            <w:tcW w:type="dxa" w:w="1728"/>
          </w:tcPr>
          <w:p>
            <w:pPr/>
            <w:r>
              <w:t>"HBA Card"</w:t>
            </w:r>
            <w:r>
              <w:rPr>
                <w:rFonts w:ascii="Calibri" w:hAnsi="Calibri"/>
              </w:rPr>
              <w:t>"HBA Card"</w:t>
            </w:r>
          </w:p>
        </w:tc>
        <w:tc>
          <w:tcPr>
            <w:tcW w:type="dxa" w:w="1728"/>
          </w:tcPr>
          <w:p>
            <w:pPr/>
            <w:r>
              <w:t>Perform Disk management of OS to verify HDD information.</w:t>
            </w:r>
            <w:r>
              <w:rPr>
                <w:rFonts w:ascii="Calibri" w:hAnsi="Calibri"/>
              </w:rPr>
              <w:t>Perform Disk management of OS to verify HDD information.</w:t>
            </w:r>
          </w:p>
        </w:tc>
        <w:tc>
          <w:tcPr>
            <w:tcW w:type="dxa" w:w="1728"/>
          </w:tcPr>
          <w:p>
            <w:pPr/>
            <w:r>
              <w:t>All hard drives can be detected by OS Disk management.</w:t>
            </w:r>
            <w:r>
              <w:rPr>
                <w:rFonts w:ascii="Calibri" w:hAnsi="Calibri"/>
              </w:rPr>
              <w:t>All hard drives can be detected by OS Disk management.</w:t>
            </w:r>
          </w:p>
        </w:tc>
        <w:tc>
          <w:tcPr>
            <w:tcW w:type="dxa" w:w="1728"/>
          </w:tcPr>
          <w:p>
            <w:pPr/>
            <w:r>
              <w:t>All hard drives can be detected by OS Disk management.</w:t>
            </w:r>
            <w:r>
              <w:rPr>
                <w:rFonts w:ascii="Calibri" w:hAnsi="Calibri"/>
              </w:rPr>
              <w:t>All hard drives can be detected by OS Disk management.</w:t>
            </w:r>
          </w:p>
        </w:tc>
        <w:tc>
          <w:tcPr>
            <w:tcW w:type="dxa" w:w="1728"/>
          </w:tcPr>
          <w:p>
            <w:pPr/>
            <w:r/>
          </w:p>
        </w:tc>
      </w:tr>
      <w:tr>
        <w:tc>
          <w:tcPr>
            <w:tcW w:type="dxa" w:w="1728"/>
          </w:tcPr>
          <w:p>
            <w:pPr/>
            <w:r>
              <w:t>"HBA Card"</w:t>
            </w:r>
            <w:r>
              <w:rPr>
                <w:rFonts w:ascii="Calibri" w:hAnsi="Calibri"/>
              </w:rPr>
              <w:t>"HBA Card"</w:t>
            </w:r>
          </w:p>
        </w:tc>
        <w:tc>
          <w:tcPr>
            <w:tcW w:type="dxa" w:w="1728"/>
          </w:tcPr>
          <w:p>
            <w:pPr/>
            <w:r>
              <w:t>After stress test verify enclosure information.</w:t>
            </w:r>
            <w:r>
              <w:rPr>
                <w:rFonts w:ascii="Calibri" w:hAnsi="Calibri"/>
              </w:rPr>
              <w:t xml:space="preserve">After </w:t>
            </w:r>
            <w:r>
              <w:rPr>
                <w:rFonts w:ascii="Calibri" w:hAnsi="Calibri"/>
              </w:rPr>
              <w:t>stress</w:t>
            </w:r>
            <w:r>
              <w:rPr>
                <w:rFonts w:ascii="Calibri" w:hAnsi="Calibri"/>
              </w:rPr>
              <w:t xml:space="preserve"> test verify </w:t>
            </w:r>
            <w:r>
              <w:rPr>
                <w:rFonts w:ascii="Calibri" w:hAnsi="Calibri"/>
              </w:rPr>
              <w:t>enclosure</w:t>
            </w:r>
            <w:r>
              <w:rPr>
                <w:rFonts w:ascii="Calibri" w:hAnsi="Calibri"/>
              </w:rPr>
              <w:t xml:space="preserve"> information.</w:t>
            </w:r>
          </w:p>
        </w:tc>
        <w:tc>
          <w:tcPr>
            <w:tcW w:type="dxa" w:w="1728"/>
          </w:tcPr>
          <w:p>
            <w:pPr/>
            <w:r>
              <w:t>Check Item: (CLI read)</w:t>
              <w:br/>
              <w:t>1. sg_ses --page=0x2</w:t>
              <w:br/>
              <w:t>2. sg_ses --page=0x7</w:t>
            </w:r>
            <w:r>
              <w:rPr>
                <w:rFonts w:ascii="Calibri" w:hAnsi="Calibri"/>
              </w:rPr>
              <w:t>Check Item:</w:t>
            </w:r>
            <w:r>
              <w:rPr>
                <w:rFonts w:ascii="Calibri" w:hAnsi="Calibri"/>
              </w:rPr>
              <w:t xml:space="preserve"> </w:t>
            </w:r>
            <w:r>
              <w:rPr>
                <w:rFonts w:ascii="Calibri" w:hAnsi="Calibri"/>
              </w:rPr>
              <w:t>(CLI read)</w:t>
            </w:r>
            <w:r>
              <w:rPr>
                <w:rFonts w:ascii="Calibri" w:hAnsi="Calibri"/>
              </w:rPr>
              <w:br/>
              <w:t xml:space="preserve">1. </w:t>
            </w:r>
            <w:r>
              <w:rPr>
                <w:rFonts w:ascii="Calibri" w:hAnsi="Calibri"/>
              </w:rPr>
              <w:t>sg_ses --page=0x2</w:t>
            </w:r>
            <w:r>
              <w:rPr>
                <w:rFonts w:ascii="Calibri" w:hAnsi="Calibri"/>
              </w:rPr>
              <w:br/>
              <w:t>2. sg_ses --page=0x7</w:t>
            </w:r>
          </w:p>
        </w:tc>
        <w:tc>
          <w:tcPr>
            <w:tcW w:type="dxa" w:w="1728"/>
          </w:tcPr>
          <w:p>
            <w:pPr/>
            <w:r>
              <w:t>Check Item: (CLI read)</w:t>
              <w:br/>
              <w:t>1. sg_ses --page=0x2</w:t>
              <w:br/>
              <w:t>2. sg_ses --page=0x7</w:t>
            </w:r>
            <w:r>
              <w:rPr>
                <w:rFonts w:ascii="Calibri" w:hAnsi="Calibri"/>
              </w:rPr>
              <w:t>Check Item:</w:t>
            </w:r>
            <w:r>
              <w:rPr>
                <w:rFonts w:ascii="Calibri" w:hAnsi="Calibri"/>
              </w:rPr>
              <w:t xml:space="preserve"> </w:t>
            </w:r>
            <w:r>
              <w:rPr>
                <w:rFonts w:ascii="Calibri" w:hAnsi="Calibri"/>
              </w:rPr>
              <w:t>(CLI read)</w:t>
            </w:r>
            <w:r>
              <w:rPr>
                <w:rFonts w:ascii="Calibri" w:hAnsi="Calibri"/>
              </w:rPr>
              <w:br/>
              <w:t xml:space="preserve">1. </w:t>
            </w:r>
            <w:r>
              <w:rPr>
                <w:rFonts w:ascii="Calibri" w:hAnsi="Calibri"/>
              </w:rPr>
              <w:t>sg_ses --page=0x2</w:t>
            </w:r>
            <w:r>
              <w:rPr>
                <w:rFonts w:ascii="Calibri" w:hAnsi="Calibri"/>
              </w:rPr>
              <w:br/>
              <w:t>2. sg_ses --page=0x7</w:t>
            </w:r>
          </w:p>
        </w:tc>
        <w:tc>
          <w:tcPr>
            <w:tcW w:type="dxa" w:w="1728"/>
          </w:tcPr>
          <w:p>
            <w:pPr/>
            <w:r/>
          </w:p>
        </w:tc>
      </w:tr>
      <w:tr>
        <w:tc>
          <w:tcPr>
            <w:tcW w:type="dxa" w:w="1728"/>
          </w:tcPr>
          <w:p>
            <w:pPr>
              <w:pStyle w:val="Heading2"/>
            </w:pPr>
            <w:r>
              <w:t>5.2 "HBA Card" with SAS 6G HDD Config</w:t>
            </w:r>
            <w:r>
              <w:rPr>
                <w:rFonts w:ascii="Calibri" w:hAnsi="Calibri"/>
                <w:sz w:val="28"/>
              </w:rPr>
              <w:t>5</w:t>
            </w:r>
            <w:r>
              <w:rPr>
                <w:rFonts w:ascii="Calibri" w:hAnsi="Calibri"/>
                <w:sz w:val="28"/>
              </w:rPr>
              <w:t>.2 "HBA Card" with SAS 6G HDD Config</w:t>
            </w:r>
          </w:p>
        </w:tc>
        <w:tc>
          <w:tcPr>
            <w:tcW w:type="dxa" w:w="1728"/>
          </w:tcPr>
          <w:p>
            <w:pPr>
              <w:pStyle w:val="Heading2"/>
            </w:pPr>
            <w:r>
              <w:t>5.2 "HBA Card" with SAS 6G HDD Config</w:t>
            </w:r>
            <w:r>
              <w:rPr>
                <w:rFonts w:ascii="Calibri" w:hAnsi="Calibri"/>
                <w:sz w:val="28"/>
              </w:rPr>
              <w:t>5</w:t>
            </w:r>
            <w:r>
              <w:rPr>
                <w:rFonts w:ascii="Calibri" w:hAnsi="Calibri"/>
                <w:sz w:val="28"/>
              </w:rPr>
              <w:t>.2 "HBA Card" with SAS 6G HDD Config</w:t>
            </w:r>
          </w:p>
        </w:tc>
        <w:tc>
          <w:tcPr>
            <w:tcW w:type="dxa" w:w="1728"/>
          </w:tcPr>
          <w:p>
            <w:pPr>
              <w:pStyle w:val="Heading2"/>
            </w:pPr>
            <w:r>
              <w:t>5.2 "HBA Card" with SAS 6G HDD Config</w:t>
            </w:r>
            <w:r>
              <w:rPr>
                <w:rFonts w:ascii="Calibri" w:hAnsi="Calibri"/>
                <w:sz w:val="28"/>
              </w:rPr>
              <w:t>5</w:t>
            </w:r>
            <w:r>
              <w:rPr>
                <w:rFonts w:ascii="Calibri" w:hAnsi="Calibri"/>
                <w:sz w:val="28"/>
              </w:rPr>
              <w:t>.2 "HBA Card" with SAS 6G HDD Config</w:t>
            </w:r>
          </w:p>
        </w:tc>
        <w:tc>
          <w:tcPr>
            <w:tcW w:type="dxa" w:w="1728"/>
          </w:tcPr>
          <w:p>
            <w:pPr>
              <w:pStyle w:val="Heading2"/>
            </w:pPr>
            <w:r>
              <w:t>5.2 "HBA Card" with SAS 6G HDD Config</w:t>
            </w:r>
            <w:r>
              <w:rPr>
                <w:rFonts w:ascii="Calibri" w:hAnsi="Calibri"/>
                <w:sz w:val="28"/>
              </w:rPr>
              <w:t>5</w:t>
            </w:r>
            <w:r>
              <w:rPr>
                <w:rFonts w:ascii="Calibri" w:hAnsi="Calibri"/>
                <w:sz w:val="28"/>
              </w:rPr>
              <w:t>.2 "HBA Card" with SAS 6G HDD Config</w:t>
            </w:r>
          </w:p>
        </w:tc>
        <w:tc>
          <w:tcPr>
            <w:tcW w:type="dxa" w:w="1728"/>
          </w:tcPr>
          <w:p>
            <w:pPr>
              <w:pStyle w:val="Heading2"/>
            </w:pPr>
            <w:r>
              <w:t>5.2 "HBA Card" with SAS 6G HDD Config</w:t>
            </w:r>
            <w:r>
              <w:rPr>
                <w:rFonts w:ascii="Calibri" w:hAnsi="Calibri"/>
                <w:sz w:val="28"/>
              </w:rPr>
              <w:t>5</w:t>
            </w:r>
            <w:r>
              <w:rPr>
                <w:rFonts w:ascii="Calibri" w:hAnsi="Calibri"/>
                <w:sz w:val="28"/>
              </w:rPr>
              <w:t>.2 "HBA Card" with SAS 6G HDD Config</w:t>
            </w:r>
          </w:p>
        </w:tc>
      </w:tr>
      <w:tr>
        <w:tc>
          <w:tcPr>
            <w:tcW w:type="dxa" w:w="1728"/>
          </w:tcPr>
          <w:p>
            <w:pPr/>
            <w:r>
              <w:t>SAS 6G configuration</w:t>
            </w:r>
            <w:r>
              <w:rPr>
                <w:rFonts w:ascii="Calibri" w:hAnsi="Calibri"/>
                <w:b/>
              </w:rPr>
              <w:t>SAS 6G configuration</w:t>
            </w:r>
          </w:p>
        </w:tc>
        <w:tc>
          <w:tcPr>
            <w:tcW w:type="dxa" w:w="1728"/>
          </w:tcPr>
          <w:p>
            <w:pPr/>
            <w:r>
              <w:t>SAS 6G configuration</w:t>
            </w:r>
            <w:r>
              <w:rPr>
                <w:rFonts w:ascii="Calibri" w:hAnsi="Calibri"/>
                <w:b/>
              </w:rPr>
              <w:t>SAS 6G configuration</w:t>
            </w:r>
          </w:p>
        </w:tc>
        <w:tc>
          <w:tcPr>
            <w:tcW w:type="dxa" w:w="1728"/>
          </w:tcPr>
          <w:p>
            <w:pPr/>
            <w:r>
              <w:t>SAS 6G configuration</w:t>
            </w:r>
            <w:r>
              <w:rPr>
                <w:rFonts w:ascii="Calibri" w:hAnsi="Calibri"/>
                <w:b/>
              </w:rPr>
              <w:t>SAS 6G configuration</w:t>
            </w:r>
          </w:p>
        </w:tc>
        <w:tc>
          <w:tcPr>
            <w:tcW w:type="dxa" w:w="1728"/>
          </w:tcPr>
          <w:p>
            <w:pPr/>
            <w:r>
              <w:t>SAS 6G configuration</w:t>
            </w:r>
            <w:r>
              <w:rPr>
                <w:rFonts w:ascii="Calibri" w:hAnsi="Calibri"/>
                <w:b/>
              </w:rPr>
              <w:t>SAS 6G configuration</w:t>
            </w:r>
          </w:p>
        </w:tc>
        <w:tc>
          <w:tcPr>
            <w:tcW w:type="dxa" w:w="1728"/>
          </w:tcPr>
          <w:p>
            <w:pPr/>
            <w:r>
              <w:t>SAS 6G configuration</w:t>
            </w:r>
            <w:r>
              <w:rPr>
                <w:rFonts w:ascii="Calibri" w:hAnsi="Calibri"/>
                <w:b/>
              </w:rPr>
              <w:t>SAS 6G configuration</w:t>
            </w:r>
          </w:p>
        </w:tc>
      </w:tr>
      <w:tr>
        <w:tc>
          <w:tcPr>
            <w:tcW w:type="dxa" w:w="1728"/>
          </w:tcPr>
          <w:p>
            <w:pPr/>
            <w:r>
              <w:t>HBA Function</w:t>
            </w:r>
            <w:r>
              <w:rPr>
                <w:rFonts w:ascii="Calibri" w:hAnsi="Calibri"/>
              </w:rPr>
              <w:t>HBA Function</w:t>
            </w:r>
          </w:p>
        </w:tc>
        <w:tc>
          <w:tcPr>
            <w:tcW w:type="dxa" w:w="1728"/>
          </w:tcPr>
          <w:p>
            <w:pPr/>
            <w:r>
              <w:t>Test Procedure</w:t>
            </w:r>
            <w:r>
              <w:rPr>
                <w:rFonts w:ascii="Calibri" w:hAnsi="Calibri"/>
              </w:rPr>
              <w:t>Test Procedure</w:t>
            </w:r>
          </w:p>
        </w:tc>
        <w:tc>
          <w:tcPr>
            <w:tcW w:type="dxa" w:w="1728"/>
          </w:tcPr>
          <w:p>
            <w:pPr/>
            <w:r>
              <w:t>Criteria</w:t>
            </w:r>
            <w:r>
              <w:rPr>
                <w:rFonts w:ascii="Calibri" w:hAnsi="Calibri"/>
              </w:rPr>
              <w:t>Criteria</w:t>
            </w:r>
          </w:p>
        </w:tc>
        <w:tc>
          <w:tcPr>
            <w:tcW w:type="dxa" w:w="1728"/>
          </w:tcPr>
          <w:p>
            <w:pPr/>
            <w:r>
              <w:t>Criteria</w:t>
            </w:r>
            <w:r>
              <w:rPr>
                <w:rFonts w:ascii="Calibri" w:hAnsi="Calibri"/>
              </w:rPr>
              <w:t>Criteria</w:t>
            </w:r>
          </w:p>
        </w:tc>
        <w:tc>
          <w:tcPr>
            <w:tcW w:type="dxa" w:w="1728"/>
          </w:tcPr>
          <w:p>
            <w:pPr/>
            <w:r>
              <w:t>Result</w:t>
            </w:r>
            <w:r>
              <w:rPr>
                <w:rFonts w:ascii="Calibri" w:hAnsi="Calibri"/>
              </w:rPr>
              <w:t>Result</w:t>
            </w:r>
          </w:p>
        </w:tc>
      </w:tr>
      <w:tr>
        <w:tc>
          <w:tcPr>
            <w:tcW w:type="dxa" w:w="1728"/>
          </w:tcPr>
          <w:p>
            <w:pPr/>
            <w:r>
              <w:t>"HBA Card"</w:t>
            </w:r>
            <w:r>
              <w:rPr>
                <w:rFonts w:ascii="Calibri" w:hAnsi="Calibri"/>
                <w:color w:val="000000"/>
              </w:rPr>
              <w:t>"HBA Card"</w:t>
            </w:r>
          </w:p>
        </w:tc>
        <w:tc>
          <w:tcPr>
            <w:tcW w:type="dxa" w:w="1728"/>
          </w:tcPr>
          <w:p>
            <w:pPr/>
            <w:r>
              <w:t>Perform "HBA Card" BIOS utility to verify HDD information.</w:t>
            </w:r>
            <w:r>
              <w:rPr>
                <w:rFonts w:ascii="Calibri" w:hAnsi="Calibri"/>
              </w:rPr>
              <w:t>Perform "HBA Card" BIOS utility to verify HDD information.</w:t>
            </w:r>
          </w:p>
        </w:tc>
        <w:tc>
          <w:tcPr>
            <w:tcW w:type="dxa" w:w="1728"/>
          </w:tcPr>
          <w:p>
            <w:pPr/>
            <w:r>
              <w:t>All hard drives can be detected by "HBA Card" BIOS utility.</w:t>
            </w:r>
            <w:r>
              <w:rPr>
                <w:rFonts w:ascii="Calibri" w:hAnsi="Calibri"/>
              </w:rPr>
              <w:t>All hard drives can be detected by "HBA Card" BIOS utility.</w:t>
            </w:r>
          </w:p>
        </w:tc>
        <w:tc>
          <w:tcPr>
            <w:tcW w:type="dxa" w:w="1728"/>
          </w:tcPr>
          <w:p>
            <w:pPr/>
            <w:r>
              <w:t>All hard drives can be detected by "HBA Card" BIOS utility.</w:t>
            </w:r>
            <w:r>
              <w:rPr>
                <w:rFonts w:ascii="Calibri" w:hAnsi="Calibri"/>
              </w:rPr>
              <w:t>All hard drives can be detected by "HBA Card" BIOS utility.</w:t>
            </w:r>
          </w:p>
        </w:tc>
        <w:tc>
          <w:tcPr>
            <w:tcW w:type="dxa" w:w="1728"/>
          </w:tcPr>
          <w:p>
            <w:pPr/>
            <w:r/>
          </w:p>
        </w:tc>
      </w:tr>
      <w:tr>
        <w:tc>
          <w:tcPr>
            <w:tcW w:type="dxa" w:w="1728"/>
          </w:tcPr>
          <w:p>
            <w:pPr/>
            <w:r>
              <w:t>"HBA Card"</w:t>
            </w:r>
            <w:r>
              <w:rPr>
                <w:rFonts w:ascii="Calibri" w:hAnsi="Calibri"/>
                <w:color w:val="000000"/>
              </w:rPr>
              <w:t>"HBA Card"</w:t>
            </w:r>
          </w:p>
        </w:tc>
        <w:tc>
          <w:tcPr>
            <w:tcW w:type="dxa" w:w="1728"/>
          </w:tcPr>
          <w:p>
            <w:pPr/>
            <w:r>
              <w:t>Perform Disk management of OS to verify HDD information.</w:t>
            </w:r>
            <w:r>
              <w:rPr>
                <w:rFonts w:ascii="Calibri" w:hAnsi="Calibri"/>
              </w:rPr>
              <w:t>Perform Disk management of OS to verify HDD information.</w:t>
            </w:r>
          </w:p>
        </w:tc>
        <w:tc>
          <w:tcPr>
            <w:tcW w:type="dxa" w:w="1728"/>
          </w:tcPr>
          <w:p>
            <w:pPr/>
            <w:r>
              <w:t>All hard drives can be detected by OS Disk management.</w:t>
            </w:r>
            <w:r>
              <w:rPr>
                <w:rFonts w:ascii="Calibri" w:hAnsi="Calibri"/>
              </w:rPr>
              <w:t>All hard drives can be detected by OS Disk management.</w:t>
            </w:r>
          </w:p>
        </w:tc>
        <w:tc>
          <w:tcPr>
            <w:tcW w:type="dxa" w:w="1728"/>
          </w:tcPr>
          <w:p>
            <w:pPr/>
            <w:r>
              <w:t>All hard drives can be detected by OS Disk management.</w:t>
            </w:r>
            <w:r>
              <w:rPr>
                <w:rFonts w:ascii="Calibri" w:hAnsi="Calibri"/>
              </w:rPr>
              <w:t>All hard drives can be detected by OS Disk management.</w:t>
            </w:r>
          </w:p>
        </w:tc>
        <w:tc>
          <w:tcPr>
            <w:tcW w:type="dxa" w:w="1728"/>
          </w:tcPr>
          <w:p>
            <w:pPr/>
            <w:r/>
          </w:p>
        </w:tc>
      </w:tr>
      <w:tr>
        <w:tc>
          <w:tcPr>
            <w:tcW w:type="dxa" w:w="1728"/>
          </w:tcPr>
          <w:p>
            <w:pPr/>
            <w:r>
              <w:t>"HBA Card"</w:t>
            </w:r>
            <w:r>
              <w:rPr>
                <w:rFonts w:ascii="Calibri" w:hAnsi="Calibri"/>
                <w:color w:val="000000"/>
              </w:rPr>
              <w:t>"HBA Card"</w:t>
            </w:r>
          </w:p>
        </w:tc>
        <w:tc>
          <w:tcPr>
            <w:tcW w:type="dxa" w:w="1728"/>
          </w:tcPr>
          <w:p>
            <w:pPr/>
            <w:r>
              <w:t>After stress test verify enclosure information.</w:t>
            </w:r>
            <w:r>
              <w:rPr>
                <w:rFonts w:ascii="Calibri" w:hAnsi="Calibri"/>
              </w:rPr>
              <w:t xml:space="preserve">After </w:t>
            </w:r>
            <w:r>
              <w:rPr>
                <w:rFonts w:ascii="Calibri" w:hAnsi="Calibri"/>
              </w:rPr>
              <w:t>stress</w:t>
            </w:r>
            <w:r>
              <w:rPr>
                <w:rFonts w:ascii="Calibri" w:hAnsi="Calibri"/>
              </w:rPr>
              <w:t xml:space="preserve"> test verify </w:t>
            </w:r>
            <w:r>
              <w:rPr>
                <w:rFonts w:ascii="Calibri" w:hAnsi="Calibri"/>
              </w:rPr>
              <w:t>enclosure</w:t>
            </w:r>
            <w:r>
              <w:rPr>
                <w:rFonts w:ascii="Calibri" w:hAnsi="Calibri"/>
              </w:rPr>
              <w:t xml:space="preserve"> information.</w:t>
            </w:r>
          </w:p>
        </w:tc>
        <w:tc>
          <w:tcPr>
            <w:tcW w:type="dxa" w:w="1728"/>
          </w:tcPr>
          <w:p>
            <w:pPr/>
            <w:r>
              <w:t>Check Item: (CLI read)</w:t>
              <w:br/>
              <w:t>1. sg_ses --page=0x2</w:t>
              <w:br/>
              <w:t>2. sg_ses --page=0x7</w:t>
            </w:r>
            <w:r>
              <w:rPr>
                <w:rFonts w:ascii="Calibri" w:hAnsi="Calibri"/>
              </w:rPr>
              <w:t>Check Item:</w:t>
            </w:r>
            <w:r>
              <w:rPr>
                <w:rFonts w:ascii="Calibri" w:hAnsi="Calibri"/>
              </w:rPr>
              <w:t xml:space="preserve"> </w:t>
            </w:r>
            <w:r>
              <w:rPr>
                <w:rFonts w:ascii="Calibri" w:hAnsi="Calibri"/>
              </w:rPr>
              <w:t>(CLI read)</w:t>
            </w:r>
            <w:r>
              <w:rPr>
                <w:rFonts w:ascii="Calibri" w:hAnsi="Calibri"/>
              </w:rPr>
              <w:br/>
              <w:t xml:space="preserve">1. </w:t>
            </w:r>
            <w:r>
              <w:rPr>
                <w:rFonts w:ascii="Calibri" w:hAnsi="Calibri"/>
              </w:rPr>
              <w:t>sg_ses --page=0x2</w:t>
            </w:r>
            <w:r>
              <w:rPr>
                <w:rFonts w:ascii="Calibri" w:hAnsi="Calibri"/>
              </w:rPr>
              <w:br/>
              <w:t>2. sg_ses --page=0x7</w:t>
            </w:r>
          </w:p>
        </w:tc>
        <w:tc>
          <w:tcPr>
            <w:tcW w:type="dxa" w:w="1728"/>
          </w:tcPr>
          <w:p>
            <w:pPr/>
            <w:r>
              <w:t>Check Item: (CLI read)</w:t>
              <w:br/>
              <w:t>1. sg_ses --page=0x2</w:t>
              <w:br/>
              <w:t>2. sg_ses --page=0x7</w:t>
            </w:r>
            <w:r>
              <w:rPr>
                <w:rFonts w:ascii="Calibri" w:hAnsi="Calibri"/>
              </w:rPr>
              <w:t>Check Item:</w:t>
            </w:r>
            <w:r>
              <w:rPr>
                <w:rFonts w:ascii="Calibri" w:hAnsi="Calibri"/>
              </w:rPr>
              <w:t xml:space="preserve"> </w:t>
            </w:r>
            <w:r>
              <w:rPr>
                <w:rFonts w:ascii="Calibri" w:hAnsi="Calibri"/>
              </w:rPr>
              <w:t>(CLI read)</w:t>
            </w:r>
            <w:r>
              <w:rPr>
                <w:rFonts w:ascii="Calibri" w:hAnsi="Calibri"/>
              </w:rPr>
              <w:br/>
              <w:t xml:space="preserve">1. </w:t>
            </w:r>
            <w:r>
              <w:rPr>
                <w:rFonts w:ascii="Calibri" w:hAnsi="Calibri"/>
              </w:rPr>
              <w:t>sg_ses --page=0x2</w:t>
            </w:r>
            <w:r>
              <w:rPr>
                <w:rFonts w:ascii="Calibri" w:hAnsi="Calibri"/>
              </w:rPr>
              <w:br/>
              <w:t>2. sg_ses --page=0x7</w:t>
            </w:r>
          </w:p>
        </w:tc>
        <w:tc>
          <w:tcPr>
            <w:tcW w:type="dxa" w:w="1728"/>
          </w:tcPr>
          <w:p>
            <w:pPr/>
            <w:r/>
          </w:p>
        </w:tc>
      </w:tr>
      <w:tr>
        <w:tc>
          <w:tcPr>
            <w:tcW w:type="dxa" w:w="1728"/>
          </w:tcPr>
          <w:p>
            <w:pPr>
              <w:pStyle w:val="Heading2"/>
            </w:pPr>
            <w:r>
              <w:t>5.3 "HBA Card" with SATA 6G HDD Config</w:t>
            </w:r>
            <w:r>
              <w:rPr>
                <w:rFonts w:ascii="Calibri" w:hAnsi="Calibri"/>
                <w:sz w:val="28"/>
              </w:rPr>
              <w:t>5</w:t>
            </w:r>
            <w:r>
              <w:rPr>
                <w:rFonts w:ascii="Calibri" w:hAnsi="Calibri"/>
                <w:sz w:val="28"/>
              </w:rPr>
              <w:t>.3 "HBA Card" with SATA 6G HDD Config</w:t>
            </w:r>
          </w:p>
        </w:tc>
        <w:tc>
          <w:tcPr>
            <w:tcW w:type="dxa" w:w="1728"/>
          </w:tcPr>
          <w:p>
            <w:pPr>
              <w:pStyle w:val="Heading2"/>
            </w:pPr>
            <w:r>
              <w:t>5.3 "HBA Card" with SATA 6G HDD Config</w:t>
            </w:r>
            <w:r>
              <w:rPr>
                <w:rFonts w:ascii="Calibri" w:hAnsi="Calibri"/>
                <w:sz w:val="28"/>
              </w:rPr>
              <w:t>5</w:t>
            </w:r>
            <w:r>
              <w:rPr>
                <w:rFonts w:ascii="Calibri" w:hAnsi="Calibri"/>
                <w:sz w:val="28"/>
              </w:rPr>
              <w:t>.3 "HBA Card" with SATA 6G HDD Config</w:t>
            </w:r>
          </w:p>
        </w:tc>
        <w:tc>
          <w:tcPr>
            <w:tcW w:type="dxa" w:w="1728"/>
          </w:tcPr>
          <w:p>
            <w:pPr>
              <w:pStyle w:val="Heading2"/>
            </w:pPr>
            <w:r>
              <w:t>5.3 "HBA Card" with SATA 6G HDD Config</w:t>
            </w:r>
            <w:r>
              <w:rPr>
                <w:rFonts w:ascii="Calibri" w:hAnsi="Calibri"/>
                <w:sz w:val="28"/>
              </w:rPr>
              <w:t>5</w:t>
            </w:r>
            <w:r>
              <w:rPr>
                <w:rFonts w:ascii="Calibri" w:hAnsi="Calibri"/>
                <w:sz w:val="28"/>
              </w:rPr>
              <w:t>.3 "HBA Card" with SATA 6G HDD Config</w:t>
            </w:r>
          </w:p>
        </w:tc>
        <w:tc>
          <w:tcPr>
            <w:tcW w:type="dxa" w:w="1728"/>
          </w:tcPr>
          <w:p>
            <w:pPr>
              <w:pStyle w:val="Heading2"/>
            </w:pPr>
            <w:r>
              <w:t>5.3 "HBA Card" with SATA 6G HDD Config</w:t>
            </w:r>
            <w:r>
              <w:rPr>
                <w:rFonts w:ascii="Calibri" w:hAnsi="Calibri"/>
                <w:sz w:val="28"/>
              </w:rPr>
              <w:t>5</w:t>
            </w:r>
            <w:r>
              <w:rPr>
                <w:rFonts w:ascii="Calibri" w:hAnsi="Calibri"/>
                <w:sz w:val="28"/>
              </w:rPr>
              <w:t>.3 "HBA Card" with SATA 6G HDD Config</w:t>
            </w:r>
          </w:p>
        </w:tc>
        <w:tc>
          <w:tcPr>
            <w:tcW w:type="dxa" w:w="1728"/>
          </w:tcPr>
          <w:p>
            <w:pPr>
              <w:pStyle w:val="Heading2"/>
            </w:pPr>
            <w:r>
              <w:t>5.3 "HBA Card" with SATA 6G HDD Config</w:t>
            </w:r>
            <w:r>
              <w:rPr>
                <w:rFonts w:ascii="Calibri" w:hAnsi="Calibri"/>
                <w:sz w:val="28"/>
              </w:rPr>
              <w:t>5</w:t>
            </w:r>
            <w:r>
              <w:rPr>
                <w:rFonts w:ascii="Calibri" w:hAnsi="Calibri"/>
                <w:sz w:val="28"/>
              </w:rPr>
              <w:t>.3 "HBA Card" with SATA 6G HDD Config</w:t>
            </w:r>
          </w:p>
        </w:tc>
      </w:tr>
      <w:tr>
        <w:tc>
          <w:tcPr>
            <w:tcW w:type="dxa" w:w="1728"/>
          </w:tcPr>
          <w:p>
            <w:pPr/>
            <w:r>
              <w:t>SATA 6G configuration</w:t>
            </w:r>
            <w:r>
              <w:rPr>
                <w:rFonts w:ascii="Calibri" w:hAnsi="Calibri"/>
                <w:b/>
              </w:rPr>
              <w:t>SATA 6G configuration</w:t>
            </w:r>
          </w:p>
        </w:tc>
        <w:tc>
          <w:tcPr>
            <w:tcW w:type="dxa" w:w="1728"/>
          </w:tcPr>
          <w:p>
            <w:pPr/>
            <w:r>
              <w:t>SATA 6G configuration</w:t>
            </w:r>
            <w:r>
              <w:rPr>
                <w:rFonts w:ascii="Calibri" w:hAnsi="Calibri"/>
                <w:b/>
              </w:rPr>
              <w:t>SATA 6G configuration</w:t>
            </w:r>
          </w:p>
        </w:tc>
        <w:tc>
          <w:tcPr>
            <w:tcW w:type="dxa" w:w="1728"/>
          </w:tcPr>
          <w:p>
            <w:pPr/>
            <w:r>
              <w:t>SATA 6G configuration</w:t>
            </w:r>
            <w:r>
              <w:rPr>
                <w:rFonts w:ascii="Calibri" w:hAnsi="Calibri"/>
                <w:b/>
              </w:rPr>
              <w:t>SATA 6G configuration</w:t>
            </w:r>
          </w:p>
        </w:tc>
        <w:tc>
          <w:tcPr>
            <w:tcW w:type="dxa" w:w="1728"/>
          </w:tcPr>
          <w:p>
            <w:pPr/>
            <w:r>
              <w:t>SATA 6G configuration</w:t>
            </w:r>
            <w:r>
              <w:rPr>
                <w:rFonts w:ascii="Calibri" w:hAnsi="Calibri"/>
                <w:b/>
              </w:rPr>
              <w:t>SATA 6G configuration</w:t>
            </w:r>
          </w:p>
        </w:tc>
        <w:tc>
          <w:tcPr>
            <w:tcW w:type="dxa" w:w="1728"/>
          </w:tcPr>
          <w:p>
            <w:pPr/>
            <w:r>
              <w:t>SATA 6G configuration</w:t>
            </w:r>
            <w:r>
              <w:rPr>
                <w:rFonts w:ascii="Calibri" w:hAnsi="Calibri"/>
                <w:b/>
              </w:rPr>
              <w:t>SATA 6G configuration</w:t>
            </w:r>
          </w:p>
        </w:tc>
      </w:tr>
      <w:tr>
        <w:tc>
          <w:tcPr>
            <w:tcW w:type="dxa" w:w="1728"/>
          </w:tcPr>
          <w:p>
            <w:pPr/>
            <w:r>
              <w:t>HBA Function</w:t>
            </w:r>
            <w:r>
              <w:rPr>
                <w:rFonts w:ascii="Calibri" w:hAnsi="Calibri"/>
              </w:rPr>
              <w:t>HBA Function</w:t>
            </w:r>
          </w:p>
        </w:tc>
        <w:tc>
          <w:tcPr>
            <w:tcW w:type="dxa" w:w="1728"/>
          </w:tcPr>
          <w:p>
            <w:pPr/>
            <w:r>
              <w:t>Test Procedure</w:t>
            </w:r>
            <w:r>
              <w:rPr>
                <w:rFonts w:ascii="Calibri" w:hAnsi="Calibri"/>
              </w:rPr>
              <w:t>Test Procedure</w:t>
            </w:r>
          </w:p>
        </w:tc>
        <w:tc>
          <w:tcPr>
            <w:tcW w:type="dxa" w:w="1728"/>
          </w:tcPr>
          <w:p>
            <w:pPr/>
            <w:r>
              <w:t>Criteria</w:t>
            </w:r>
            <w:r>
              <w:rPr>
                <w:rFonts w:ascii="Calibri" w:hAnsi="Calibri"/>
              </w:rPr>
              <w:t>Criteria</w:t>
            </w:r>
          </w:p>
        </w:tc>
        <w:tc>
          <w:tcPr>
            <w:tcW w:type="dxa" w:w="1728"/>
          </w:tcPr>
          <w:p>
            <w:pPr/>
            <w:r>
              <w:t>Criteria</w:t>
            </w:r>
            <w:r>
              <w:rPr>
                <w:rFonts w:ascii="Calibri" w:hAnsi="Calibri"/>
              </w:rPr>
              <w:t>Criteria</w:t>
            </w:r>
          </w:p>
        </w:tc>
        <w:tc>
          <w:tcPr>
            <w:tcW w:type="dxa" w:w="1728"/>
          </w:tcPr>
          <w:p>
            <w:pPr/>
            <w:r>
              <w:t>Result</w:t>
            </w:r>
            <w:r>
              <w:rPr>
                <w:rFonts w:ascii="Calibri" w:hAnsi="Calibri"/>
              </w:rPr>
              <w:t>Result</w:t>
            </w:r>
          </w:p>
        </w:tc>
      </w:tr>
      <w:tr>
        <w:tc>
          <w:tcPr>
            <w:tcW w:type="dxa" w:w="1728"/>
          </w:tcPr>
          <w:p>
            <w:pPr/>
            <w:r>
              <w:t>"HBA Card"</w:t>
            </w:r>
            <w:r>
              <w:rPr>
                <w:rFonts w:ascii="Calibri" w:hAnsi="Calibri"/>
                <w:color w:val="000000"/>
              </w:rPr>
              <w:t>"HBA Card"</w:t>
            </w:r>
          </w:p>
        </w:tc>
        <w:tc>
          <w:tcPr>
            <w:tcW w:type="dxa" w:w="1728"/>
          </w:tcPr>
          <w:p>
            <w:pPr/>
            <w:r>
              <w:t>Perform "HBA Card" BIOS utility to verify HDD information.</w:t>
            </w:r>
            <w:r>
              <w:rPr>
                <w:rFonts w:ascii="Calibri" w:hAnsi="Calibri"/>
              </w:rPr>
              <w:t>Perform "HBA Card" BIOS utility to verify HDD information.</w:t>
            </w:r>
          </w:p>
        </w:tc>
        <w:tc>
          <w:tcPr>
            <w:tcW w:type="dxa" w:w="1728"/>
          </w:tcPr>
          <w:p>
            <w:pPr/>
            <w:r>
              <w:t>All hard drives can be detected by "HBA Card" BIOS utility.</w:t>
            </w:r>
            <w:r>
              <w:rPr>
                <w:rFonts w:ascii="Calibri" w:hAnsi="Calibri"/>
              </w:rPr>
              <w:t>All hard drives can be detected by "HBA Card" BIOS utility.</w:t>
            </w:r>
          </w:p>
        </w:tc>
        <w:tc>
          <w:tcPr>
            <w:tcW w:type="dxa" w:w="1728"/>
          </w:tcPr>
          <w:p>
            <w:pPr/>
            <w:r>
              <w:t>All hard drives can be detected by "HBA Card" BIOS utility.</w:t>
            </w:r>
            <w:r>
              <w:rPr>
                <w:rFonts w:ascii="Calibri" w:hAnsi="Calibri"/>
              </w:rPr>
              <w:t>All hard drives can be detected by "HBA Card" BIOS utility.</w:t>
            </w:r>
          </w:p>
        </w:tc>
        <w:tc>
          <w:tcPr>
            <w:tcW w:type="dxa" w:w="1728"/>
          </w:tcPr>
          <w:p>
            <w:pPr/>
            <w:r/>
          </w:p>
        </w:tc>
      </w:tr>
      <w:tr>
        <w:tc>
          <w:tcPr>
            <w:tcW w:type="dxa" w:w="1728"/>
          </w:tcPr>
          <w:p>
            <w:pPr/>
            <w:r>
              <w:t>"HBA Card"</w:t>
            </w:r>
            <w:r>
              <w:rPr>
                <w:rFonts w:ascii="Calibri" w:hAnsi="Calibri"/>
                <w:color w:val="000000"/>
              </w:rPr>
              <w:t>"HBA Card"</w:t>
            </w:r>
          </w:p>
        </w:tc>
        <w:tc>
          <w:tcPr>
            <w:tcW w:type="dxa" w:w="1728"/>
          </w:tcPr>
          <w:p>
            <w:pPr/>
            <w:r>
              <w:t>Perform Disk management of OS to verify HDD information.</w:t>
            </w:r>
            <w:r>
              <w:rPr>
                <w:rFonts w:ascii="Calibri" w:hAnsi="Calibri"/>
              </w:rPr>
              <w:t>Perform Disk management of OS to verify HDD information.</w:t>
            </w:r>
          </w:p>
        </w:tc>
        <w:tc>
          <w:tcPr>
            <w:tcW w:type="dxa" w:w="1728"/>
          </w:tcPr>
          <w:p>
            <w:pPr/>
            <w:r>
              <w:t>All hard drives can be detected by OS Disk management.</w:t>
            </w:r>
            <w:r>
              <w:rPr>
                <w:rFonts w:ascii="Calibri" w:hAnsi="Calibri"/>
              </w:rPr>
              <w:t xml:space="preserve">All hard drives can be detected by OS Disk </w:t>
            </w:r>
            <w:r>
              <w:rPr>
                <w:rFonts w:ascii="Calibri" w:hAnsi="Calibri"/>
              </w:rPr>
              <w:t>management.</w:t>
            </w:r>
          </w:p>
        </w:tc>
        <w:tc>
          <w:tcPr>
            <w:tcW w:type="dxa" w:w="1728"/>
          </w:tcPr>
          <w:p>
            <w:pPr/>
            <w:r>
              <w:t>All hard drives can be detected by OS Disk management.</w:t>
            </w:r>
            <w:r>
              <w:rPr>
                <w:rFonts w:ascii="Calibri" w:hAnsi="Calibri"/>
              </w:rPr>
              <w:t xml:space="preserve">All hard drives can be detected by OS Disk </w:t>
            </w:r>
            <w:r>
              <w:rPr>
                <w:rFonts w:ascii="Calibri" w:hAnsi="Calibri"/>
              </w:rPr>
              <w:t>management.</w:t>
            </w:r>
          </w:p>
        </w:tc>
        <w:tc>
          <w:tcPr>
            <w:tcW w:type="dxa" w:w="1728"/>
          </w:tcPr>
          <w:p>
            <w:pPr/>
            <w:r/>
          </w:p>
        </w:tc>
      </w:tr>
      <w:tr>
        <w:tc>
          <w:tcPr>
            <w:tcW w:type="dxa" w:w="1728"/>
          </w:tcPr>
          <w:p>
            <w:pPr/>
            <w:r>
              <w:t>"HBA Card"</w:t>
            </w:r>
            <w:r>
              <w:rPr>
                <w:rFonts w:ascii="Calibri" w:hAnsi="Calibri"/>
                <w:color w:val="000000"/>
              </w:rPr>
              <w:t>"HBA Card"</w:t>
            </w:r>
          </w:p>
        </w:tc>
        <w:tc>
          <w:tcPr>
            <w:tcW w:type="dxa" w:w="1728"/>
          </w:tcPr>
          <w:p>
            <w:pPr/>
            <w:r>
              <w:t>After stress test verify enclosure information.</w:t>
            </w:r>
            <w:r>
              <w:rPr>
                <w:rFonts w:ascii="Calibri" w:hAnsi="Calibri"/>
              </w:rPr>
              <w:t xml:space="preserve">After </w:t>
            </w:r>
            <w:r>
              <w:rPr>
                <w:rFonts w:ascii="Calibri" w:hAnsi="Calibri"/>
              </w:rPr>
              <w:t>stress</w:t>
            </w:r>
            <w:r>
              <w:rPr>
                <w:rFonts w:ascii="Calibri" w:hAnsi="Calibri"/>
              </w:rPr>
              <w:t xml:space="preserve"> test verify </w:t>
            </w:r>
            <w:r>
              <w:rPr>
                <w:rFonts w:ascii="Calibri" w:hAnsi="Calibri"/>
              </w:rPr>
              <w:t>enclosure</w:t>
            </w:r>
            <w:r>
              <w:rPr>
                <w:rFonts w:ascii="Calibri" w:hAnsi="Calibri"/>
              </w:rPr>
              <w:t xml:space="preserve"> information.</w:t>
            </w:r>
          </w:p>
        </w:tc>
        <w:tc>
          <w:tcPr>
            <w:tcW w:type="dxa" w:w="1728"/>
          </w:tcPr>
          <w:p>
            <w:pPr/>
            <w:r>
              <w:t>Check Item: (CLI read)</w:t>
              <w:br/>
              <w:t>1. sg_ses --page=0x2</w:t>
              <w:br/>
              <w:t>2. sg_ses --page=0x7</w:t>
            </w:r>
            <w:r>
              <w:rPr>
                <w:rFonts w:ascii="Calibri" w:hAnsi="Calibri"/>
              </w:rPr>
              <w:t>Check Item:</w:t>
            </w:r>
            <w:r>
              <w:rPr>
                <w:rFonts w:ascii="Calibri" w:hAnsi="Calibri"/>
              </w:rPr>
              <w:t xml:space="preserve"> </w:t>
            </w:r>
            <w:r>
              <w:rPr>
                <w:rFonts w:ascii="Calibri" w:hAnsi="Calibri"/>
              </w:rPr>
              <w:t>(CLI read)</w:t>
            </w:r>
            <w:r>
              <w:rPr>
                <w:rFonts w:ascii="Calibri" w:hAnsi="Calibri"/>
              </w:rPr>
              <w:br/>
              <w:t xml:space="preserve">1. </w:t>
            </w:r>
            <w:r>
              <w:rPr>
                <w:rFonts w:ascii="Calibri" w:hAnsi="Calibri"/>
              </w:rPr>
              <w:t>sg_ses --page=0x2</w:t>
            </w:r>
            <w:r>
              <w:rPr>
                <w:rFonts w:ascii="Calibri" w:hAnsi="Calibri"/>
              </w:rPr>
              <w:br/>
              <w:t>2. sg_ses --page=0x7</w:t>
            </w:r>
          </w:p>
        </w:tc>
        <w:tc>
          <w:tcPr>
            <w:tcW w:type="dxa" w:w="1728"/>
          </w:tcPr>
          <w:p>
            <w:pPr/>
            <w:r>
              <w:t>Check Item: (CLI read)</w:t>
              <w:br/>
              <w:t>1. sg_ses --page=0x2</w:t>
              <w:br/>
              <w:t>2. sg_ses --page=0x7</w:t>
            </w:r>
            <w:r>
              <w:rPr>
                <w:rFonts w:ascii="Calibri" w:hAnsi="Calibri"/>
              </w:rPr>
              <w:t>Check Item:</w:t>
            </w:r>
            <w:r>
              <w:rPr>
                <w:rFonts w:ascii="Calibri" w:hAnsi="Calibri"/>
              </w:rPr>
              <w:t xml:space="preserve"> </w:t>
            </w:r>
            <w:r>
              <w:rPr>
                <w:rFonts w:ascii="Calibri" w:hAnsi="Calibri"/>
              </w:rPr>
              <w:t>(CLI read)</w:t>
            </w:r>
            <w:r>
              <w:rPr>
                <w:rFonts w:ascii="Calibri" w:hAnsi="Calibri"/>
              </w:rPr>
              <w:br/>
              <w:t xml:space="preserve">1. </w:t>
            </w:r>
            <w:r>
              <w:rPr>
                <w:rFonts w:ascii="Calibri" w:hAnsi="Calibri"/>
              </w:rPr>
              <w:t>sg_ses --page=0x2</w:t>
            </w:r>
            <w:r>
              <w:rPr>
                <w:rFonts w:ascii="Calibri" w:hAnsi="Calibri"/>
              </w:rPr>
              <w:br/>
              <w:t>2. sg_ses --page=0x7</w:t>
            </w:r>
          </w:p>
        </w:tc>
        <w:tc>
          <w:tcPr>
            <w:tcW w:type="dxa" w:w="1728"/>
          </w:tcPr>
          <w:p>
            <w:pPr/>
            <w:r/>
          </w:p>
        </w:tc>
      </w:tr>
    </w:tbl>
    <w:tbl>
      <w:tblPr>
        <w:tblW w:type="auto" w:w="0"/>
        <w:tblLook w:firstColumn="1" w:firstRow="1" w:lastColumn="0" w:lastRow="0" w:noHBand="0" w:noVBand="1" w:val="04A0"/>
      </w:tblPr>
      <w:tblGrid>
        <w:gridCol w:w="2880"/>
        <w:gridCol w:w="2880"/>
        <w:gridCol w:w="2880"/>
      </w:tblGrid>
      <w:tr>
        <w:tc>
          <w:tcPr>
            <w:tcW w:type="dxa" w:w="2880"/>
          </w:tcPr>
          <w:p>
            <w:pPr>
              <w:pStyle w:val="Heading1"/>
            </w:pPr>
            <w:r>
              <w:t>6. BMC Function Test</w:t>
            </w:r>
            <w:r>
              <w:rPr>
                <w:rFonts w:ascii="Calibri" w:hAnsi="Calibri"/>
                <w:sz w:val="32"/>
              </w:rPr>
              <w:t>6.</w:t>
            </w:r>
            <w:r>
              <w:rPr>
                <w:rFonts w:ascii="Calibri" w:hAnsi="Calibri"/>
                <w:sz w:val="32"/>
              </w:rPr>
              <w:t xml:space="preserve"> BMC Function Test</w:t>
            </w:r>
          </w:p>
        </w:tc>
        <w:tc>
          <w:tcPr>
            <w:tcW w:type="dxa" w:w="2880"/>
          </w:tcPr>
          <w:p>
            <w:pPr>
              <w:pStyle w:val="Heading1"/>
            </w:pPr>
            <w:r>
              <w:t>6. BMC Function Test</w:t>
            </w:r>
            <w:r>
              <w:rPr>
                <w:rFonts w:ascii="Calibri" w:hAnsi="Calibri"/>
                <w:sz w:val="32"/>
              </w:rPr>
              <w:t>6.</w:t>
            </w:r>
            <w:r>
              <w:rPr>
                <w:rFonts w:ascii="Calibri" w:hAnsi="Calibri"/>
                <w:sz w:val="32"/>
              </w:rPr>
              <w:t xml:space="preserve"> BMC Function Test</w:t>
            </w:r>
          </w:p>
        </w:tc>
        <w:tc>
          <w:tcPr>
            <w:tcW w:type="dxa" w:w="2880"/>
          </w:tcPr>
          <w:p>
            <w:pPr>
              <w:pStyle w:val="Heading1"/>
            </w:pPr>
            <w:r>
              <w:t>6. BMC Function Test</w:t>
            </w:r>
            <w:r>
              <w:rPr>
                <w:rFonts w:ascii="Calibri" w:hAnsi="Calibri"/>
                <w:sz w:val="32"/>
              </w:rPr>
              <w:t>6.</w:t>
            </w:r>
            <w:r>
              <w:rPr>
                <w:rFonts w:ascii="Calibri" w:hAnsi="Calibri"/>
                <w:sz w:val="32"/>
              </w:rPr>
              <w:t xml:space="preserve"> BMC Function Test</w:t>
            </w:r>
          </w:p>
        </w:tc>
      </w:tr>
      <w:tr>
        <w:tc>
          <w:tcPr>
            <w:tcW w:type="dxa" w:w="2880"/>
          </w:tcPr>
          <w:p>
            <w:pPr/>
            <w:r>
              <w:t>Item</w:t>
            </w:r>
            <w:r>
              <w:rPr>
                <w:rFonts w:ascii="Calibri" w:hAnsi="Calibri"/>
              </w:rPr>
              <w:t>Item</w:t>
            </w:r>
          </w:p>
        </w:tc>
        <w:tc>
          <w:tcPr>
            <w:tcW w:type="dxa" w:w="2880"/>
          </w:tcPr>
          <w:p>
            <w:pPr/>
            <w:r>
              <w:t>Vendor / Model</w:t>
            </w:r>
            <w:r>
              <w:rPr>
                <w:rFonts w:ascii="Calibri" w:hAnsi="Calibri"/>
              </w:rPr>
              <w:t>Vendor / Model</w:t>
            </w:r>
          </w:p>
        </w:tc>
        <w:tc>
          <w:tcPr>
            <w:tcW w:type="dxa" w:w="2880"/>
          </w:tcPr>
          <w:p>
            <w:pPr/>
            <w:r>
              <w:t>Detail</w:t>
            </w:r>
            <w:r>
              <w:rPr>
                <w:rFonts w:ascii="Calibri" w:hAnsi="Calibri"/>
              </w:rPr>
              <w:t>Detail</w:t>
            </w:r>
          </w:p>
        </w:tc>
      </w:tr>
      <w:tr>
        <w:tc>
          <w:tcPr>
            <w:tcW w:type="dxa" w:w="2880"/>
          </w:tcPr>
          <w:p>
            <w:pPr/>
            <w:r>
              <w:t>Web Browser</w:t>
            </w:r>
            <w:r>
              <w:rPr>
                <w:rFonts w:ascii="Calibri" w:hAnsi="Calibri"/>
              </w:rPr>
              <w:t>Web Browser</w:t>
            </w:r>
          </w:p>
        </w:tc>
        <w:tc>
          <w:tcPr>
            <w:tcW w:type="dxa" w:w="2880"/>
          </w:tcPr>
          <w:p>
            <w:pPr/>
            <w:r/>
            <w:r>
              <w:rPr>
                <w:rFonts w:ascii="Calibri" w:hAnsi="Calibri"/>
              </w:rPr>
              <w:t xml:space="preserve">　</w:t>
            </w:r>
          </w:p>
        </w:tc>
        <w:tc>
          <w:tcPr>
            <w:tcW w:type="dxa" w:w="2880"/>
          </w:tcPr>
          <w:p>
            <w:pPr/>
            <w:r/>
            <w:r>
              <w:rPr>
                <w:rFonts w:ascii="Calibri" w:hAnsi="Calibri"/>
              </w:rPr>
              <w:t xml:space="preserve">　</w:t>
            </w:r>
          </w:p>
        </w:tc>
      </w:tr>
      <w:tr>
        <w:tc>
          <w:tcPr>
            <w:tcW w:type="dxa" w:w="2880"/>
          </w:tcPr>
          <w:p>
            <w:pPr/>
            <w:r>
              <w:t>Web Browser</w:t>
            </w:r>
            <w:r>
              <w:rPr>
                <w:rFonts w:ascii="Calibri" w:hAnsi="Calibri"/>
              </w:rPr>
              <w:t>Web Browser</w:t>
            </w:r>
          </w:p>
        </w:tc>
        <w:tc>
          <w:tcPr>
            <w:tcW w:type="dxa" w:w="2880"/>
          </w:tcPr>
          <w:p>
            <w:pPr/>
            <w:r/>
          </w:p>
        </w:tc>
        <w:tc>
          <w:tcPr>
            <w:tcW w:type="dxa" w:w="2880"/>
          </w:tcPr>
          <w:p>
            <w:pPr/>
            <w:r/>
          </w:p>
        </w:tc>
      </w:tr>
    </w:tbl>
    <w:tbl>
      <w:tblPr>
        <w:tblW w:type="auto" w:w="0"/>
        <w:tblLook w:firstColumn="1" w:firstRow="1" w:lastColumn="0" w:lastRow="0" w:noHBand="0" w:noVBand="1" w:val="04A0"/>
      </w:tblPr>
      <w:tblGrid>
        <w:gridCol w:w="2880"/>
        <w:gridCol w:w="2880"/>
        <w:gridCol w:w="2880"/>
      </w:tblGrid>
      <w:tr>
        <w:tc>
          <w:tcPr>
            <w:tcW w:type="dxa" w:w="2880"/>
          </w:tcPr>
          <w:p>
            <w:pPr>
              <w:pStyle w:val="Heading2"/>
            </w:pPr>
            <w:r>
              <w:t>6.1 Feature (by RR6 code base)</w:t>
            </w:r>
            <w:r>
              <w:rPr>
                <w:rFonts w:ascii="Calibri" w:hAnsi="Calibri"/>
                <w:sz w:val="28"/>
              </w:rPr>
              <w:t>6.1 Feature (by RR6 code base)</w:t>
            </w:r>
          </w:p>
        </w:tc>
        <w:tc>
          <w:tcPr>
            <w:tcW w:type="dxa" w:w="2880"/>
          </w:tcPr>
          <w:p>
            <w:pPr>
              <w:pStyle w:val="Heading2"/>
            </w:pPr>
            <w:r>
              <w:t>6.1 Feature (by RR6 code base)</w:t>
            </w:r>
            <w:r>
              <w:rPr>
                <w:rFonts w:ascii="Calibri" w:hAnsi="Calibri"/>
                <w:sz w:val="28"/>
              </w:rPr>
              <w:t>6.1 Feature (by RR6 code base)</w:t>
            </w:r>
          </w:p>
        </w:tc>
        <w:tc>
          <w:tcPr>
            <w:tcW w:type="dxa" w:w="2880"/>
          </w:tcPr>
          <w:p>
            <w:pPr>
              <w:pStyle w:val="Heading2"/>
            </w:pPr>
            <w:r>
              <w:t>6.1 Feature (by RR6 code base)</w:t>
            </w:r>
            <w:r>
              <w:rPr>
                <w:rFonts w:ascii="Calibri" w:hAnsi="Calibri"/>
                <w:sz w:val="28"/>
              </w:rPr>
              <w:t>6.1 Feature (by RR6 code base)</w:t>
            </w:r>
          </w:p>
        </w:tc>
      </w:tr>
      <w:tr>
        <w:tc>
          <w:tcPr>
            <w:tcW w:type="dxa" w:w="2880"/>
          </w:tcPr>
          <w:p>
            <w:pPr/>
            <w:r>
              <w:t>NO.</w:t>
            </w:r>
            <w:r>
              <w:rPr>
                <w:b/>
              </w:rPr>
              <w:t>NO.</w:t>
            </w:r>
          </w:p>
        </w:tc>
        <w:tc>
          <w:tcPr>
            <w:tcW w:type="dxa" w:w="2880"/>
          </w:tcPr>
          <w:p>
            <w:pPr/>
            <w:r>
              <w:t>Test Items</w:t>
            </w:r>
            <w:r>
              <w:rPr>
                <w:b/>
              </w:rPr>
              <w:t>Test Items</w:t>
            </w:r>
          </w:p>
        </w:tc>
        <w:tc>
          <w:tcPr>
            <w:tcW w:type="dxa" w:w="2880"/>
          </w:tcPr>
          <w:p>
            <w:pPr/>
            <w:r>
              <w:t>Result</w:t>
            </w:r>
            <w:r>
              <w:rPr>
                <w:b/>
              </w:rPr>
              <w:t>Result</w:t>
            </w:r>
          </w:p>
        </w:tc>
      </w:tr>
      <w:tr>
        <w:tc>
          <w:tcPr>
            <w:tcW w:type="dxa" w:w="2880"/>
          </w:tcPr>
          <w:p>
            <w:pPr/>
            <w:r>
              <w:t>1</w:t>
            </w:r>
            <w:r>
              <w:t>1</w:t>
            </w:r>
          </w:p>
        </w:tc>
        <w:tc>
          <w:tcPr>
            <w:tcW w:type="dxa" w:w="2880"/>
          </w:tcPr>
          <w:p>
            <w:pPr/>
            <w:r>
              <w:t>BMC WEB UI Login function check / mis-operation check</w:t>
            </w:r>
            <w:r>
              <w:t>BMC WEB UI Login function check / mis-operation check</w:t>
            </w:r>
          </w:p>
        </w:tc>
        <w:tc>
          <w:tcPr>
            <w:tcW w:type="dxa" w:w="2880"/>
          </w:tcPr>
          <w:p>
            <w:pPr/>
            <w:r/>
          </w:p>
        </w:tc>
      </w:tr>
      <w:tr>
        <w:tc>
          <w:tcPr>
            <w:tcW w:type="dxa" w:w="2880"/>
          </w:tcPr>
          <w:p>
            <w:pPr/>
            <w:r>
              <w:t>2</w:t>
            </w:r>
            <w:r>
              <w:t>2</w:t>
            </w:r>
          </w:p>
        </w:tc>
        <w:tc>
          <w:tcPr>
            <w:tcW w:type="dxa" w:w="2880"/>
          </w:tcPr>
          <w:p>
            <w:pPr/>
            <w:r>
              <w:t>Forgot Password function check / mis-operation check</w:t>
            </w:r>
            <w:r>
              <w:t>Forgot Password function check / mis-operation check</w:t>
            </w:r>
          </w:p>
        </w:tc>
        <w:tc>
          <w:tcPr>
            <w:tcW w:type="dxa" w:w="2880"/>
          </w:tcPr>
          <w:p>
            <w:pPr/>
            <w:r/>
          </w:p>
        </w:tc>
      </w:tr>
      <w:tr>
        <w:tc>
          <w:tcPr>
            <w:tcW w:type="dxa" w:w="2880"/>
          </w:tcPr>
          <w:p>
            <w:pPr/>
            <w:r>
              <w:t>3</w:t>
            </w:r>
            <w:r>
              <w:t>3</w:t>
            </w:r>
          </w:p>
        </w:tc>
        <w:tc>
          <w:tcPr>
            <w:tcW w:type="dxa" w:w="2880"/>
          </w:tcPr>
          <w:p>
            <w:pPr/>
            <w:r>
              <w:t>Device Information check (FW name/version)</w:t>
            </w:r>
            <w:r>
              <w:t>Device Information check (FW name/version)</w:t>
            </w:r>
          </w:p>
        </w:tc>
        <w:tc>
          <w:tcPr>
            <w:tcW w:type="dxa" w:w="2880"/>
          </w:tcPr>
          <w:p>
            <w:pPr/>
            <w:r/>
          </w:p>
        </w:tc>
      </w:tr>
      <w:tr>
        <w:tc>
          <w:tcPr>
            <w:tcW w:type="dxa" w:w="2880"/>
          </w:tcPr>
          <w:p>
            <w:pPr/>
            <w:r>
              <w:t>4</w:t>
            </w:r>
            <w:r>
              <w:t>4</w:t>
            </w:r>
          </w:p>
        </w:tc>
        <w:tc>
          <w:tcPr>
            <w:tcW w:type="dxa" w:w="2880"/>
          </w:tcPr>
          <w:p>
            <w:pPr/>
            <w:r>
              <w:t>Network Information check</w:t>
            </w:r>
            <w:r>
              <w:t>Network Information check</w:t>
            </w:r>
          </w:p>
        </w:tc>
        <w:tc>
          <w:tcPr>
            <w:tcW w:type="dxa" w:w="2880"/>
          </w:tcPr>
          <w:p>
            <w:pPr/>
            <w:r/>
          </w:p>
        </w:tc>
      </w:tr>
      <w:tr>
        <w:tc>
          <w:tcPr>
            <w:tcW w:type="dxa" w:w="2880"/>
          </w:tcPr>
          <w:p>
            <w:pPr/>
            <w:r>
              <w:t>5</w:t>
            </w:r>
            <w:r>
              <w:t>5</w:t>
            </w:r>
          </w:p>
        </w:tc>
        <w:tc>
          <w:tcPr>
            <w:tcW w:type="dxa" w:w="2880"/>
          </w:tcPr>
          <w:p>
            <w:pPr/>
            <w:r>
              <w:t>Basic IOL connection check</w:t>
            </w:r>
            <w:r>
              <w:t>Basic IOL connection check</w:t>
            </w:r>
          </w:p>
        </w:tc>
        <w:tc>
          <w:tcPr>
            <w:tcW w:type="dxa" w:w="2880"/>
          </w:tcPr>
          <w:p>
            <w:pPr/>
            <w:r/>
          </w:p>
        </w:tc>
      </w:tr>
      <w:tr>
        <w:tc>
          <w:tcPr>
            <w:tcW w:type="dxa" w:w="2880"/>
          </w:tcPr>
          <w:p>
            <w:pPr/>
            <w:r>
              <w:t>6</w:t>
            </w:r>
            <w:r>
              <w:t>6</w:t>
            </w:r>
          </w:p>
        </w:tc>
        <w:tc>
          <w:tcPr>
            <w:tcW w:type="dxa" w:w="2880"/>
          </w:tcPr>
          <w:p>
            <w:pPr/>
            <w:r>
              <w:t>Basic SOL connection check</w:t>
            </w:r>
            <w:r>
              <w:t xml:space="preserve">Basic SOL connection check </w:t>
            </w:r>
          </w:p>
        </w:tc>
        <w:tc>
          <w:tcPr>
            <w:tcW w:type="dxa" w:w="2880"/>
          </w:tcPr>
          <w:p>
            <w:pPr/>
            <w:r/>
          </w:p>
        </w:tc>
      </w:tr>
      <w:tr>
        <w:tc>
          <w:tcPr>
            <w:tcW w:type="dxa" w:w="2880"/>
          </w:tcPr>
          <w:p>
            <w:pPr/>
            <w:r>
              <w:t>7</w:t>
            </w:r>
            <w:r>
              <w:t>7</w:t>
            </w:r>
          </w:p>
        </w:tc>
        <w:tc>
          <w:tcPr>
            <w:tcW w:type="dxa" w:w="2880"/>
          </w:tcPr>
          <w:p>
            <w:pPr/>
            <w:r>
              <w:t>Check sensors name accuracy</w:t>
            </w:r>
            <w:r>
              <w:t>Check sensors name accuracy</w:t>
            </w:r>
          </w:p>
        </w:tc>
        <w:tc>
          <w:tcPr>
            <w:tcW w:type="dxa" w:w="2880"/>
          </w:tcPr>
          <w:p>
            <w:pPr/>
            <w:r/>
          </w:p>
        </w:tc>
      </w:tr>
      <w:tr>
        <w:tc>
          <w:tcPr>
            <w:tcW w:type="dxa" w:w="2880"/>
          </w:tcPr>
          <w:p>
            <w:pPr/>
            <w:r>
              <w:t>8</w:t>
            </w:r>
            <w:r>
              <w:t>8</w:t>
            </w:r>
          </w:p>
        </w:tc>
        <w:tc>
          <w:tcPr>
            <w:tcW w:type="dxa" w:w="2880"/>
          </w:tcPr>
          <w:p>
            <w:pPr/>
            <w:r>
              <w:t>Check webpage logo(AIC)</w:t>
            </w:r>
            <w:r>
              <w:t>Check webpage logo(AIC)</w:t>
            </w:r>
          </w:p>
        </w:tc>
        <w:tc>
          <w:tcPr>
            <w:tcW w:type="dxa" w:w="2880"/>
          </w:tcPr>
          <w:p>
            <w:pPr/>
            <w:r/>
          </w:p>
        </w:tc>
      </w:tr>
      <w:tr>
        <w:tc>
          <w:tcPr>
            <w:tcW w:type="dxa" w:w="2880"/>
          </w:tcPr>
          <w:p>
            <w:pPr/>
            <w:r>
              <w:t>10</w:t>
            </w:r>
            <w:r>
              <w:t>10</w:t>
            </w:r>
          </w:p>
        </w:tc>
        <w:tc>
          <w:tcPr>
            <w:tcW w:type="dxa" w:w="2880"/>
          </w:tcPr>
          <w:p>
            <w:pPr/>
            <w:r>
              <w:t>FRU data Accuracy check</w:t>
            </w:r>
            <w:r>
              <w:t>F</w:t>
            </w:r>
            <w:r>
              <w:t>RU</w:t>
            </w:r>
            <w:r>
              <w:t xml:space="preserve"> data Accuracy check</w:t>
            </w:r>
          </w:p>
        </w:tc>
        <w:tc>
          <w:tcPr>
            <w:tcW w:type="dxa" w:w="2880"/>
          </w:tcPr>
          <w:p>
            <w:pPr/>
            <w:r/>
          </w:p>
        </w:tc>
      </w:tr>
      <w:tr>
        <w:tc>
          <w:tcPr>
            <w:tcW w:type="dxa" w:w="2880"/>
          </w:tcPr>
          <w:p>
            <w:pPr/>
            <w:r>
              <w:t>12</w:t>
            </w:r>
            <w:r>
              <w:t>12</w:t>
            </w:r>
          </w:p>
        </w:tc>
        <w:tc>
          <w:tcPr>
            <w:tcW w:type="dxa" w:w="2880"/>
          </w:tcPr>
          <w:p>
            <w:pPr/>
            <w:r>
              <w:t>Hard Disk Manager:</w:t>
              <w:br/>
              <w:t>SAS-12G HDD Config, 30 times power on/off by primary BMC</w:t>
            </w:r>
            <w:r>
              <w:t>Hard Disk Manager:</w:t>
            </w:r>
            <w:r>
              <w:br/>
              <w:t xml:space="preserve">SAS-12G HDD </w:t>
            </w:r>
            <w:r>
              <w:t>Config</w:t>
            </w:r>
            <w:r>
              <w:t xml:space="preserve">, 30 times power on/off by primary BMC  </w:t>
            </w:r>
          </w:p>
        </w:tc>
        <w:tc>
          <w:tcPr>
            <w:tcW w:type="dxa" w:w="2880"/>
          </w:tcPr>
          <w:p>
            <w:pPr/>
            <w:r/>
          </w:p>
        </w:tc>
      </w:tr>
      <w:tr>
        <w:tc>
          <w:tcPr>
            <w:tcW w:type="dxa" w:w="2880"/>
          </w:tcPr>
          <w:p>
            <w:pPr/>
            <w:r>
              <w:t>13</w:t>
            </w:r>
            <w:r>
              <w:t>13</w:t>
            </w:r>
          </w:p>
        </w:tc>
        <w:tc>
          <w:tcPr>
            <w:tcW w:type="dxa" w:w="2880"/>
          </w:tcPr>
          <w:p>
            <w:pPr/>
            <w:r>
              <w:t>Hard Disk Manager:</w:t>
              <w:br/>
              <w:t>SAS-12G HDD Config, 30 times power on/off by secondary BMC</w:t>
            </w:r>
            <w:r>
              <w:t>Hard Disk Manager:</w:t>
            </w:r>
            <w:r>
              <w:br/>
              <w:t xml:space="preserve">SAS-12G HDD </w:t>
            </w:r>
            <w:r>
              <w:t>Config</w:t>
            </w:r>
            <w:r>
              <w:t xml:space="preserve">, 30 times power on/off by secondary BMC  </w:t>
            </w:r>
          </w:p>
        </w:tc>
        <w:tc>
          <w:tcPr>
            <w:tcW w:type="dxa" w:w="2880"/>
          </w:tcPr>
          <w:p>
            <w:pPr/>
            <w:r/>
          </w:p>
        </w:tc>
      </w:tr>
      <w:tr>
        <w:tc>
          <w:tcPr>
            <w:tcW w:type="dxa" w:w="2880"/>
          </w:tcPr>
          <w:p>
            <w:pPr/>
            <w:r>
              <w:t>14</w:t>
            </w:r>
            <w:r>
              <w:t>14</w:t>
            </w:r>
          </w:p>
        </w:tc>
        <w:tc>
          <w:tcPr>
            <w:tcW w:type="dxa" w:w="2880"/>
          </w:tcPr>
          <w:p>
            <w:pPr/>
            <w:r>
              <w:t>Hard Disk Manager:</w:t>
              <w:br/>
              <w:t>SAS - 6G HDD Config, 30 times power on/off by primary BMC</w:t>
            </w:r>
            <w:r>
              <w:t>Hard Disk Manager:</w:t>
            </w:r>
            <w:r>
              <w:br/>
              <w:t xml:space="preserve">SAS - 6G HDD </w:t>
            </w:r>
            <w:r>
              <w:t>Config</w:t>
            </w:r>
            <w:r>
              <w:t xml:space="preserve">, 30 times power on/off by primary BMC  </w:t>
            </w:r>
          </w:p>
        </w:tc>
        <w:tc>
          <w:tcPr>
            <w:tcW w:type="dxa" w:w="2880"/>
          </w:tcPr>
          <w:p>
            <w:pPr/>
            <w:r/>
          </w:p>
        </w:tc>
      </w:tr>
      <w:tr>
        <w:tc>
          <w:tcPr>
            <w:tcW w:type="dxa" w:w="2880"/>
          </w:tcPr>
          <w:p>
            <w:pPr/>
            <w:r>
              <w:t>15</w:t>
            </w:r>
            <w:r>
              <w:t>15</w:t>
            </w:r>
          </w:p>
        </w:tc>
        <w:tc>
          <w:tcPr>
            <w:tcW w:type="dxa" w:w="2880"/>
          </w:tcPr>
          <w:p>
            <w:pPr/>
            <w:r>
              <w:t>Hard Disk Manager:</w:t>
              <w:br/>
              <w:t>SAS - 6G HDD Config, 30 times power on/off by secondary BMC</w:t>
            </w:r>
            <w:r>
              <w:t>Hard Disk Manager:</w:t>
            </w:r>
            <w:r>
              <w:br/>
              <w:t xml:space="preserve">SAS - 6G HDD </w:t>
            </w:r>
            <w:r>
              <w:t>Config</w:t>
            </w:r>
            <w:r>
              <w:t xml:space="preserve">, 30 times power on/off by secondary BMC  </w:t>
            </w:r>
          </w:p>
        </w:tc>
        <w:tc>
          <w:tcPr>
            <w:tcW w:type="dxa" w:w="2880"/>
          </w:tcPr>
          <w:p>
            <w:pPr/>
            <w:r/>
          </w:p>
        </w:tc>
      </w:tr>
      <w:tr>
        <w:tc>
          <w:tcPr>
            <w:tcW w:type="dxa" w:w="2880"/>
          </w:tcPr>
          <w:p>
            <w:pPr/>
            <w:r>
              <w:t>16</w:t>
            </w:r>
            <w:r>
              <w:t>16</w:t>
            </w:r>
          </w:p>
        </w:tc>
        <w:tc>
          <w:tcPr>
            <w:tcW w:type="dxa" w:w="2880"/>
          </w:tcPr>
          <w:p>
            <w:pPr/>
            <w:r>
              <w:t>Hard Disk Manager:</w:t>
              <w:br/>
              <w:t>SATA-6G HDD Config, 10 times power on/off by primary BMC</w:t>
            </w:r>
            <w:r>
              <w:t>Hard Disk Manager:</w:t>
            </w:r>
            <w:r>
              <w:br/>
              <w:t xml:space="preserve">SATA-6G HDD </w:t>
            </w:r>
            <w:r>
              <w:t>Config</w:t>
            </w:r>
            <w:r>
              <w:t xml:space="preserve">, 10 times power on/off by primary BMC  </w:t>
            </w:r>
          </w:p>
        </w:tc>
        <w:tc>
          <w:tcPr>
            <w:tcW w:type="dxa" w:w="2880"/>
          </w:tcPr>
          <w:p>
            <w:pPr/>
            <w:r/>
          </w:p>
        </w:tc>
      </w:tr>
      <w:tr>
        <w:tc>
          <w:tcPr>
            <w:tcW w:type="dxa" w:w="2880"/>
          </w:tcPr>
          <w:p>
            <w:pPr/>
            <w:r>
              <w:t>17</w:t>
            </w:r>
            <w:r>
              <w:t>17</w:t>
            </w:r>
          </w:p>
        </w:tc>
        <w:tc>
          <w:tcPr>
            <w:tcW w:type="dxa" w:w="2880"/>
          </w:tcPr>
          <w:p>
            <w:pPr/>
            <w:r>
              <w:t>Hard Disk Manager LED are Green status</w:t>
            </w:r>
            <w:r>
              <w:t>Hard Disk Manager LED are Green status</w:t>
            </w:r>
          </w:p>
        </w:tc>
        <w:tc>
          <w:tcPr>
            <w:tcW w:type="dxa" w:w="2880"/>
          </w:tcPr>
          <w:p>
            <w:pPr/>
            <w:r/>
          </w:p>
        </w:tc>
      </w:tr>
      <w:tr>
        <w:tc>
          <w:tcPr>
            <w:tcW w:type="dxa" w:w="2880"/>
          </w:tcPr>
          <w:p>
            <w:pPr/>
            <w:r>
              <w:t>18</w:t>
            </w:r>
            <w:r>
              <w:t>18</w:t>
            </w:r>
          </w:p>
        </w:tc>
        <w:tc>
          <w:tcPr>
            <w:tcW w:type="dxa" w:w="2880"/>
          </w:tcPr>
          <w:p>
            <w:pPr/>
            <w:r>
              <w:t>Hard Disk Manager LED are Gray status</w:t>
            </w:r>
            <w:r>
              <w:t>Hard Disk Manager LED are Gray status</w:t>
            </w:r>
          </w:p>
        </w:tc>
        <w:tc>
          <w:tcPr>
            <w:tcW w:type="dxa" w:w="2880"/>
          </w:tcPr>
          <w:p>
            <w:pPr/>
            <w:r/>
          </w:p>
        </w:tc>
      </w:tr>
      <w:tr>
        <w:tc>
          <w:tcPr>
            <w:tcW w:type="dxa" w:w="2880"/>
          </w:tcPr>
          <w:p>
            <w:pPr/>
            <w:r>
              <w:t>19</w:t>
            </w:r>
            <w:r>
              <w:t>19</w:t>
            </w:r>
          </w:p>
        </w:tc>
        <w:tc>
          <w:tcPr>
            <w:tcW w:type="dxa" w:w="2880"/>
          </w:tcPr>
          <w:p>
            <w:pPr/>
            <w:r>
              <w:t>Hard Disk Manager LED are red status</w:t>
            </w:r>
            <w:r>
              <w:t>Hard Disk Manager LED are red status</w:t>
            </w:r>
          </w:p>
        </w:tc>
        <w:tc>
          <w:tcPr>
            <w:tcW w:type="dxa" w:w="2880"/>
          </w:tcPr>
          <w:p>
            <w:pPr/>
            <w:r/>
          </w:p>
        </w:tc>
      </w:tr>
      <w:tr>
        <w:tc>
          <w:tcPr>
            <w:tcW w:type="dxa" w:w="2880"/>
          </w:tcPr>
          <w:p>
            <w:pPr/>
            <w:r>
              <w:t>20</w:t>
            </w:r>
            <w:r>
              <w:t>20</w:t>
            </w:r>
          </w:p>
        </w:tc>
        <w:tc>
          <w:tcPr>
            <w:tcW w:type="dxa" w:w="2880"/>
          </w:tcPr>
          <w:p>
            <w:pPr/>
            <w:r>
              <w:t>Hard Disk Manager LED are blue status</w:t>
            </w:r>
            <w:r>
              <w:t>Hard Disk Manager LED are blue status</w:t>
            </w:r>
          </w:p>
        </w:tc>
        <w:tc>
          <w:tcPr>
            <w:tcW w:type="dxa" w:w="2880"/>
          </w:tcPr>
          <w:p>
            <w:pPr/>
            <w:r/>
          </w:p>
        </w:tc>
      </w:tr>
      <w:tr>
        <w:tc>
          <w:tcPr>
            <w:tcW w:type="dxa" w:w="2880"/>
          </w:tcPr>
          <w:p>
            <w:pPr/>
            <w:r>
              <w:t>21</w:t>
            </w:r>
            <w:r>
              <w:t>21</w:t>
            </w:r>
          </w:p>
        </w:tc>
        <w:tc>
          <w:tcPr>
            <w:tcW w:type="dxa" w:w="2880"/>
          </w:tcPr>
          <w:p>
            <w:pPr/>
            <w:r>
              <w:t>BMC Card  Fail LED be turn on by Fan_0</w:t>
            </w:r>
            <w:r>
              <w:t>BMC Card  Fail LED be turn on by Fan_0</w:t>
            </w:r>
          </w:p>
        </w:tc>
        <w:tc>
          <w:tcPr>
            <w:tcW w:type="dxa" w:w="2880"/>
          </w:tcPr>
          <w:p>
            <w:pPr/>
            <w:r/>
          </w:p>
        </w:tc>
      </w:tr>
      <w:tr>
        <w:tc>
          <w:tcPr>
            <w:tcW w:type="dxa" w:w="2880"/>
          </w:tcPr>
          <w:p>
            <w:pPr/>
            <w:r>
              <w:t>22</w:t>
            </w:r>
            <w:r>
              <w:t>22</w:t>
            </w:r>
          </w:p>
        </w:tc>
        <w:tc>
          <w:tcPr>
            <w:tcW w:type="dxa" w:w="2880"/>
          </w:tcPr>
          <w:p>
            <w:pPr/>
            <w:r>
              <w:t>BMC Card  Fail LED be turn off by Fan_0</w:t>
            </w:r>
            <w:r>
              <w:t>BMC Card  Fail LED be turn off by Fan_0</w:t>
            </w:r>
          </w:p>
        </w:tc>
        <w:tc>
          <w:tcPr>
            <w:tcW w:type="dxa" w:w="2880"/>
          </w:tcPr>
          <w:p>
            <w:pPr/>
            <w:r/>
          </w:p>
        </w:tc>
      </w:tr>
      <w:tr>
        <w:tc>
          <w:tcPr>
            <w:tcW w:type="dxa" w:w="2880"/>
          </w:tcPr>
          <w:p>
            <w:pPr/>
            <w:r>
              <w:t>23</w:t>
            </w:r>
            <w:r>
              <w:t>23</w:t>
            </w:r>
          </w:p>
        </w:tc>
        <w:tc>
          <w:tcPr>
            <w:tcW w:type="dxa" w:w="2880"/>
          </w:tcPr>
          <w:p>
            <w:pPr/>
            <w:r>
              <w:t>BMC Card  Fail LED be turn on by Fan_1</w:t>
            </w:r>
            <w:r>
              <w:t>BMC Card  Fail LED be turn on by Fan_1</w:t>
            </w:r>
          </w:p>
        </w:tc>
        <w:tc>
          <w:tcPr>
            <w:tcW w:type="dxa" w:w="2880"/>
          </w:tcPr>
          <w:p>
            <w:pPr/>
            <w:r/>
          </w:p>
        </w:tc>
      </w:tr>
      <w:tr>
        <w:tc>
          <w:tcPr>
            <w:tcW w:type="dxa" w:w="2880"/>
          </w:tcPr>
          <w:p>
            <w:pPr/>
            <w:r>
              <w:t>24</w:t>
            </w:r>
            <w:r>
              <w:t>24</w:t>
            </w:r>
          </w:p>
        </w:tc>
        <w:tc>
          <w:tcPr>
            <w:tcW w:type="dxa" w:w="2880"/>
          </w:tcPr>
          <w:p>
            <w:pPr/>
            <w:r>
              <w:t>BMC Card  Fail LED be turn off by Fan_1</w:t>
            </w:r>
            <w:r>
              <w:t>BMC Card  Fail LED be turn off by Fan_1</w:t>
            </w:r>
          </w:p>
        </w:tc>
        <w:tc>
          <w:tcPr>
            <w:tcW w:type="dxa" w:w="2880"/>
          </w:tcPr>
          <w:p>
            <w:pPr/>
            <w:r/>
          </w:p>
        </w:tc>
      </w:tr>
      <w:tr>
        <w:tc>
          <w:tcPr>
            <w:tcW w:type="dxa" w:w="2880"/>
          </w:tcPr>
          <w:p>
            <w:pPr/>
            <w:r>
              <w:t>25</w:t>
            </w:r>
            <w:r>
              <w:t>25</w:t>
            </w:r>
          </w:p>
        </w:tc>
        <w:tc>
          <w:tcPr>
            <w:tcW w:type="dxa" w:w="2880"/>
          </w:tcPr>
          <w:p>
            <w:pPr/>
            <w:r>
              <w:t>BMC Card Fail LED be turn on by Temp0</w:t>
            </w:r>
            <w:r>
              <w:t>BMC Card Fail LED be turn on by Temp0</w:t>
            </w:r>
          </w:p>
        </w:tc>
        <w:tc>
          <w:tcPr>
            <w:tcW w:type="dxa" w:w="2880"/>
          </w:tcPr>
          <w:p>
            <w:pPr/>
            <w:r/>
          </w:p>
        </w:tc>
      </w:tr>
      <w:tr>
        <w:tc>
          <w:tcPr>
            <w:tcW w:type="dxa" w:w="2880"/>
          </w:tcPr>
          <w:p>
            <w:pPr/>
            <w:r>
              <w:t>26</w:t>
            </w:r>
            <w:r>
              <w:t>26</w:t>
            </w:r>
          </w:p>
        </w:tc>
        <w:tc>
          <w:tcPr>
            <w:tcW w:type="dxa" w:w="2880"/>
          </w:tcPr>
          <w:p>
            <w:pPr/>
            <w:r>
              <w:t>BMC Card Fail LED be turn off by Temp0</w:t>
            </w:r>
            <w:r>
              <w:t>BMC Card Fail LED be turn off by Temp0</w:t>
            </w:r>
          </w:p>
        </w:tc>
        <w:tc>
          <w:tcPr>
            <w:tcW w:type="dxa" w:w="2880"/>
          </w:tcPr>
          <w:p>
            <w:pPr/>
            <w:r/>
          </w:p>
        </w:tc>
      </w:tr>
      <w:tr>
        <w:tc>
          <w:tcPr>
            <w:tcW w:type="dxa" w:w="2880"/>
          </w:tcPr>
          <w:p>
            <w:pPr/>
            <w:r>
              <w:t>27</w:t>
            </w:r>
            <w:r>
              <w:t>27</w:t>
            </w:r>
          </w:p>
        </w:tc>
        <w:tc>
          <w:tcPr>
            <w:tcW w:type="dxa" w:w="2880"/>
          </w:tcPr>
          <w:p>
            <w:pPr/>
            <w:r>
              <w:t>BMC Card Fail LED be turn on by Temp1</w:t>
            </w:r>
            <w:r>
              <w:t>BMC Card Fail LED be turn on by Temp1</w:t>
            </w:r>
          </w:p>
        </w:tc>
        <w:tc>
          <w:tcPr>
            <w:tcW w:type="dxa" w:w="2880"/>
          </w:tcPr>
          <w:p>
            <w:pPr/>
            <w:r/>
          </w:p>
        </w:tc>
      </w:tr>
      <w:tr>
        <w:tc>
          <w:tcPr>
            <w:tcW w:type="dxa" w:w="2880"/>
          </w:tcPr>
          <w:p>
            <w:pPr/>
            <w:r>
              <w:t>28</w:t>
            </w:r>
            <w:r>
              <w:t>28</w:t>
            </w:r>
          </w:p>
        </w:tc>
        <w:tc>
          <w:tcPr>
            <w:tcW w:type="dxa" w:w="2880"/>
          </w:tcPr>
          <w:p>
            <w:pPr/>
            <w:r>
              <w:t>BMC Card Fail LED be turn off by Temp1</w:t>
            </w:r>
            <w:r>
              <w:t>BMC Card Fail LED be turn off by Temp1</w:t>
            </w:r>
          </w:p>
        </w:tc>
        <w:tc>
          <w:tcPr>
            <w:tcW w:type="dxa" w:w="2880"/>
          </w:tcPr>
          <w:p>
            <w:pPr/>
            <w:r/>
          </w:p>
        </w:tc>
      </w:tr>
      <w:tr>
        <w:tc>
          <w:tcPr>
            <w:tcW w:type="dxa" w:w="2880"/>
          </w:tcPr>
          <w:p>
            <w:pPr/>
            <w:r>
              <w:t>29</w:t>
            </w:r>
            <w:r>
              <w:t>29</w:t>
            </w:r>
          </w:p>
        </w:tc>
        <w:tc>
          <w:tcPr>
            <w:tcW w:type="dxa" w:w="2880"/>
          </w:tcPr>
          <w:p>
            <w:pPr/>
            <w:r>
              <w:t>BMC Card Fail LED be turn on by PSU1temp</w:t>
            </w:r>
            <w:r>
              <w:t>BMC Card Fail LED be turn on by PSU1temp</w:t>
            </w:r>
          </w:p>
        </w:tc>
        <w:tc>
          <w:tcPr>
            <w:tcW w:type="dxa" w:w="2880"/>
          </w:tcPr>
          <w:p>
            <w:pPr/>
            <w:r/>
          </w:p>
        </w:tc>
      </w:tr>
      <w:tr>
        <w:tc>
          <w:tcPr>
            <w:tcW w:type="dxa" w:w="2880"/>
          </w:tcPr>
          <w:p>
            <w:pPr/>
            <w:r>
              <w:t>30</w:t>
            </w:r>
            <w:r>
              <w:t>30</w:t>
            </w:r>
          </w:p>
        </w:tc>
        <w:tc>
          <w:tcPr>
            <w:tcW w:type="dxa" w:w="2880"/>
          </w:tcPr>
          <w:p>
            <w:pPr/>
            <w:r>
              <w:t>BMC Card Fail LED be turn off by PSU1temp</w:t>
            </w:r>
            <w:r>
              <w:t>BMC Card Fail LED be turn off by PSU1temp</w:t>
            </w:r>
          </w:p>
        </w:tc>
        <w:tc>
          <w:tcPr>
            <w:tcW w:type="dxa" w:w="2880"/>
          </w:tcPr>
          <w:p>
            <w:pPr/>
            <w:r/>
          </w:p>
        </w:tc>
      </w:tr>
      <w:tr>
        <w:tc>
          <w:tcPr>
            <w:tcW w:type="dxa" w:w="2880"/>
          </w:tcPr>
          <w:p>
            <w:pPr/>
            <w:r>
              <w:t>31</w:t>
            </w:r>
            <w:r>
              <w:t>31</w:t>
            </w:r>
          </w:p>
        </w:tc>
        <w:tc>
          <w:tcPr>
            <w:tcW w:type="dxa" w:w="2880"/>
          </w:tcPr>
          <w:p>
            <w:pPr/>
            <w:r>
              <w:t>BMC Card Fail LED be turn on by PSU2temp</w:t>
            </w:r>
            <w:r>
              <w:t>BMC Card Fail LED be turn on by PSU2temp</w:t>
            </w:r>
          </w:p>
        </w:tc>
        <w:tc>
          <w:tcPr>
            <w:tcW w:type="dxa" w:w="2880"/>
          </w:tcPr>
          <w:p>
            <w:pPr/>
            <w:r/>
          </w:p>
        </w:tc>
      </w:tr>
      <w:tr>
        <w:tc>
          <w:tcPr>
            <w:tcW w:type="dxa" w:w="2880"/>
          </w:tcPr>
          <w:p>
            <w:pPr/>
            <w:r>
              <w:t>32</w:t>
            </w:r>
            <w:r>
              <w:t>32</w:t>
            </w:r>
          </w:p>
        </w:tc>
        <w:tc>
          <w:tcPr>
            <w:tcW w:type="dxa" w:w="2880"/>
          </w:tcPr>
          <w:p>
            <w:pPr/>
            <w:r>
              <w:t>BMC Card Fail LED be turn on by PSUt2emp</w:t>
            </w:r>
            <w:r>
              <w:t>BMC Card Fail LED be turn on by PSUt2emp</w:t>
            </w:r>
          </w:p>
        </w:tc>
        <w:tc>
          <w:tcPr>
            <w:tcW w:type="dxa" w:w="2880"/>
          </w:tcPr>
          <w:p>
            <w:pPr/>
            <w:r/>
          </w:p>
        </w:tc>
      </w:tr>
      <w:tr>
        <w:tc>
          <w:tcPr>
            <w:tcW w:type="dxa" w:w="2880"/>
          </w:tcPr>
          <w:p>
            <w:pPr/>
            <w:r>
              <w:t>33</w:t>
            </w:r>
            <w:r>
              <w:t>33</w:t>
            </w:r>
          </w:p>
        </w:tc>
        <w:tc>
          <w:tcPr>
            <w:tcW w:type="dxa" w:w="2880"/>
          </w:tcPr>
          <w:p>
            <w:pPr/>
            <w:r>
              <w:t>Fan_0 sensor reading / Abnormal check</w:t>
            </w:r>
            <w:r>
              <w:t>Fan_0 sensor reading / Abnormal check</w:t>
            </w:r>
          </w:p>
        </w:tc>
        <w:tc>
          <w:tcPr>
            <w:tcW w:type="dxa" w:w="2880"/>
          </w:tcPr>
          <w:p>
            <w:pPr/>
            <w:r/>
          </w:p>
        </w:tc>
      </w:tr>
      <w:tr>
        <w:tc>
          <w:tcPr>
            <w:tcW w:type="dxa" w:w="2880"/>
          </w:tcPr>
          <w:p>
            <w:pPr/>
            <w:r>
              <w:t>34</w:t>
            </w:r>
            <w:r>
              <w:t>34</w:t>
            </w:r>
          </w:p>
        </w:tc>
        <w:tc>
          <w:tcPr>
            <w:tcW w:type="dxa" w:w="2880"/>
          </w:tcPr>
          <w:p>
            <w:pPr/>
            <w:r>
              <w:t>Fan_1 sensor reading / Abnormal check</w:t>
            </w:r>
            <w:r>
              <w:t>Fan_1 sensor reading / Abnormal check</w:t>
            </w:r>
          </w:p>
        </w:tc>
        <w:tc>
          <w:tcPr>
            <w:tcW w:type="dxa" w:w="2880"/>
          </w:tcPr>
          <w:p>
            <w:pPr/>
            <w:r/>
          </w:p>
        </w:tc>
      </w:tr>
      <w:tr>
        <w:tc>
          <w:tcPr>
            <w:tcW w:type="dxa" w:w="2880"/>
          </w:tcPr>
          <w:p>
            <w:pPr/>
            <w:r>
              <w:t>35</w:t>
            </w:r>
            <w:r>
              <w:t>35</w:t>
            </w:r>
          </w:p>
        </w:tc>
        <w:tc>
          <w:tcPr>
            <w:tcW w:type="dxa" w:w="2880"/>
          </w:tcPr>
          <w:p>
            <w:pPr/>
            <w:r>
              <w:t>Temp0 sensor reading / Abnormal check</w:t>
            </w:r>
            <w:r>
              <w:t>Temp0 sensor reading / Abnormal check</w:t>
            </w:r>
          </w:p>
        </w:tc>
        <w:tc>
          <w:tcPr>
            <w:tcW w:type="dxa" w:w="2880"/>
          </w:tcPr>
          <w:p>
            <w:pPr/>
            <w:r/>
          </w:p>
        </w:tc>
      </w:tr>
      <w:tr>
        <w:tc>
          <w:tcPr>
            <w:tcW w:type="dxa" w:w="2880"/>
          </w:tcPr>
          <w:p>
            <w:pPr/>
            <w:r>
              <w:t>36</w:t>
            </w:r>
            <w:r>
              <w:t>36</w:t>
            </w:r>
          </w:p>
        </w:tc>
        <w:tc>
          <w:tcPr>
            <w:tcW w:type="dxa" w:w="2880"/>
          </w:tcPr>
          <w:p>
            <w:pPr/>
            <w:r>
              <w:t>Temp1 sensor reading / Abnormal check</w:t>
            </w:r>
            <w:r>
              <w:t>Temp1 sensor reading / Abnormal check</w:t>
            </w:r>
          </w:p>
        </w:tc>
        <w:tc>
          <w:tcPr>
            <w:tcW w:type="dxa" w:w="2880"/>
          </w:tcPr>
          <w:p>
            <w:pPr/>
            <w:r/>
          </w:p>
        </w:tc>
      </w:tr>
      <w:tr>
        <w:tc>
          <w:tcPr>
            <w:tcW w:type="dxa" w:w="2880"/>
          </w:tcPr>
          <w:p>
            <w:pPr/>
            <w:r>
              <w:t>37</w:t>
            </w:r>
            <w:r>
              <w:t>37</w:t>
            </w:r>
          </w:p>
        </w:tc>
        <w:tc>
          <w:tcPr>
            <w:tcW w:type="dxa" w:w="2880"/>
          </w:tcPr>
          <w:p>
            <w:pPr/>
            <w:r>
              <w:t>PSU1_status sensor reading / Abnormal check</w:t>
            </w:r>
            <w:r>
              <w:t>PSU1_status sensor reading / Abnormal check</w:t>
            </w:r>
          </w:p>
        </w:tc>
        <w:tc>
          <w:tcPr>
            <w:tcW w:type="dxa" w:w="2880"/>
          </w:tcPr>
          <w:p>
            <w:pPr/>
            <w:r/>
          </w:p>
        </w:tc>
      </w:tr>
      <w:tr>
        <w:tc>
          <w:tcPr>
            <w:tcW w:type="dxa" w:w="2880"/>
          </w:tcPr>
          <w:p>
            <w:pPr/>
            <w:r>
              <w:t>38</w:t>
            </w:r>
            <w:r>
              <w:t>38</w:t>
            </w:r>
          </w:p>
        </w:tc>
        <w:tc>
          <w:tcPr>
            <w:tcW w:type="dxa" w:w="2880"/>
          </w:tcPr>
          <w:p>
            <w:pPr/>
            <w:r>
              <w:t>PSU2_status sensor reading / Abnormal check</w:t>
            </w:r>
            <w:r>
              <w:t>PSU2_status sensor reading / Abnormal check</w:t>
            </w:r>
          </w:p>
        </w:tc>
        <w:tc>
          <w:tcPr>
            <w:tcW w:type="dxa" w:w="2880"/>
          </w:tcPr>
          <w:p>
            <w:pPr/>
            <w:r/>
          </w:p>
        </w:tc>
      </w:tr>
      <w:tr>
        <w:tc>
          <w:tcPr>
            <w:tcW w:type="dxa" w:w="2880"/>
          </w:tcPr>
          <w:p>
            <w:pPr/>
            <w:r>
              <w:t>39</w:t>
            </w:r>
            <w:r>
              <w:t>39</w:t>
            </w:r>
          </w:p>
        </w:tc>
        <w:tc>
          <w:tcPr>
            <w:tcW w:type="dxa" w:w="2880"/>
          </w:tcPr>
          <w:p>
            <w:pPr/>
            <w:r>
              <w:t>PS_Watt sensor reading / Abnormal check</w:t>
            </w:r>
            <w:r>
              <w:t>PS_Watt sensor reading / Abnormal check</w:t>
            </w:r>
          </w:p>
        </w:tc>
        <w:tc>
          <w:tcPr>
            <w:tcW w:type="dxa" w:w="2880"/>
          </w:tcPr>
          <w:p>
            <w:pPr/>
            <w:r/>
          </w:p>
        </w:tc>
      </w:tr>
      <w:tr>
        <w:tc>
          <w:tcPr>
            <w:tcW w:type="dxa" w:w="2880"/>
          </w:tcPr>
          <w:p>
            <w:pPr/>
            <w:r>
              <w:t>40</w:t>
            </w:r>
            <w:r>
              <w:t>40</w:t>
            </w:r>
          </w:p>
        </w:tc>
        <w:tc>
          <w:tcPr>
            <w:tcW w:type="dxa" w:w="2880"/>
          </w:tcPr>
          <w:p>
            <w:pPr/>
            <w:r>
              <w:t>PSU1_temp sensor reading / Abnormal check</w:t>
            </w:r>
            <w:r>
              <w:t>PSU1_temp sensor reading / Abnormal check</w:t>
            </w:r>
          </w:p>
        </w:tc>
        <w:tc>
          <w:tcPr>
            <w:tcW w:type="dxa" w:w="2880"/>
          </w:tcPr>
          <w:p>
            <w:pPr/>
            <w:r/>
          </w:p>
        </w:tc>
      </w:tr>
      <w:tr>
        <w:tc>
          <w:tcPr>
            <w:tcW w:type="dxa" w:w="2880"/>
          </w:tcPr>
          <w:p>
            <w:pPr/>
            <w:r>
              <w:t>41</w:t>
            </w:r>
            <w:r>
              <w:t>41</w:t>
            </w:r>
          </w:p>
        </w:tc>
        <w:tc>
          <w:tcPr>
            <w:tcW w:type="dxa" w:w="2880"/>
          </w:tcPr>
          <w:p>
            <w:pPr/>
            <w:r>
              <w:t>PSU2_temp sensor reading / Abnormal check</w:t>
            </w:r>
            <w:r>
              <w:t>PSU2_temp sensor reading / Abnormal check</w:t>
            </w:r>
          </w:p>
        </w:tc>
        <w:tc>
          <w:tcPr>
            <w:tcW w:type="dxa" w:w="2880"/>
          </w:tcPr>
          <w:p>
            <w:pPr/>
            <w:r/>
          </w:p>
        </w:tc>
      </w:tr>
      <w:tr>
        <w:tc>
          <w:tcPr>
            <w:tcW w:type="dxa" w:w="2880"/>
          </w:tcPr>
          <w:p>
            <w:pPr/>
            <w:r>
              <w:t>42</w:t>
            </w:r>
            <w:r>
              <w:t>42</w:t>
            </w:r>
          </w:p>
        </w:tc>
        <w:tc>
          <w:tcPr>
            <w:tcW w:type="dxa" w:w="2880"/>
          </w:tcPr>
          <w:p>
            <w:pPr/>
            <w:r>
              <w:t>Watchdog1 sensor reading / Abnormal check</w:t>
            </w:r>
            <w:r>
              <w:t>Watchdog1 sensor reading / Abnormal check</w:t>
            </w:r>
          </w:p>
        </w:tc>
        <w:tc>
          <w:tcPr>
            <w:tcW w:type="dxa" w:w="2880"/>
          </w:tcPr>
          <w:p>
            <w:pPr/>
            <w:r/>
          </w:p>
        </w:tc>
      </w:tr>
      <w:tr>
        <w:tc>
          <w:tcPr>
            <w:tcW w:type="dxa" w:w="2880"/>
          </w:tcPr>
          <w:p>
            <w:pPr/>
            <w:r>
              <w:t>43</w:t>
            </w:r>
            <w:r>
              <w:t>43</w:t>
            </w:r>
          </w:p>
        </w:tc>
        <w:tc>
          <w:tcPr>
            <w:tcW w:type="dxa" w:w="2880"/>
          </w:tcPr>
          <w:p>
            <w:pPr/>
            <w:r>
              <w:t>BMC SEL event log be record by Fan_0</w:t>
            </w:r>
            <w:r>
              <w:t>BMC SEL event log be record by Fan_0</w:t>
            </w:r>
          </w:p>
        </w:tc>
        <w:tc>
          <w:tcPr>
            <w:tcW w:type="dxa" w:w="2880"/>
          </w:tcPr>
          <w:p>
            <w:pPr/>
            <w:r/>
          </w:p>
        </w:tc>
      </w:tr>
      <w:tr>
        <w:tc>
          <w:tcPr>
            <w:tcW w:type="dxa" w:w="2880"/>
          </w:tcPr>
          <w:p>
            <w:pPr/>
            <w:r>
              <w:t>44</w:t>
            </w:r>
            <w:r>
              <w:t>44</w:t>
            </w:r>
          </w:p>
        </w:tc>
        <w:tc>
          <w:tcPr>
            <w:tcW w:type="dxa" w:w="2880"/>
          </w:tcPr>
          <w:p>
            <w:pPr/>
            <w:r>
              <w:t>BMC SEL event log be record by Fan_1</w:t>
            </w:r>
            <w:r>
              <w:t>BMC SEL event log be record by Fan_1</w:t>
            </w:r>
          </w:p>
        </w:tc>
        <w:tc>
          <w:tcPr>
            <w:tcW w:type="dxa" w:w="2880"/>
          </w:tcPr>
          <w:p>
            <w:pPr/>
            <w:r/>
          </w:p>
        </w:tc>
      </w:tr>
      <w:tr>
        <w:tc>
          <w:tcPr>
            <w:tcW w:type="dxa" w:w="2880"/>
          </w:tcPr>
          <w:p>
            <w:pPr/>
            <w:r>
              <w:t>46</w:t>
            </w:r>
            <w:r>
              <w:t>46</w:t>
            </w:r>
          </w:p>
        </w:tc>
        <w:tc>
          <w:tcPr>
            <w:tcW w:type="dxa" w:w="2880"/>
          </w:tcPr>
          <w:p>
            <w:pPr/>
            <w:r>
              <w:t>BMC SEL event log be record by Temp0</w:t>
            </w:r>
            <w:r>
              <w:t>BMC SEL event log be record by Temp0</w:t>
            </w:r>
          </w:p>
        </w:tc>
        <w:tc>
          <w:tcPr>
            <w:tcW w:type="dxa" w:w="2880"/>
          </w:tcPr>
          <w:p>
            <w:pPr/>
            <w:r/>
          </w:p>
        </w:tc>
      </w:tr>
      <w:tr>
        <w:tc>
          <w:tcPr>
            <w:tcW w:type="dxa" w:w="2880"/>
          </w:tcPr>
          <w:p>
            <w:pPr/>
            <w:r>
              <w:t>46</w:t>
            </w:r>
            <w:r>
              <w:t>46</w:t>
            </w:r>
          </w:p>
        </w:tc>
        <w:tc>
          <w:tcPr>
            <w:tcW w:type="dxa" w:w="2880"/>
          </w:tcPr>
          <w:p>
            <w:pPr/>
            <w:r>
              <w:t>BMC SEL event log be record by Temp1</w:t>
            </w:r>
            <w:r>
              <w:t>BMC SEL event log be record by Temp1</w:t>
            </w:r>
          </w:p>
        </w:tc>
        <w:tc>
          <w:tcPr>
            <w:tcW w:type="dxa" w:w="2880"/>
          </w:tcPr>
          <w:p>
            <w:pPr/>
            <w:r/>
          </w:p>
        </w:tc>
      </w:tr>
      <w:tr>
        <w:tc>
          <w:tcPr>
            <w:tcW w:type="dxa" w:w="2880"/>
          </w:tcPr>
          <w:p>
            <w:pPr/>
            <w:r>
              <w:t>47</w:t>
            </w:r>
            <w:r>
              <w:t>47</w:t>
            </w:r>
          </w:p>
        </w:tc>
        <w:tc>
          <w:tcPr>
            <w:tcW w:type="dxa" w:w="2880"/>
          </w:tcPr>
          <w:p>
            <w:pPr/>
            <w:r>
              <w:t>BMC SEL event log be record by PSU1_status</w:t>
            </w:r>
            <w:r>
              <w:t>BMC SEL event log be record by PSU1_status</w:t>
            </w:r>
          </w:p>
        </w:tc>
        <w:tc>
          <w:tcPr>
            <w:tcW w:type="dxa" w:w="2880"/>
          </w:tcPr>
          <w:p>
            <w:pPr/>
            <w:r/>
          </w:p>
        </w:tc>
      </w:tr>
      <w:tr>
        <w:tc>
          <w:tcPr>
            <w:tcW w:type="dxa" w:w="2880"/>
          </w:tcPr>
          <w:p>
            <w:pPr/>
            <w:r>
              <w:t>48</w:t>
            </w:r>
            <w:r>
              <w:t>48</w:t>
            </w:r>
          </w:p>
        </w:tc>
        <w:tc>
          <w:tcPr>
            <w:tcW w:type="dxa" w:w="2880"/>
          </w:tcPr>
          <w:p>
            <w:pPr/>
            <w:r>
              <w:t>BMC SEL event log be record by PSU2_status</w:t>
            </w:r>
            <w:r>
              <w:t>BMC SEL event log be record by PSU2_status</w:t>
            </w:r>
          </w:p>
        </w:tc>
        <w:tc>
          <w:tcPr>
            <w:tcW w:type="dxa" w:w="2880"/>
          </w:tcPr>
          <w:p>
            <w:pPr/>
            <w:r/>
          </w:p>
        </w:tc>
      </w:tr>
      <w:tr>
        <w:tc>
          <w:tcPr>
            <w:tcW w:type="dxa" w:w="2880"/>
          </w:tcPr>
          <w:p>
            <w:pPr/>
            <w:r>
              <w:t>49</w:t>
            </w:r>
            <w:r>
              <w:t>49</w:t>
            </w:r>
          </w:p>
        </w:tc>
        <w:tc>
          <w:tcPr>
            <w:tcW w:type="dxa" w:w="2880"/>
          </w:tcPr>
          <w:p>
            <w:pPr/>
            <w:r>
              <w:t>BMC SEL event log be record by PSUtemp1</w:t>
            </w:r>
            <w:r>
              <w:t>BMC SEL event log be record by PSUtemp1</w:t>
            </w:r>
          </w:p>
        </w:tc>
        <w:tc>
          <w:tcPr>
            <w:tcW w:type="dxa" w:w="2880"/>
          </w:tcPr>
          <w:p>
            <w:pPr/>
            <w:r/>
          </w:p>
        </w:tc>
      </w:tr>
      <w:tr>
        <w:tc>
          <w:tcPr>
            <w:tcW w:type="dxa" w:w="2880"/>
          </w:tcPr>
          <w:p>
            <w:pPr/>
            <w:r>
              <w:t>50</w:t>
            </w:r>
            <w:r>
              <w:t>50</w:t>
            </w:r>
          </w:p>
        </w:tc>
        <w:tc>
          <w:tcPr>
            <w:tcW w:type="dxa" w:w="2880"/>
          </w:tcPr>
          <w:p>
            <w:pPr/>
            <w:r>
              <w:t>BMC SEL event log be record by PSUtemp2</w:t>
            </w:r>
            <w:r>
              <w:t>BMC SEL event log be record by PSUtemp2</w:t>
            </w:r>
          </w:p>
        </w:tc>
        <w:tc>
          <w:tcPr>
            <w:tcW w:type="dxa" w:w="2880"/>
          </w:tcPr>
          <w:p>
            <w:pPr/>
            <w:r/>
          </w:p>
        </w:tc>
      </w:tr>
      <w:tr>
        <w:tc>
          <w:tcPr>
            <w:tcW w:type="dxa" w:w="2880"/>
          </w:tcPr>
          <w:p>
            <w:pPr/>
            <w:r>
              <w:t>51</w:t>
            </w:r>
            <w:r>
              <w:t>51</w:t>
            </w:r>
          </w:p>
        </w:tc>
        <w:tc>
          <w:tcPr>
            <w:tcW w:type="dxa" w:w="2880"/>
          </w:tcPr>
          <w:p>
            <w:pPr/>
            <w:r>
              <w:t>PS1_Fan Fail SDR value</w:t>
            </w:r>
            <w:r>
              <w:t>PS1_Fan Fail SDR value</w:t>
            </w:r>
          </w:p>
        </w:tc>
        <w:tc>
          <w:tcPr>
            <w:tcW w:type="dxa" w:w="2880"/>
          </w:tcPr>
          <w:p>
            <w:pPr/>
            <w:r/>
          </w:p>
        </w:tc>
      </w:tr>
      <w:tr>
        <w:tc>
          <w:tcPr>
            <w:tcW w:type="dxa" w:w="2880"/>
          </w:tcPr>
          <w:p>
            <w:pPr/>
            <w:r>
              <w:t>52</w:t>
            </w:r>
            <w:r>
              <w:t>52</w:t>
            </w:r>
          </w:p>
        </w:tc>
        <w:tc>
          <w:tcPr>
            <w:tcW w:type="dxa" w:w="2880"/>
          </w:tcPr>
          <w:p>
            <w:pPr/>
            <w:r>
              <w:t>PS1_Un-Present SDR value</w:t>
            </w:r>
            <w:r>
              <w:t>PS1_Un-Present SDR value</w:t>
            </w:r>
          </w:p>
        </w:tc>
        <w:tc>
          <w:tcPr>
            <w:tcW w:type="dxa" w:w="2880"/>
          </w:tcPr>
          <w:p>
            <w:pPr/>
            <w:r/>
          </w:p>
        </w:tc>
      </w:tr>
      <w:tr>
        <w:tc>
          <w:tcPr>
            <w:tcW w:type="dxa" w:w="2880"/>
          </w:tcPr>
          <w:p>
            <w:pPr/>
            <w:r>
              <w:t>53</w:t>
            </w:r>
            <w:r>
              <w:t>53</w:t>
            </w:r>
          </w:p>
        </w:tc>
        <w:tc>
          <w:tcPr>
            <w:tcW w:type="dxa" w:w="2880"/>
          </w:tcPr>
          <w:p>
            <w:pPr/>
            <w:r>
              <w:t>PS2_Fan Fail SDR value</w:t>
            </w:r>
            <w:r>
              <w:t>PS2_Fan Fail SDR value</w:t>
            </w:r>
          </w:p>
        </w:tc>
        <w:tc>
          <w:tcPr>
            <w:tcW w:type="dxa" w:w="2880"/>
          </w:tcPr>
          <w:p>
            <w:pPr/>
            <w:r/>
          </w:p>
        </w:tc>
      </w:tr>
      <w:tr>
        <w:tc>
          <w:tcPr>
            <w:tcW w:type="dxa" w:w="2880"/>
          </w:tcPr>
          <w:p>
            <w:pPr/>
            <w:r>
              <w:t>54</w:t>
            </w:r>
            <w:r>
              <w:t>54</w:t>
            </w:r>
          </w:p>
        </w:tc>
        <w:tc>
          <w:tcPr>
            <w:tcW w:type="dxa" w:w="2880"/>
          </w:tcPr>
          <w:p>
            <w:pPr/>
            <w:r>
              <w:t>PS2_Un-Present SDR value</w:t>
            </w:r>
            <w:r>
              <w:t>PS2_Un-Present SDR value</w:t>
            </w:r>
          </w:p>
        </w:tc>
        <w:tc>
          <w:tcPr>
            <w:tcW w:type="dxa" w:w="2880"/>
          </w:tcPr>
          <w:p>
            <w:pPr/>
            <w:r/>
          </w:p>
        </w:tc>
      </w:tr>
      <w:tr>
        <w:tc>
          <w:tcPr>
            <w:tcW w:type="dxa" w:w="2880"/>
          </w:tcPr>
          <w:p>
            <w:pPr/>
            <w:r>
              <w:t>55</w:t>
            </w:r>
            <w:r>
              <w:t>55</w:t>
            </w:r>
          </w:p>
        </w:tc>
        <w:tc>
          <w:tcPr>
            <w:tcW w:type="dxa" w:w="2880"/>
          </w:tcPr>
          <w:p>
            <w:pPr/>
            <w:r>
              <w:t>PS1_Fan event check</w:t>
            </w:r>
            <w:r>
              <w:t>PS1_Fan event check</w:t>
            </w:r>
          </w:p>
        </w:tc>
        <w:tc>
          <w:tcPr>
            <w:tcW w:type="dxa" w:w="2880"/>
          </w:tcPr>
          <w:p>
            <w:pPr/>
            <w:r/>
          </w:p>
        </w:tc>
      </w:tr>
      <w:tr>
        <w:tc>
          <w:tcPr>
            <w:tcW w:type="dxa" w:w="2880"/>
          </w:tcPr>
          <w:p>
            <w:pPr/>
            <w:r>
              <w:t>56</w:t>
            </w:r>
            <w:r>
              <w:t>56</w:t>
            </w:r>
          </w:p>
        </w:tc>
        <w:tc>
          <w:tcPr>
            <w:tcW w:type="dxa" w:w="2880"/>
          </w:tcPr>
          <w:p>
            <w:pPr/>
            <w:r>
              <w:t>PS1_Present event check</w:t>
            </w:r>
            <w:r>
              <w:t>PS1_Present event check</w:t>
            </w:r>
          </w:p>
        </w:tc>
        <w:tc>
          <w:tcPr>
            <w:tcW w:type="dxa" w:w="2880"/>
          </w:tcPr>
          <w:p>
            <w:pPr/>
            <w:r/>
          </w:p>
        </w:tc>
      </w:tr>
      <w:tr>
        <w:tc>
          <w:tcPr>
            <w:tcW w:type="dxa" w:w="2880"/>
          </w:tcPr>
          <w:p>
            <w:pPr/>
            <w:r>
              <w:t>57</w:t>
            </w:r>
            <w:r>
              <w:t>57</w:t>
            </w:r>
          </w:p>
        </w:tc>
        <w:tc>
          <w:tcPr>
            <w:tcW w:type="dxa" w:w="2880"/>
          </w:tcPr>
          <w:p>
            <w:pPr/>
            <w:r>
              <w:t>PS2_Fan event check</w:t>
            </w:r>
            <w:r>
              <w:t>PS2_Fan event check</w:t>
            </w:r>
          </w:p>
        </w:tc>
        <w:tc>
          <w:tcPr>
            <w:tcW w:type="dxa" w:w="2880"/>
          </w:tcPr>
          <w:p>
            <w:pPr/>
            <w:r/>
          </w:p>
        </w:tc>
      </w:tr>
      <w:tr>
        <w:tc>
          <w:tcPr>
            <w:tcW w:type="dxa" w:w="2880"/>
          </w:tcPr>
          <w:p>
            <w:pPr/>
            <w:r>
              <w:t>58</w:t>
            </w:r>
            <w:r>
              <w:t>58</w:t>
            </w:r>
          </w:p>
        </w:tc>
        <w:tc>
          <w:tcPr>
            <w:tcW w:type="dxa" w:w="2880"/>
          </w:tcPr>
          <w:p>
            <w:pPr/>
            <w:r>
              <w:t>PS2_Present event check</w:t>
            </w:r>
            <w:r>
              <w:t>PS2_Present event check</w:t>
            </w:r>
          </w:p>
        </w:tc>
        <w:tc>
          <w:tcPr>
            <w:tcW w:type="dxa" w:w="2880"/>
          </w:tcPr>
          <w:p>
            <w:pPr/>
            <w:r/>
          </w:p>
        </w:tc>
      </w:tr>
      <w:tr>
        <w:tc>
          <w:tcPr>
            <w:tcW w:type="dxa" w:w="2880"/>
          </w:tcPr>
          <w:p>
            <w:pPr/>
            <w:r>
              <w:t>59</w:t>
            </w:r>
            <w:r>
              <w:t>59</w:t>
            </w:r>
          </w:p>
        </w:tc>
        <w:tc>
          <w:tcPr>
            <w:tcW w:type="dxa" w:w="2880"/>
          </w:tcPr>
          <w:p>
            <w:pPr/>
            <w:r>
              <w:t>PS1_Fan Power Fault LED(ON) (Red &amp; Buzzer)</w:t>
            </w:r>
            <w:r>
              <w:t>PS1_Fan Power Fault LED(ON) (Red &amp; Buzzer)</w:t>
            </w:r>
          </w:p>
        </w:tc>
        <w:tc>
          <w:tcPr>
            <w:tcW w:type="dxa" w:w="2880"/>
          </w:tcPr>
          <w:p>
            <w:pPr/>
            <w:r/>
          </w:p>
        </w:tc>
      </w:tr>
      <w:tr>
        <w:tc>
          <w:tcPr>
            <w:tcW w:type="dxa" w:w="2880"/>
          </w:tcPr>
          <w:p>
            <w:pPr/>
            <w:r>
              <w:t>60</w:t>
            </w:r>
            <w:r>
              <w:t>60</w:t>
            </w:r>
          </w:p>
        </w:tc>
        <w:tc>
          <w:tcPr>
            <w:tcW w:type="dxa" w:w="2880"/>
          </w:tcPr>
          <w:p>
            <w:pPr/>
            <w:r>
              <w:t>PS1_Fan Power Fault LED(OFF)</w:t>
            </w:r>
            <w:r>
              <w:t>PS1_Fan Power Fault LED(OFF)</w:t>
            </w:r>
          </w:p>
        </w:tc>
        <w:tc>
          <w:tcPr>
            <w:tcW w:type="dxa" w:w="2880"/>
          </w:tcPr>
          <w:p>
            <w:pPr/>
            <w:r/>
          </w:p>
        </w:tc>
      </w:tr>
      <w:tr>
        <w:tc>
          <w:tcPr>
            <w:tcW w:type="dxa" w:w="2880"/>
          </w:tcPr>
          <w:p>
            <w:pPr/>
            <w:r>
              <w:t>61</w:t>
            </w:r>
            <w:r>
              <w:t>61</w:t>
            </w:r>
          </w:p>
        </w:tc>
        <w:tc>
          <w:tcPr>
            <w:tcW w:type="dxa" w:w="2880"/>
          </w:tcPr>
          <w:p>
            <w:pPr/>
            <w:r>
              <w:t>PS2_Fan Power Fault LED(ON) (Red &amp; Buzzer)</w:t>
            </w:r>
            <w:r>
              <w:t>PS2_Fan Power Fault LED(ON) (Red &amp; Buzzer)</w:t>
            </w:r>
          </w:p>
        </w:tc>
        <w:tc>
          <w:tcPr>
            <w:tcW w:type="dxa" w:w="2880"/>
          </w:tcPr>
          <w:p>
            <w:pPr/>
            <w:r/>
          </w:p>
        </w:tc>
      </w:tr>
      <w:tr>
        <w:tc>
          <w:tcPr>
            <w:tcW w:type="dxa" w:w="2880"/>
          </w:tcPr>
          <w:p>
            <w:pPr/>
            <w:r>
              <w:t>62</w:t>
            </w:r>
            <w:r>
              <w:t>62</w:t>
            </w:r>
          </w:p>
        </w:tc>
        <w:tc>
          <w:tcPr>
            <w:tcW w:type="dxa" w:w="2880"/>
          </w:tcPr>
          <w:p>
            <w:pPr/>
            <w:r>
              <w:t>PS2_Fan Power Fault LED(OFF)</w:t>
            </w:r>
            <w:r>
              <w:t>PS2_Fan Power Fault LED(OFF)</w:t>
            </w:r>
          </w:p>
        </w:tc>
        <w:tc>
          <w:tcPr>
            <w:tcW w:type="dxa" w:w="2880"/>
          </w:tcPr>
          <w:p>
            <w:pPr/>
            <w:r/>
          </w:p>
        </w:tc>
      </w:tr>
      <w:tr>
        <w:tc>
          <w:tcPr>
            <w:tcW w:type="dxa" w:w="2880"/>
          </w:tcPr>
          <w:p>
            <w:pPr/>
            <w:r>
              <w:t>63</w:t>
            </w:r>
            <w:r>
              <w:t>63</w:t>
            </w:r>
          </w:p>
        </w:tc>
        <w:tc>
          <w:tcPr>
            <w:tcW w:type="dxa" w:w="2880"/>
          </w:tcPr>
          <w:p>
            <w:pPr/>
            <w:r>
              <w:t>PS1_ Present Fault LED(ON) (Red &amp; Buzzer)</w:t>
            </w:r>
            <w:r>
              <w:t>PS1_ Present Fault LED(ON) (Red &amp; Buzzer)</w:t>
            </w:r>
          </w:p>
        </w:tc>
        <w:tc>
          <w:tcPr>
            <w:tcW w:type="dxa" w:w="2880"/>
          </w:tcPr>
          <w:p>
            <w:pPr/>
            <w:r/>
          </w:p>
        </w:tc>
      </w:tr>
      <w:tr>
        <w:tc>
          <w:tcPr>
            <w:tcW w:type="dxa" w:w="2880"/>
          </w:tcPr>
          <w:p>
            <w:pPr/>
            <w:r>
              <w:t>64</w:t>
            </w:r>
            <w:r>
              <w:t>64</w:t>
            </w:r>
          </w:p>
        </w:tc>
        <w:tc>
          <w:tcPr>
            <w:tcW w:type="dxa" w:w="2880"/>
          </w:tcPr>
          <w:p>
            <w:pPr/>
            <w:r>
              <w:t>PS1_ Present Fault LED(OFF)</w:t>
            </w:r>
            <w:r>
              <w:t>PS1_ Present Fault LED(OFF)</w:t>
            </w:r>
          </w:p>
        </w:tc>
        <w:tc>
          <w:tcPr>
            <w:tcW w:type="dxa" w:w="2880"/>
          </w:tcPr>
          <w:p>
            <w:pPr/>
            <w:r/>
          </w:p>
        </w:tc>
      </w:tr>
      <w:tr>
        <w:tc>
          <w:tcPr>
            <w:tcW w:type="dxa" w:w="2880"/>
          </w:tcPr>
          <w:p>
            <w:pPr/>
            <w:r>
              <w:t>65</w:t>
            </w:r>
            <w:r>
              <w:t>65</w:t>
            </w:r>
          </w:p>
        </w:tc>
        <w:tc>
          <w:tcPr>
            <w:tcW w:type="dxa" w:w="2880"/>
          </w:tcPr>
          <w:p>
            <w:pPr/>
            <w:r>
              <w:t>PS2_ Present Fault LED(ON) (Red &amp; Buzzer)</w:t>
            </w:r>
            <w:r>
              <w:t>PS2_ Present Fault LED(ON) (Red &amp; Buzzer)</w:t>
            </w:r>
          </w:p>
        </w:tc>
        <w:tc>
          <w:tcPr>
            <w:tcW w:type="dxa" w:w="2880"/>
          </w:tcPr>
          <w:p>
            <w:pPr/>
            <w:r/>
          </w:p>
        </w:tc>
      </w:tr>
      <w:tr>
        <w:tc>
          <w:tcPr>
            <w:tcW w:type="dxa" w:w="2880"/>
          </w:tcPr>
          <w:p>
            <w:pPr/>
            <w:r>
              <w:t>66</w:t>
            </w:r>
            <w:r>
              <w:t>66</w:t>
            </w:r>
          </w:p>
        </w:tc>
        <w:tc>
          <w:tcPr>
            <w:tcW w:type="dxa" w:w="2880"/>
          </w:tcPr>
          <w:p>
            <w:pPr/>
            <w:r>
              <w:t>PS2_ Present Fault LED(OFF)</w:t>
            </w:r>
            <w:r>
              <w:t>PS2_ Present Fault LED(OFF)</w:t>
            </w:r>
          </w:p>
        </w:tc>
        <w:tc>
          <w:tcPr>
            <w:tcW w:type="dxa" w:w="2880"/>
          </w:tcPr>
          <w:p>
            <w:pPr/>
            <w:r/>
          </w:p>
        </w:tc>
      </w:tr>
      <w:tr>
        <w:tc>
          <w:tcPr>
            <w:tcW w:type="dxa" w:w="2880"/>
          </w:tcPr>
          <w:p>
            <w:pPr/>
            <w:r>
              <w:t>67</w:t>
            </w:r>
            <w:r>
              <w:t>67</w:t>
            </w:r>
          </w:p>
        </w:tc>
        <w:tc>
          <w:tcPr>
            <w:tcW w:type="dxa" w:w="2880"/>
          </w:tcPr>
          <w:p>
            <w:pPr/>
            <w:r>
              <w:t>Fan0 Fail 30 times event check</w:t>
            </w:r>
            <w:r>
              <w:t>Fan0 Fail 30 times event check</w:t>
            </w:r>
          </w:p>
        </w:tc>
        <w:tc>
          <w:tcPr>
            <w:tcW w:type="dxa" w:w="2880"/>
          </w:tcPr>
          <w:p>
            <w:pPr/>
            <w:r/>
          </w:p>
        </w:tc>
      </w:tr>
      <w:tr>
        <w:tc>
          <w:tcPr>
            <w:tcW w:type="dxa" w:w="2880"/>
          </w:tcPr>
          <w:p>
            <w:pPr/>
            <w:r>
              <w:t>68</w:t>
            </w:r>
            <w:r>
              <w:t>68</w:t>
            </w:r>
          </w:p>
        </w:tc>
        <w:tc>
          <w:tcPr>
            <w:tcW w:type="dxa" w:w="2880"/>
          </w:tcPr>
          <w:p>
            <w:pPr/>
            <w:r>
              <w:t>Fan1 Fail 30 times event check</w:t>
            </w:r>
            <w:r>
              <w:t>Fan1 Fail 30 times event check</w:t>
            </w:r>
          </w:p>
        </w:tc>
        <w:tc>
          <w:tcPr>
            <w:tcW w:type="dxa" w:w="2880"/>
          </w:tcPr>
          <w:p>
            <w:pPr/>
            <w:r/>
          </w:p>
        </w:tc>
      </w:tr>
      <w:tr>
        <w:tc>
          <w:tcPr>
            <w:tcW w:type="dxa" w:w="2880"/>
          </w:tcPr>
          <w:p>
            <w:pPr/>
            <w:r>
              <w:t>69</w:t>
            </w:r>
            <w:r>
              <w:t>69</w:t>
            </w:r>
          </w:p>
        </w:tc>
        <w:tc>
          <w:tcPr>
            <w:tcW w:type="dxa" w:w="2880"/>
          </w:tcPr>
          <w:p>
            <w:pPr/>
            <w:r>
              <w:t>Check Temp0 threshold 30 times and event check</w:t>
            </w:r>
            <w:r>
              <w:t xml:space="preserve">Check Temp0 threshold 30 times and event check </w:t>
            </w:r>
          </w:p>
        </w:tc>
        <w:tc>
          <w:tcPr>
            <w:tcW w:type="dxa" w:w="2880"/>
          </w:tcPr>
          <w:p>
            <w:pPr/>
            <w:r/>
          </w:p>
        </w:tc>
      </w:tr>
      <w:tr>
        <w:tc>
          <w:tcPr>
            <w:tcW w:type="dxa" w:w="2880"/>
          </w:tcPr>
          <w:p>
            <w:pPr/>
            <w:r>
              <w:t>70</w:t>
            </w:r>
            <w:r>
              <w:t>70</w:t>
            </w:r>
          </w:p>
        </w:tc>
        <w:tc>
          <w:tcPr>
            <w:tcW w:type="dxa" w:w="2880"/>
          </w:tcPr>
          <w:p>
            <w:pPr/>
            <w:r>
              <w:t>Check Temp1 threshold 30 times and event check</w:t>
            </w:r>
            <w:r>
              <w:t xml:space="preserve">Check Temp1 threshold 30 times and event check </w:t>
            </w:r>
          </w:p>
        </w:tc>
        <w:tc>
          <w:tcPr>
            <w:tcW w:type="dxa" w:w="2880"/>
          </w:tcPr>
          <w:p>
            <w:pPr/>
            <w:r/>
          </w:p>
        </w:tc>
      </w:tr>
      <w:tr>
        <w:tc>
          <w:tcPr>
            <w:tcW w:type="dxa" w:w="2880"/>
          </w:tcPr>
          <w:p>
            <w:pPr/>
            <w:r>
              <w:t>71</w:t>
            </w:r>
            <w:r>
              <w:t>71</w:t>
            </w:r>
          </w:p>
        </w:tc>
        <w:tc>
          <w:tcPr>
            <w:tcW w:type="dxa" w:w="2880"/>
          </w:tcPr>
          <w:p>
            <w:pPr/>
            <w:r>
              <w:t>PS1_Fan Fail 30 times event check</w:t>
            </w:r>
            <w:r>
              <w:t>PS1_Fan Fail 30 times event check</w:t>
            </w:r>
          </w:p>
        </w:tc>
        <w:tc>
          <w:tcPr>
            <w:tcW w:type="dxa" w:w="2880"/>
          </w:tcPr>
          <w:p>
            <w:pPr/>
            <w:r/>
          </w:p>
        </w:tc>
      </w:tr>
      <w:tr>
        <w:tc>
          <w:tcPr>
            <w:tcW w:type="dxa" w:w="2880"/>
          </w:tcPr>
          <w:p>
            <w:pPr/>
            <w:r>
              <w:t>72</w:t>
            </w:r>
            <w:r>
              <w:t>72</w:t>
            </w:r>
          </w:p>
        </w:tc>
        <w:tc>
          <w:tcPr>
            <w:tcW w:type="dxa" w:w="2880"/>
          </w:tcPr>
          <w:p>
            <w:pPr/>
            <w:r>
              <w:t>PS2_Fan Fail 30 times event check</w:t>
            </w:r>
            <w:r>
              <w:t>PS2_Fan Fail 30 times event check</w:t>
            </w:r>
          </w:p>
        </w:tc>
        <w:tc>
          <w:tcPr>
            <w:tcW w:type="dxa" w:w="2880"/>
          </w:tcPr>
          <w:p>
            <w:pPr/>
            <w:r/>
          </w:p>
        </w:tc>
      </w:tr>
      <w:tr>
        <w:tc>
          <w:tcPr>
            <w:tcW w:type="dxa" w:w="2880"/>
          </w:tcPr>
          <w:p>
            <w:pPr/>
            <w:r>
              <w:t>73</w:t>
            </w:r>
            <w:r>
              <w:t>73</w:t>
            </w:r>
          </w:p>
        </w:tc>
        <w:tc>
          <w:tcPr>
            <w:tcW w:type="dxa" w:w="2880"/>
          </w:tcPr>
          <w:p>
            <w:pPr/>
            <w:r>
              <w:t>PS1_Present Fail 30 times event check</w:t>
            </w:r>
            <w:r>
              <w:t>PS1_Present Fail 30 times event check</w:t>
            </w:r>
          </w:p>
        </w:tc>
        <w:tc>
          <w:tcPr>
            <w:tcW w:type="dxa" w:w="2880"/>
          </w:tcPr>
          <w:p>
            <w:pPr/>
            <w:r/>
          </w:p>
        </w:tc>
      </w:tr>
      <w:tr>
        <w:tc>
          <w:tcPr>
            <w:tcW w:type="dxa" w:w="2880"/>
          </w:tcPr>
          <w:p>
            <w:pPr/>
            <w:r>
              <w:t>74</w:t>
            </w:r>
            <w:r>
              <w:t>74</w:t>
            </w:r>
          </w:p>
        </w:tc>
        <w:tc>
          <w:tcPr>
            <w:tcW w:type="dxa" w:w="2880"/>
          </w:tcPr>
          <w:p>
            <w:pPr/>
            <w:r>
              <w:t>PS2_Present Fail 30 times event check</w:t>
            </w:r>
            <w:r>
              <w:t>PS2_Present Fail 30 times event check</w:t>
            </w:r>
          </w:p>
        </w:tc>
        <w:tc>
          <w:tcPr>
            <w:tcW w:type="dxa" w:w="2880"/>
          </w:tcPr>
          <w:p>
            <w:pPr/>
            <w:r/>
          </w:p>
        </w:tc>
      </w:tr>
      <w:tr>
        <w:tc>
          <w:tcPr>
            <w:tcW w:type="dxa" w:w="2880"/>
          </w:tcPr>
          <w:p>
            <w:pPr/>
            <w:r>
              <w:t>75</w:t>
            </w:r>
            <w:r>
              <w:t>75</w:t>
            </w:r>
          </w:p>
        </w:tc>
        <w:tc>
          <w:tcPr>
            <w:tcW w:type="dxa" w:w="2880"/>
          </w:tcPr>
          <w:p>
            <w:pPr/>
            <w:r>
              <w:t>DNS function check</w:t>
            </w:r>
            <w:r>
              <w:t>DNS function check</w:t>
            </w:r>
          </w:p>
        </w:tc>
        <w:tc>
          <w:tcPr>
            <w:tcW w:type="dxa" w:w="2880"/>
          </w:tcPr>
          <w:p>
            <w:pPr/>
            <w:r/>
          </w:p>
        </w:tc>
      </w:tr>
      <w:tr>
        <w:tc>
          <w:tcPr>
            <w:tcW w:type="dxa" w:w="2880"/>
          </w:tcPr>
          <w:p>
            <w:pPr/>
            <w:r>
              <w:t>76</w:t>
            </w:r>
            <w:r>
              <w:t>76</w:t>
            </w:r>
          </w:p>
        </w:tc>
        <w:tc>
          <w:tcPr>
            <w:tcW w:type="dxa" w:w="2880"/>
          </w:tcPr>
          <w:p>
            <w:pPr/>
            <w:r>
              <w:t>BMC Network setting check</w:t>
            </w:r>
            <w:r>
              <w:t>BMC Network setting check</w:t>
            </w:r>
          </w:p>
        </w:tc>
        <w:tc>
          <w:tcPr>
            <w:tcW w:type="dxa" w:w="2880"/>
          </w:tcPr>
          <w:p>
            <w:pPr/>
            <w:r/>
          </w:p>
        </w:tc>
      </w:tr>
      <w:tr>
        <w:tc>
          <w:tcPr>
            <w:tcW w:type="dxa" w:w="2880"/>
          </w:tcPr>
          <w:p>
            <w:pPr/>
            <w:r>
              <w:t>77</w:t>
            </w:r>
            <w:r>
              <w:t>77</w:t>
            </w:r>
          </w:p>
        </w:tc>
        <w:tc>
          <w:tcPr>
            <w:tcW w:type="dxa" w:w="2880"/>
          </w:tcPr>
          <w:p>
            <w:pPr/>
            <w:r>
              <w:t>Network Link check</w:t>
            </w:r>
            <w:r>
              <w:t>Network Link check</w:t>
            </w:r>
          </w:p>
        </w:tc>
        <w:tc>
          <w:tcPr>
            <w:tcW w:type="dxa" w:w="2880"/>
          </w:tcPr>
          <w:p>
            <w:pPr/>
            <w:r/>
          </w:p>
        </w:tc>
      </w:tr>
      <w:tr>
        <w:tc>
          <w:tcPr>
            <w:tcW w:type="dxa" w:w="2880"/>
          </w:tcPr>
          <w:p>
            <w:pPr/>
            <w:r>
              <w:t>78</w:t>
            </w:r>
            <w:r>
              <w:t>78</w:t>
            </w:r>
          </w:p>
        </w:tc>
        <w:tc>
          <w:tcPr>
            <w:tcW w:type="dxa" w:w="2880"/>
          </w:tcPr>
          <w:p>
            <w:pPr/>
            <w:r>
              <w:t>NTP setting check</w:t>
            </w:r>
            <w:r>
              <w:t>NTP setting check</w:t>
            </w:r>
          </w:p>
        </w:tc>
        <w:tc>
          <w:tcPr>
            <w:tcW w:type="dxa" w:w="2880"/>
          </w:tcPr>
          <w:p>
            <w:pPr/>
            <w:r/>
          </w:p>
        </w:tc>
      </w:tr>
      <w:tr>
        <w:tc>
          <w:tcPr>
            <w:tcW w:type="dxa" w:w="2880"/>
          </w:tcPr>
          <w:p>
            <w:pPr/>
            <w:r>
              <w:t>79</w:t>
            </w:r>
            <w:r>
              <w:t>79</w:t>
            </w:r>
          </w:p>
        </w:tc>
        <w:tc>
          <w:tcPr>
            <w:tcW w:type="dxa" w:w="2880"/>
          </w:tcPr>
          <w:p>
            <w:pPr/>
            <w:r>
              <w:t>PEF Management function check</w:t>
            </w:r>
            <w:r>
              <w:t>PEF Management function check</w:t>
            </w:r>
          </w:p>
        </w:tc>
        <w:tc>
          <w:tcPr>
            <w:tcW w:type="dxa" w:w="2880"/>
          </w:tcPr>
          <w:p>
            <w:pPr/>
            <w:r/>
          </w:p>
        </w:tc>
      </w:tr>
      <w:tr>
        <w:tc>
          <w:tcPr>
            <w:tcW w:type="dxa" w:w="2880"/>
          </w:tcPr>
          <w:p>
            <w:pPr/>
            <w:r>
              <w:t>80</w:t>
            </w:r>
            <w:r>
              <w:t>80</w:t>
            </w:r>
          </w:p>
        </w:tc>
        <w:tc>
          <w:tcPr>
            <w:tcW w:type="dxa" w:w="2880"/>
          </w:tcPr>
          <w:p>
            <w:pPr/>
            <w:r>
              <w:t>SMTP setting check</w:t>
            </w:r>
            <w:r>
              <w:t>SMTP setting check</w:t>
            </w:r>
          </w:p>
        </w:tc>
        <w:tc>
          <w:tcPr>
            <w:tcW w:type="dxa" w:w="2880"/>
          </w:tcPr>
          <w:p>
            <w:pPr/>
            <w:r/>
          </w:p>
        </w:tc>
      </w:tr>
      <w:tr>
        <w:tc>
          <w:tcPr>
            <w:tcW w:type="dxa" w:w="2880"/>
          </w:tcPr>
          <w:p>
            <w:pPr/>
            <w:r>
              <w:t>81</w:t>
            </w:r>
            <w:r>
              <w:t>81</w:t>
            </w:r>
          </w:p>
        </w:tc>
        <w:tc>
          <w:tcPr>
            <w:tcW w:type="dxa" w:w="2880"/>
          </w:tcPr>
          <w:p>
            <w:pPr/>
            <w:r>
              <w:t>Schedule setting check</w:t>
            </w:r>
            <w:r>
              <w:t>Schedule setting check</w:t>
            </w:r>
          </w:p>
        </w:tc>
        <w:tc>
          <w:tcPr>
            <w:tcW w:type="dxa" w:w="2880"/>
          </w:tcPr>
          <w:p>
            <w:pPr/>
            <w:r/>
          </w:p>
        </w:tc>
      </w:tr>
      <w:tr>
        <w:tc>
          <w:tcPr>
            <w:tcW w:type="dxa" w:w="2880"/>
          </w:tcPr>
          <w:p>
            <w:pPr/>
            <w:r>
              <w:t>82</w:t>
            </w:r>
            <w:r>
              <w:t>82</w:t>
            </w:r>
          </w:p>
        </w:tc>
        <w:tc>
          <w:tcPr>
            <w:tcW w:type="dxa" w:w="2880"/>
          </w:tcPr>
          <w:p>
            <w:pPr/>
            <w:r>
              <w:t>User Add/Remove/Modify setting check</w:t>
            </w:r>
            <w:r>
              <w:t>User Add/Remove/Modify setting check</w:t>
            </w:r>
          </w:p>
        </w:tc>
        <w:tc>
          <w:tcPr>
            <w:tcW w:type="dxa" w:w="2880"/>
          </w:tcPr>
          <w:p>
            <w:pPr/>
            <w:r/>
          </w:p>
        </w:tc>
      </w:tr>
      <w:tr>
        <w:tc>
          <w:tcPr>
            <w:tcW w:type="dxa" w:w="2880"/>
          </w:tcPr>
          <w:p>
            <w:pPr/>
            <w:r>
              <w:t>83</w:t>
            </w:r>
            <w:r>
              <w:t>83</w:t>
            </w:r>
          </w:p>
        </w:tc>
        <w:tc>
          <w:tcPr>
            <w:tcW w:type="dxa" w:w="2880"/>
          </w:tcPr>
          <w:p>
            <w:pPr/>
            <w:r>
              <w:t>Master BMC DC power Cycling and check HDD quantities for 30 times</w:t>
            </w:r>
            <w:r>
              <w:t>Master BMC DC power Cycling and check HDD quantities for 30 times</w:t>
            </w:r>
          </w:p>
        </w:tc>
        <w:tc>
          <w:tcPr>
            <w:tcW w:type="dxa" w:w="2880"/>
          </w:tcPr>
          <w:p>
            <w:pPr/>
            <w:r/>
          </w:p>
        </w:tc>
      </w:tr>
      <w:tr>
        <w:tc>
          <w:tcPr>
            <w:tcW w:type="dxa" w:w="2880"/>
          </w:tcPr>
          <w:p>
            <w:pPr/>
            <w:r>
              <w:t>84</w:t>
            </w:r>
            <w:r>
              <w:t>84</w:t>
            </w:r>
          </w:p>
        </w:tc>
        <w:tc>
          <w:tcPr>
            <w:tcW w:type="dxa" w:w="2880"/>
          </w:tcPr>
          <w:p>
            <w:pPr/>
            <w:r>
              <w:t>Secondary BMC DC power Cycling and check HDD quantities for 30 times</w:t>
            </w:r>
            <w:r>
              <w:t>Secondary BMC DC power Cycling and check HDD quantities for 30 times</w:t>
            </w:r>
          </w:p>
        </w:tc>
        <w:tc>
          <w:tcPr>
            <w:tcW w:type="dxa" w:w="2880"/>
          </w:tcPr>
          <w:p>
            <w:pPr/>
            <w:r/>
          </w:p>
        </w:tc>
      </w:tr>
      <w:tr>
        <w:tc>
          <w:tcPr>
            <w:tcW w:type="dxa" w:w="2880"/>
          </w:tcPr>
          <w:p>
            <w:pPr/>
            <w:r>
              <w:t>85</w:t>
            </w:r>
            <w:r>
              <w:t>85</w:t>
            </w:r>
          </w:p>
        </w:tc>
        <w:tc>
          <w:tcPr>
            <w:tcW w:type="dxa" w:w="2880"/>
          </w:tcPr>
          <w:p>
            <w:pPr/>
            <w:r>
              <w:t>Master BMC Reset Expander and check HDD quantities for 30 times</w:t>
            </w:r>
            <w:r>
              <w:t>Master BMC Reset Expander and check HDD quantities for 30 times</w:t>
            </w:r>
          </w:p>
        </w:tc>
        <w:tc>
          <w:tcPr>
            <w:tcW w:type="dxa" w:w="2880"/>
          </w:tcPr>
          <w:p>
            <w:pPr/>
            <w:r/>
          </w:p>
        </w:tc>
      </w:tr>
      <w:tr>
        <w:tc>
          <w:tcPr>
            <w:tcW w:type="dxa" w:w="2880"/>
          </w:tcPr>
          <w:p>
            <w:pPr/>
            <w:r>
              <w:t>86</w:t>
            </w:r>
            <w:r>
              <w:t>86</w:t>
            </w:r>
          </w:p>
        </w:tc>
        <w:tc>
          <w:tcPr>
            <w:tcW w:type="dxa" w:w="2880"/>
          </w:tcPr>
          <w:p>
            <w:pPr/>
            <w:r>
              <w:t>Secondary BMC Reset Expander and check HDD quantities for 30 times</w:t>
            </w:r>
            <w:r>
              <w:t>Secondary BMC Reset Expander and check HDD quantities for 30 times</w:t>
            </w:r>
          </w:p>
        </w:tc>
        <w:tc>
          <w:tcPr>
            <w:tcW w:type="dxa" w:w="2880"/>
          </w:tcPr>
          <w:p>
            <w:pPr/>
            <w:r/>
          </w:p>
        </w:tc>
      </w:tr>
      <w:tr>
        <w:tc>
          <w:tcPr>
            <w:tcW w:type="dxa" w:w="2880"/>
          </w:tcPr>
          <w:p>
            <w:pPr/>
            <w:r>
              <w:t>87</w:t>
            </w:r>
            <w:r>
              <w:t>87</w:t>
            </w:r>
          </w:p>
        </w:tc>
        <w:tc>
          <w:tcPr>
            <w:tcW w:type="dxa" w:w="2880"/>
          </w:tcPr>
          <w:p>
            <w:pPr/>
            <w:r>
              <w:t>Master BMC Power on storage and check HDD quantities for 30 times</w:t>
            </w:r>
            <w:r>
              <w:t>Master BMC Power on storage and check HDD quantities for 30 times</w:t>
            </w:r>
          </w:p>
        </w:tc>
        <w:tc>
          <w:tcPr>
            <w:tcW w:type="dxa" w:w="2880"/>
          </w:tcPr>
          <w:p>
            <w:pPr/>
            <w:r/>
          </w:p>
        </w:tc>
      </w:tr>
      <w:tr>
        <w:tc>
          <w:tcPr>
            <w:tcW w:type="dxa" w:w="2880"/>
          </w:tcPr>
          <w:p>
            <w:pPr/>
            <w:r>
              <w:t>88</w:t>
            </w:r>
            <w:r>
              <w:t>88</w:t>
            </w:r>
          </w:p>
        </w:tc>
        <w:tc>
          <w:tcPr>
            <w:tcW w:type="dxa" w:w="2880"/>
          </w:tcPr>
          <w:p>
            <w:pPr/>
            <w:r>
              <w:t>Secondary BMC Power on storage and check HDD quantities for 30 times</w:t>
            </w:r>
            <w:r>
              <w:t>Secondary BMC Power on storage and check HDD quantities for 30 times</w:t>
            </w:r>
          </w:p>
        </w:tc>
        <w:tc>
          <w:tcPr>
            <w:tcW w:type="dxa" w:w="2880"/>
          </w:tcPr>
          <w:p>
            <w:pPr/>
            <w:r/>
          </w:p>
        </w:tc>
      </w:tr>
      <w:tr>
        <w:tc>
          <w:tcPr>
            <w:tcW w:type="dxa" w:w="2880"/>
          </w:tcPr>
          <w:p>
            <w:pPr/>
            <w:r>
              <w:t>89</w:t>
            </w:r>
            <w:r>
              <w:t>89</w:t>
            </w:r>
          </w:p>
        </w:tc>
        <w:tc>
          <w:tcPr>
            <w:tcW w:type="dxa" w:w="2880"/>
          </w:tcPr>
          <w:p>
            <w:pPr/>
            <w:r>
              <w:t>Master BMC Power off storage and check HDD quantities for 30 times</w:t>
            </w:r>
            <w:r>
              <w:t>Master BMC Power off storage and check HDD quantities for 30 times</w:t>
            </w:r>
          </w:p>
        </w:tc>
        <w:tc>
          <w:tcPr>
            <w:tcW w:type="dxa" w:w="2880"/>
          </w:tcPr>
          <w:p>
            <w:pPr/>
            <w:r/>
          </w:p>
        </w:tc>
      </w:tr>
      <w:tr>
        <w:tc>
          <w:tcPr>
            <w:tcW w:type="dxa" w:w="2880"/>
          </w:tcPr>
          <w:p>
            <w:pPr/>
            <w:r>
              <w:t>90</w:t>
            </w:r>
            <w:r>
              <w:t>90</w:t>
            </w:r>
          </w:p>
        </w:tc>
        <w:tc>
          <w:tcPr>
            <w:tcW w:type="dxa" w:w="2880"/>
          </w:tcPr>
          <w:p>
            <w:pPr/>
            <w:r>
              <w:t>Secondary BMC Power off storage and check HDD quantities for 30 times</w:t>
            </w:r>
            <w:r>
              <w:t>Secondary BMC Power off storage and check HDD quantities for 30 times</w:t>
            </w:r>
          </w:p>
        </w:tc>
        <w:tc>
          <w:tcPr>
            <w:tcW w:type="dxa" w:w="2880"/>
          </w:tcPr>
          <w:p>
            <w:pPr/>
            <w:r/>
          </w:p>
        </w:tc>
      </w:tr>
      <w:tr>
        <w:tc>
          <w:tcPr>
            <w:tcW w:type="dxa" w:w="2880"/>
          </w:tcPr>
          <w:p>
            <w:pPr/>
            <w:r>
              <w:t>91</w:t>
            </w:r>
            <w:r>
              <w:t>91</w:t>
            </w:r>
          </w:p>
        </w:tc>
        <w:tc>
          <w:tcPr>
            <w:tcW w:type="dxa" w:w="2880"/>
          </w:tcPr>
          <w:p>
            <w:pPr/>
            <w:r>
              <w:t>JAVA SOL Function check</w:t>
            </w:r>
            <w:r>
              <w:t>JAVA SOL Function check</w:t>
            </w:r>
          </w:p>
        </w:tc>
        <w:tc>
          <w:tcPr>
            <w:tcW w:type="dxa" w:w="2880"/>
          </w:tcPr>
          <w:p>
            <w:pPr/>
            <w:r/>
          </w:p>
        </w:tc>
      </w:tr>
      <w:tr>
        <w:tc>
          <w:tcPr>
            <w:tcW w:type="dxa" w:w="2880"/>
          </w:tcPr>
          <w:p>
            <w:pPr/>
            <w:r>
              <w:t>92</w:t>
            </w:r>
            <w:r>
              <w:t>92</w:t>
            </w:r>
          </w:p>
        </w:tc>
        <w:tc>
          <w:tcPr>
            <w:tcW w:type="dxa" w:w="2880"/>
          </w:tcPr>
          <w:p>
            <w:pPr/>
            <w:r>
              <w:t>Print function check</w:t>
            </w:r>
            <w:r>
              <w:t>Print function check</w:t>
            </w:r>
          </w:p>
        </w:tc>
        <w:tc>
          <w:tcPr>
            <w:tcW w:type="dxa" w:w="2880"/>
          </w:tcPr>
          <w:p>
            <w:pPr/>
            <w:r/>
          </w:p>
        </w:tc>
      </w:tr>
      <w:tr>
        <w:tc>
          <w:tcPr>
            <w:tcW w:type="dxa" w:w="2880"/>
          </w:tcPr>
          <w:p>
            <w:pPr/>
            <w:r>
              <w:t>93</w:t>
            </w:r>
            <w:r>
              <w:t>93</w:t>
            </w:r>
          </w:p>
        </w:tc>
        <w:tc>
          <w:tcPr>
            <w:tcW w:type="dxa" w:w="2880"/>
          </w:tcPr>
          <w:p>
            <w:pPr/>
            <w:r>
              <w:t>Logout function check</w:t>
            </w:r>
            <w:r>
              <w:t>Logout function check</w:t>
            </w:r>
          </w:p>
        </w:tc>
        <w:tc>
          <w:tcPr>
            <w:tcW w:type="dxa" w:w="2880"/>
          </w:tcPr>
          <w:p>
            <w:pPr/>
            <w:r/>
          </w:p>
        </w:tc>
      </w:tr>
      <w:tr>
        <w:tc>
          <w:tcPr>
            <w:tcW w:type="dxa" w:w="2880"/>
          </w:tcPr>
          <w:p>
            <w:pPr/>
            <w:r>
              <w:t>94</w:t>
            </w:r>
            <w:r>
              <w:t>94</w:t>
            </w:r>
          </w:p>
        </w:tc>
        <w:tc>
          <w:tcPr>
            <w:tcW w:type="dxa" w:w="2880"/>
          </w:tcPr>
          <w:p>
            <w:pPr/>
            <w:r>
              <w:t>Refresh function check</w:t>
            </w:r>
            <w:r>
              <w:t>Refresh function check</w:t>
            </w:r>
          </w:p>
        </w:tc>
        <w:tc>
          <w:tcPr>
            <w:tcW w:type="dxa" w:w="2880"/>
          </w:tcPr>
          <w:p>
            <w:pPr/>
            <w:r/>
          </w:p>
        </w:tc>
      </w:tr>
      <w:tr>
        <w:tc>
          <w:tcPr>
            <w:tcW w:type="dxa" w:w="2880"/>
          </w:tcPr>
          <w:p>
            <w:pPr/>
            <w:r>
              <w:t>95</w:t>
            </w:r>
            <w:r>
              <w:t>95</w:t>
            </w:r>
          </w:p>
        </w:tc>
        <w:tc>
          <w:tcPr>
            <w:tcW w:type="dxa" w:w="2880"/>
          </w:tcPr>
          <w:p>
            <w:pPr/>
            <w:r>
              <w:t>User login name check / Abnormal check</w:t>
            </w:r>
            <w:r>
              <w:t>User login name check / Abnormal check</w:t>
            </w:r>
          </w:p>
        </w:tc>
        <w:tc>
          <w:tcPr>
            <w:tcW w:type="dxa" w:w="2880"/>
          </w:tcPr>
          <w:p>
            <w:pPr/>
            <w:r/>
          </w:p>
        </w:tc>
      </w:tr>
      <w:tr>
        <w:tc>
          <w:tcPr>
            <w:tcW w:type="dxa" w:w="2880"/>
          </w:tcPr>
          <w:p>
            <w:pPr/>
            <w:r>
              <w:t>96</w:t>
            </w:r>
            <w:r>
              <w:t>96</w:t>
            </w:r>
          </w:p>
        </w:tc>
        <w:tc>
          <w:tcPr>
            <w:tcW w:type="dxa" w:w="2880"/>
          </w:tcPr>
          <w:p>
            <w:pPr/>
            <w:r>
              <w:t>Help function check</w:t>
            </w:r>
            <w:r>
              <w:t>Help function check</w:t>
            </w:r>
          </w:p>
        </w:tc>
        <w:tc>
          <w:tcPr>
            <w:tcW w:type="dxa" w:w="2880"/>
          </w:tcPr>
          <w:p>
            <w:pPr/>
            <w:r/>
          </w:p>
        </w:tc>
      </w:tr>
      <w:tr>
        <w:tc>
          <w:tcPr>
            <w:tcW w:type="dxa" w:w="2880"/>
          </w:tcPr>
          <w:p>
            <w:pPr/>
            <w:r>
              <w:t>97</w:t>
            </w:r>
            <w:r>
              <w:t>97</w:t>
            </w:r>
          </w:p>
        </w:tc>
        <w:tc>
          <w:tcPr>
            <w:tcW w:type="dxa" w:w="2880"/>
          </w:tcPr>
          <w:p>
            <w:pPr/>
            <w:r>
              <w:t>BMC Firmware update function check / Abnormal check</w:t>
            </w:r>
            <w:r>
              <w:t>BMC Firmware update function check / Abnormal check</w:t>
            </w:r>
          </w:p>
        </w:tc>
        <w:tc>
          <w:tcPr>
            <w:tcW w:type="dxa" w:w="2880"/>
          </w:tcPr>
          <w:p>
            <w:pPr/>
            <w:r/>
          </w:p>
        </w:tc>
      </w:tr>
      <w:tr>
        <w:tc>
          <w:tcPr>
            <w:tcW w:type="dxa" w:w="2880"/>
          </w:tcPr>
          <w:p>
            <w:pPr/>
            <w:r>
              <w:t>98</w:t>
            </w:r>
            <w:r>
              <w:t>98</w:t>
            </w:r>
          </w:p>
        </w:tc>
        <w:tc>
          <w:tcPr>
            <w:tcW w:type="dxa" w:w="2880"/>
          </w:tcPr>
          <w:p>
            <w:pPr/>
            <w:r>
              <w:t>Expander Firmware update function check / Abnormal check</w:t>
            </w:r>
            <w:r>
              <w:t>Expander Firmware update function check / Abnormal check</w:t>
            </w:r>
          </w:p>
        </w:tc>
        <w:tc>
          <w:tcPr>
            <w:tcW w:type="dxa" w:w="2880"/>
          </w:tcPr>
          <w:p>
            <w:pPr/>
            <w:r/>
          </w:p>
        </w:tc>
      </w:tr>
      <w:tr>
        <w:tc>
          <w:tcPr>
            <w:tcW w:type="dxa" w:w="2880"/>
          </w:tcPr>
          <w:p>
            <w:pPr/>
            <w:r>
              <w:t>99</w:t>
            </w:r>
            <w:r>
              <w:t>99</w:t>
            </w:r>
          </w:p>
        </w:tc>
        <w:tc>
          <w:tcPr>
            <w:tcW w:type="dxa" w:w="2880"/>
          </w:tcPr>
          <w:p>
            <w:pPr/>
            <w:r>
              <w:t>Protocol Configuration function check</w:t>
            </w:r>
            <w:r>
              <w:t>Protocol Configuration function check</w:t>
            </w:r>
          </w:p>
        </w:tc>
        <w:tc>
          <w:tcPr>
            <w:tcW w:type="dxa" w:w="2880"/>
          </w:tcPr>
          <w:p>
            <w:pPr/>
            <w:r/>
          </w:p>
        </w:tc>
      </w:tr>
      <w:tr>
        <w:tc>
          <w:tcPr>
            <w:tcW w:type="dxa" w:w="2880"/>
          </w:tcPr>
          <w:p>
            <w:pPr/>
            <w:r>
              <w:t>100</w:t>
            </w:r>
            <w:r>
              <w:t>100</w:t>
            </w:r>
          </w:p>
        </w:tc>
        <w:tc>
          <w:tcPr>
            <w:tcW w:type="dxa" w:w="2880"/>
          </w:tcPr>
          <w:p>
            <w:pPr/>
            <w:r>
              <w:t>Master Hub card hot plug test 30 times</w:t>
            </w:r>
            <w:r>
              <w:t>Master Hub card hot plug test 30 times</w:t>
            </w:r>
          </w:p>
        </w:tc>
        <w:tc>
          <w:tcPr>
            <w:tcW w:type="dxa" w:w="2880"/>
          </w:tcPr>
          <w:p>
            <w:pPr/>
            <w:r/>
          </w:p>
        </w:tc>
      </w:tr>
      <w:tr>
        <w:tc>
          <w:tcPr>
            <w:tcW w:type="dxa" w:w="2880"/>
          </w:tcPr>
          <w:p>
            <w:pPr/>
            <w:r>
              <w:t>101</w:t>
            </w:r>
            <w:r>
              <w:t>101</w:t>
            </w:r>
          </w:p>
        </w:tc>
        <w:tc>
          <w:tcPr>
            <w:tcW w:type="dxa" w:w="2880"/>
          </w:tcPr>
          <w:p>
            <w:pPr/>
            <w:r>
              <w:t>Secondary Hub card hot plug test 30 times</w:t>
            </w:r>
            <w:r>
              <w:t>Secondary Hub card hot plug test 30 times</w:t>
            </w:r>
          </w:p>
        </w:tc>
        <w:tc>
          <w:tcPr>
            <w:tcW w:type="dxa" w:w="2880"/>
          </w:tcPr>
          <w:p>
            <w:pPr/>
            <w:r/>
          </w:p>
        </w:tc>
      </w:tr>
      <w:tr>
        <w:tc>
          <w:tcPr>
            <w:tcW w:type="dxa" w:w="2880"/>
          </w:tcPr>
          <w:p>
            <w:pPr/>
            <w:r>
              <w:t>102</w:t>
            </w:r>
            <w:r>
              <w:t>102</w:t>
            </w:r>
          </w:p>
        </w:tc>
        <w:tc>
          <w:tcPr>
            <w:tcW w:type="dxa" w:w="2880"/>
          </w:tcPr>
          <w:p>
            <w:pPr/>
            <w:r>
              <w:t>Remote Control &gt; ZONE Settings function check</w:t>
            </w:r>
            <w:r>
              <w:t>Remote Control &gt; ZONE Settings function check</w:t>
            </w:r>
          </w:p>
        </w:tc>
        <w:tc>
          <w:tcPr>
            <w:tcW w:type="dxa" w:w="2880"/>
          </w:tcPr>
          <w:p>
            <w:pPr/>
            <w:r/>
          </w:p>
        </w:tc>
      </w:tr>
      <w:tr>
        <w:tc>
          <w:tcPr>
            <w:tcW w:type="dxa" w:w="2880"/>
          </w:tcPr>
          <w:p>
            <w:pPr/>
            <w:r>
              <w:t>103</w:t>
            </w:r>
            <w:r>
              <w:t>103</w:t>
            </w:r>
          </w:p>
        </w:tc>
        <w:tc>
          <w:tcPr>
            <w:tcW w:type="dxa" w:w="2880"/>
          </w:tcPr>
          <w:p>
            <w:pPr/>
            <w:r>
              <w:t>Expander update foolproof function on web / Abnormal check</w:t>
            </w:r>
            <w:r>
              <w:t>Expander update foolproof function on web / Abnormal check</w:t>
            </w:r>
          </w:p>
        </w:tc>
        <w:tc>
          <w:tcPr>
            <w:tcW w:type="dxa" w:w="2880"/>
          </w:tcPr>
          <w:p>
            <w:pPr/>
            <w:r/>
          </w:p>
        </w:tc>
      </w:tr>
      <w:tr>
        <w:tc>
          <w:tcPr>
            <w:tcW w:type="dxa" w:w="2880"/>
          </w:tcPr>
          <w:p>
            <w:pPr/>
            <w:r>
              <w:t>104</w:t>
            </w:r>
            <w:r>
              <w:t>104</w:t>
            </w:r>
          </w:p>
        </w:tc>
        <w:tc>
          <w:tcPr>
            <w:tcW w:type="dxa" w:w="2880"/>
          </w:tcPr>
          <w:p>
            <w:pPr/>
            <w:r>
              <w:t>HDD status page did refresh after the operation</w:t>
            </w:r>
            <w:r>
              <w:t>HDD status page did refresh after the operation</w:t>
            </w:r>
          </w:p>
        </w:tc>
        <w:tc>
          <w:tcPr>
            <w:tcW w:type="dxa" w:w="2880"/>
          </w:tcPr>
          <w:p>
            <w:pPr/>
            <w:r/>
          </w:p>
        </w:tc>
      </w:tr>
      <w:tr>
        <w:tc>
          <w:tcPr>
            <w:tcW w:type="dxa" w:w="2880"/>
          </w:tcPr>
          <w:p>
            <w:pPr/>
            <w:r>
              <w:t>105</w:t>
            </w:r>
            <w:r>
              <w:t>105</w:t>
            </w:r>
          </w:p>
        </w:tc>
        <w:tc>
          <w:tcPr>
            <w:tcW w:type="dxa" w:w="2880"/>
          </w:tcPr>
          <w:p>
            <w:pPr/>
            <w:r>
              <w:t>Preserve configuration function check / Abnormal check</w:t>
            </w:r>
            <w:r>
              <w:t>Preserve configuration function check / Abnormal check</w:t>
            </w:r>
          </w:p>
        </w:tc>
        <w:tc>
          <w:tcPr>
            <w:tcW w:type="dxa" w:w="2880"/>
          </w:tcPr>
          <w:p>
            <w:pPr/>
            <w:r/>
          </w:p>
        </w:tc>
      </w:tr>
      <w:tr>
        <w:tc>
          <w:tcPr>
            <w:tcW w:type="dxa" w:w="2880"/>
          </w:tcPr>
          <w:p>
            <w:pPr/>
            <w:r>
              <w:t>106</w:t>
            </w:r>
            <w:r>
              <w:t>106</w:t>
            </w:r>
          </w:p>
        </w:tc>
        <w:tc>
          <w:tcPr>
            <w:tcW w:type="dxa" w:w="2880"/>
          </w:tcPr>
          <w:p>
            <w:pPr/>
            <w:r>
              <w:t>Event log contains of BMC DHCP/Static IPv4</w:t>
            </w:r>
            <w:r>
              <w:t>Event log contains of BMC DHCP/Static</w:t>
            </w:r>
            <w:r>
              <w:t xml:space="preserve"> </w:t>
            </w:r>
            <w:r>
              <w:t>IPv4</w:t>
            </w:r>
          </w:p>
        </w:tc>
        <w:tc>
          <w:tcPr>
            <w:tcW w:type="dxa" w:w="2880"/>
          </w:tcPr>
          <w:p>
            <w:pPr/>
            <w:r/>
          </w:p>
        </w:tc>
      </w:tr>
    </w:tbl>
    <w:tbl>
      <w:tblPr>
        <w:tblW w:type="auto" w:w="0"/>
        <w:tblLook w:firstColumn="1" w:firstRow="1" w:lastColumn="0" w:lastRow="0" w:noHBand="0" w:noVBand="1" w:val="04A0"/>
      </w:tblPr>
      <w:tblGrid>
        <w:gridCol w:w="2880"/>
        <w:gridCol w:w="2880"/>
        <w:gridCol w:w="2880"/>
      </w:tblGrid>
      <w:tr>
        <w:tc>
          <w:tcPr>
            <w:tcW w:type="dxa" w:w="2880"/>
          </w:tcPr>
          <w:p>
            <w:pPr>
              <w:pStyle w:val="Heading2"/>
            </w:pPr>
            <w:r>
              <w:t>6.2 Feature (by RR12 code base)</w:t>
            </w:r>
            <w:r>
              <w:rPr>
                <w:rFonts w:ascii="Calibri" w:hAnsi="Calibri"/>
                <w:sz w:val="28"/>
              </w:rPr>
              <w:t>6.2 Feature (by RR12 code base)</w:t>
            </w:r>
          </w:p>
        </w:tc>
        <w:tc>
          <w:tcPr>
            <w:tcW w:type="dxa" w:w="2880"/>
          </w:tcPr>
          <w:p>
            <w:pPr>
              <w:pStyle w:val="Heading2"/>
            </w:pPr>
            <w:r>
              <w:t>6.2 Feature (by RR12 code base)</w:t>
            </w:r>
            <w:r>
              <w:rPr>
                <w:rFonts w:ascii="Calibri" w:hAnsi="Calibri"/>
                <w:sz w:val="28"/>
              </w:rPr>
              <w:t>6.2 Feature (by RR12 code base)</w:t>
            </w:r>
          </w:p>
        </w:tc>
        <w:tc>
          <w:tcPr>
            <w:tcW w:type="dxa" w:w="2880"/>
          </w:tcPr>
          <w:p>
            <w:pPr>
              <w:pStyle w:val="Heading2"/>
            </w:pPr>
            <w:r>
              <w:t>6.2 Feature (by RR12 code base)</w:t>
            </w:r>
            <w:r>
              <w:rPr>
                <w:rFonts w:ascii="Calibri" w:hAnsi="Calibri"/>
                <w:sz w:val="28"/>
              </w:rPr>
              <w:t>6.2 Feature (by RR12 code base)</w:t>
            </w:r>
          </w:p>
        </w:tc>
      </w:tr>
      <w:tr>
        <w:tc>
          <w:tcPr>
            <w:tcW w:type="dxa" w:w="2880"/>
          </w:tcPr>
          <w:p>
            <w:pPr/>
            <w:r>
              <w:t>NO.</w:t>
            </w:r>
            <w:r>
              <w:rPr>
                <w:b/>
              </w:rPr>
              <w:t>NO.</w:t>
            </w:r>
          </w:p>
        </w:tc>
        <w:tc>
          <w:tcPr>
            <w:tcW w:type="dxa" w:w="2880"/>
          </w:tcPr>
          <w:p>
            <w:pPr/>
            <w:r>
              <w:t>Test Items</w:t>
            </w:r>
            <w:r>
              <w:rPr>
                <w:b/>
              </w:rPr>
              <w:t>Test Items</w:t>
            </w:r>
          </w:p>
        </w:tc>
        <w:tc>
          <w:tcPr>
            <w:tcW w:type="dxa" w:w="2880"/>
          </w:tcPr>
          <w:p>
            <w:pPr/>
            <w:r>
              <w:t>Result</w:t>
            </w:r>
            <w:r>
              <w:rPr>
                <w:b/>
              </w:rPr>
              <w:t>Result</w:t>
            </w:r>
          </w:p>
        </w:tc>
      </w:tr>
      <w:tr>
        <w:tc>
          <w:tcPr>
            <w:tcW w:type="dxa" w:w="2880"/>
          </w:tcPr>
          <w:p>
            <w:pPr>
              <w:pStyle w:val="BodyText"/>
            </w:pPr>
            <w:r>
              <w:t>6.2.1 Login Page function check</w:t>
            </w:r>
            <w:r>
              <w:rPr>
                <w:color w:val="313131"/>
                <w:sz w:val="24"/>
              </w:rPr>
              <w:t>6.2.1 Login Page function check</w:t>
            </w:r>
          </w:p>
        </w:tc>
        <w:tc>
          <w:tcPr>
            <w:tcW w:type="dxa" w:w="2880"/>
          </w:tcPr>
          <w:p>
            <w:pPr>
              <w:pStyle w:val="BodyText"/>
            </w:pPr>
            <w:r>
              <w:t>6.2.1 Login Page function check</w:t>
            </w:r>
            <w:r>
              <w:rPr>
                <w:color w:val="313131"/>
                <w:sz w:val="24"/>
              </w:rPr>
              <w:t>6.2.1 Login Page function check</w:t>
            </w:r>
          </w:p>
        </w:tc>
        <w:tc>
          <w:tcPr>
            <w:tcW w:type="dxa" w:w="2880"/>
          </w:tcPr>
          <w:p>
            <w:pPr>
              <w:pStyle w:val="BodyText"/>
            </w:pPr>
            <w:r>
              <w:t>6.2.1 Login Page function check</w:t>
            </w:r>
            <w:r>
              <w:rPr>
                <w:color w:val="313131"/>
                <w:sz w:val="24"/>
              </w:rPr>
              <w:t>6.2.1 Login Page function check</w:t>
            </w:r>
          </w:p>
        </w:tc>
      </w:tr>
      <w:tr>
        <w:tc>
          <w:tcPr>
            <w:tcW w:type="dxa" w:w="2880"/>
          </w:tcPr>
          <w:p>
            <w:pPr/>
            <w:r>
              <w:t>1</w:t>
            </w:r>
            <w:r>
              <w:t>1</w:t>
            </w:r>
          </w:p>
        </w:tc>
        <w:tc>
          <w:tcPr>
            <w:tcW w:type="dxa" w:w="2880"/>
          </w:tcPr>
          <w:p>
            <w:pPr/>
            <w:r>
              <w:t>BMC WEB UI Login function check / mis-operation check</w:t>
            </w:r>
            <w:r>
              <w:t>BMC WEB UI Login function check / mis-operation check</w:t>
            </w:r>
          </w:p>
        </w:tc>
        <w:tc>
          <w:tcPr>
            <w:tcW w:type="dxa" w:w="2880"/>
          </w:tcPr>
          <w:p>
            <w:pPr/>
            <w:r/>
          </w:p>
        </w:tc>
      </w:tr>
      <w:tr>
        <w:tc>
          <w:tcPr>
            <w:tcW w:type="dxa" w:w="2880"/>
          </w:tcPr>
          <w:p>
            <w:pPr/>
            <w:r>
              <w:t>2</w:t>
            </w:r>
            <w:r>
              <w:t>2</w:t>
            </w:r>
          </w:p>
        </w:tc>
        <w:tc>
          <w:tcPr>
            <w:tcW w:type="dxa" w:w="2880"/>
          </w:tcPr>
          <w:p>
            <w:pPr/>
            <w:r>
              <w:t>Forgot Password function check / mis-operation check</w:t>
            </w:r>
            <w:r>
              <w:t>Forgot Password function check / mis-operation check</w:t>
            </w:r>
          </w:p>
        </w:tc>
        <w:tc>
          <w:tcPr>
            <w:tcW w:type="dxa" w:w="2880"/>
          </w:tcPr>
          <w:p>
            <w:pPr/>
            <w:r/>
          </w:p>
        </w:tc>
      </w:tr>
      <w:tr>
        <w:tc>
          <w:tcPr>
            <w:tcW w:type="dxa" w:w="2880"/>
          </w:tcPr>
          <w:p>
            <w:pPr>
              <w:pStyle w:val="BodyText"/>
            </w:pPr>
            <w:r>
              <w:t>3</w:t>
            </w:r>
            <w:r>
              <w:rPr>
                <w:color w:val="313131"/>
                <w:sz w:val="24"/>
              </w:rPr>
              <w:t>3</w:t>
            </w:r>
          </w:p>
        </w:tc>
        <w:tc>
          <w:tcPr>
            <w:tcW w:type="dxa" w:w="2880"/>
          </w:tcPr>
          <w:p>
            <w:pPr>
              <w:pStyle w:val="BodyText"/>
            </w:pPr>
            <w:r>
              <w:t>Check webpage logo (AIC)</w:t>
            </w:r>
            <w:r>
              <w:rPr>
                <w:color w:val="313131"/>
                <w:sz w:val="24"/>
              </w:rPr>
              <w:t>Check webpage logo (AIC)</w:t>
            </w:r>
          </w:p>
        </w:tc>
        <w:tc>
          <w:tcPr>
            <w:tcW w:type="dxa" w:w="2880"/>
          </w:tcPr>
          <w:p>
            <w:pPr/>
            <w:r/>
          </w:p>
        </w:tc>
      </w:tr>
      <w:tr>
        <w:tc>
          <w:tcPr>
            <w:tcW w:type="dxa" w:w="2880"/>
          </w:tcPr>
          <w:p>
            <w:pPr>
              <w:pStyle w:val="BodyText"/>
            </w:pPr>
            <w:r>
              <w:t>6.2.2 Dashboard function check</w:t>
            </w:r>
            <w:r>
              <w:rPr>
                <w:color w:val="313131"/>
                <w:sz w:val="24"/>
              </w:rPr>
              <w:t>6.2.</w:t>
            </w:r>
            <w:r>
              <w:rPr>
                <w:color w:val="313131"/>
                <w:sz w:val="24"/>
              </w:rPr>
              <w:t>2</w:t>
            </w:r>
            <w:r>
              <w:rPr>
                <w:color w:val="313131"/>
                <w:sz w:val="24"/>
              </w:rPr>
              <w:t xml:space="preserve"> </w:t>
            </w:r>
            <w:r>
              <w:rPr>
                <w:color w:val="313131"/>
                <w:sz w:val="24"/>
              </w:rPr>
              <w:t>Dashboard function check</w:t>
            </w:r>
          </w:p>
        </w:tc>
        <w:tc>
          <w:tcPr>
            <w:tcW w:type="dxa" w:w="2880"/>
          </w:tcPr>
          <w:p>
            <w:pPr>
              <w:pStyle w:val="BodyText"/>
            </w:pPr>
            <w:r>
              <w:t>6.2.2 Dashboard function check</w:t>
            </w:r>
            <w:r>
              <w:rPr>
                <w:color w:val="313131"/>
                <w:sz w:val="24"/>
              </w:rPr>
              <w:t>6.2.</w:t>
            </w:r>
            <w:r>
              <w:rPr>
                <w:color w:val="313131"/>
                <w:sz w:val="24"/>
              </w:rPr>
              <w:t>2</w:t>
            </w:r>
            <w:r>
              <w:rPr>
                <w:color w:val="313131"/>
                <w:sz w:val="24"/>
              </w:rPr>
              <w:t xml:space="preserve"> </w:t>
            </w:r>
            <w:r>
              <w:rPr>
                <w:color w:val="313131"/>
                <w:sz w:val="24"/>
              </w:rPr>
              <w:t>Dashboard function check</w:t>
            </w:r>
          </w:p>
        </w:tc>
        <w:tc>
          <w:tcPr>
            <w:tcW w:type="dxa" w:w="2880"/>
          </w:tcPr>
          <w:p>
            <w:pPr>
              <w:pStyle w:val="BodyText"/>
            </w:pPr>
            <w:r>
              <w:t>6.2.2 Dashboard function check</w:t>
            </w:r>
            <w:r>
              <w:rPr>
                <w:color w:val="313131"/>
                <w:sz w:val="24"/>
              </w:rPr>
              <w:t>6.2.</w:t>
            </w:r>
            <w:r>
              <w:rPr>
                <w:color w:val="313131"/>
                <w:sz w:val="24"/>
              </w:rPr>
              <w:t>2</w:t>
            </w:r>
            <w:r>
              <w:rPr>
                <w:color w:val="313131"/>
                <w:sz w:val="24"/>
              </w:rPr>
              <w:t xml:space="preserve"> </w:t>
            </w:r>
            <w:r>
              <w:rPr>
                <w:color w:val="313131"/>
                <w:sz w:val="24"/>
              </w:rPr>
              <w:t>Dashboard function check</w:t>
            </w:r>
          </w:p>
        </w:tc>
      </w:tr>
      <w:tr>
        <w:tc>
          <w:tcPr>
            <w:tcW w:type="dxa" w:w="2880"/>
          </w:tcPr>
          <w:p>
            <w:pPr>
              <w:pStyle w:val="BodyText"/>
            </w:pPr>
            <w:r>
              <w:t>4</w:t>
            </w:r>
            <w:r>
              <w:rPr>
                <w:color w:val="313131"/>
                <w:sz w:val="24"/>
              </w:rPr>
              <w:t>4</w:t>
            </w:r>
          </w:p>
        </w:tc>
        <w:tc>
          <w:tcPr>
            <w:tcW w:type="dxa" w:w="2880"/>
          </w:tcPr>
          <w:p>
            <w:pPr>
              <w:pStyle w:val="BodyText"/>
            </w:pPr>
            <w:r>
              <w:t>Login US English</w:t>
            </w:r>
            <w:r>
              <w:rPr>
                <w:color w:val="313131"/>
                <w:sz w:val="24"/>
              </w:rPr>
              <w:t>Login US English</w:t>
            </w:r>
          </w:p>
        </w:tc>
        <w:tc>
          <w:tcPr>
            <w:tcW w:type="dxa" w:w="2880"/>
          </w:tcPr>
          <w:p>
            <w:pPr/>
            <w:r/>
          </w:p>
        </w:tc>
      </w:tr>
      <w:tr>
        <w:tc>
          <w:tcPr>
            <w:tcW w:type="dxa" w:w="2880"/>
          </w:tcPr>
          <w:p>
            <w:pPr>
              <w:pStyle w:val="BodyText"/>
            </w:pPr>
            <w:r>
              <w:t>5</w:t>
            </w:r>
            <w:r>
              <w:rPr>
                <w:color w:val="313131"/>
                <w:sz w:val="24"/>
              </w:rPr>
              <w:t>5</w:t>
            </w:r>
          </w:p>
        </w:tc>
        <w:tc>
          <w:tcPr>
            <w:tcW w:type="dxa" w:w="2880"/>
          </w:tcPr>
          <w:p>
            <w:pPr>
              <w:pStyle w:val="BodyText"/>
            </w:pPr>
            <w:r>
              <w:t>Login China-中文(简体)</w:t>
            </w:r>
            <w:r>
              <w:rPr>
                <w:color w:val="313131"/>
                <w:sz w:val="24"/>
              </w:rPr>
              <w:t>Login China-</w:t>
            </w:r>
            <w:r>
              <w:rPr>
                <w:color w:val="313131"/>
                <w:sz w:val="24"/>
              </w:rPr>
              <w:t>中文</w:t>
            </w:r>
            <w:r>
              <w:rPr>
                <w:color w:val="313131"/>
                <w:sz w:val="24"/>
              </w:rPr>
              <w:t>(</w:t>
            </w:r>
            <w:r>
              <w:rPr>
                <w:color w:val="313131"/>
                <w:sz w:val="24"/>
              </w:rPr>
              <w:t>简体</w:t>
            </w:r>
            <w:r>
              <w:rPr>
                <w:color w:val="313131"/>
                <w:sz w:val="24"/>
              </w:rPr>
              <w:t>)</w:t>
            </w:r>
          </w:p>
        </w:tc>
        <w:tc>
          <w:tcPr>
            <w:tcW w:type="dxa" w:w="2880"/>
          </w:tcPr>
          <w:p>
            <w:pPr/>
            <w:r/>
          </w:p>
        </w:tc>
      </w:tr>
      <w:tr>
        <w:tc>
          <w:tcPr>
            <w:tcW w:type="dxa" w:w="2880"/>
          </w:tcPr>
          <w:p>
            <w:pPr>
              <w:pStyle w:val="BodyText"/>
            </w:pPr>
            <w:r>
              <w:t>6</w:t>
            </w:r>
            <w:r>
              <w:rPr>
                <w:color w:val="313131"/>
                <w:sz w:val="24"/>
              </w:rPr>
              <w:t>6</w:t>
            </w:r>
          </w:p>
        </w:tc>
        <w:tc>
          <w:tcPr>
            <w:tcW w:type="dxa" w:w="2880"/>
          </w:tcPr>
          <w:p>
            <w:pPr>
              <w:pStyle w:val="BodyText"/>
            </w:pPr>
            <w:r>
              <w:t>Login China-中文(正體)</w:t>
            </w:r>
            <w:r>
              <w:rPr>
                <w:color w:val="313131"/>
                <w:sz w:val="24"/>
              </w:rPr>
              <w:t>Login China-</w:t>
            </w:r>
            <w:r>
              <w:rPr>
                <w:color w:val="313131"/>
                <w:sz w:val="24"/>
              </w:rPr>
              <w:t>中文</w:t>
            </w:r>
            <w:r>
              <w:rPr>
                <w:color w:val="313131"/>
                <w:sz w:val="24"/>
              </w:rPr>
              <w:t>(</w:t>
            </w:r>
            <w:r>
              <w:rPr>
                <w:color w:val="313131"/>
                <w:sz w:val="24"/>
              </w:rPr>
              <w:t>正體</w:t>
            </w:r>
            <w:r>
              <w:rPr>
                <w:color w:val="313131"/>
                <w:sz w:val="24"/>
              </w:rPr>
              <w:t>)</w:t>
            </w:r>
          </w:p>
        </w:tc>
        <w:tc>
          <w:tcPr>
            <w:tcW w:type="dxa" w:w="2880"/>
          </w:tcPr>
          <w:p>
            <w:pPr/>
            <w:r/>
          </w:p>
        </w:tc>
      </w:tr>
      <w:tr>
        <w:tc>
          <w:tcPr>
            <w:tcW w:type="dxa" w:w="2880"/>
          </w:tcPr>
          <w:p>
            <w:pPr>
              <w:pStyle w:val="BodyText"/>
            </w:pPr>
            <w:r>
              <w:t>7</w:t>
            </w:r>
            <w:r>
              <w:rPr>
                <w:color w:val="313131"/>
                <w:sz w:val="24"/>
              </w:rPr>
              <w:t>7</w:t>
            </w:r>
          </w:p>
        </w:tc>
        <w:tc>
          <w:tcPr>
            <w:tcW w:type="dxa" w:w="2880"/>
          </w:tcPr>
          <w:p>
            <w:pPr>
              <w:pStyle w:val="BodyText"/>
            </w:pPr>
            <w:r>
              <w:t>BMC Firmware Information</w:t>
            </w:r>
            <w:r>
              <w:rPr>
                <w:color w:val="313131"/>
                <w:sz w:val="24"/>
              </w:rPr>
              <w:t>BMC Firmware Information</w:t>
            </w:r>
          </w:p>
        </w:tc>
        <w:tc>
          <w:tcPr>
            <w:tcW w:type="dxa" w:w="2880"/>
          </w:tcPr>
          <w:p>
            <w:pPr/>
            <w:r/>
          </w:p>
        </w:tc>
      </w:tr>
      <w:tr>
        <w:tc>
          <w:tcPr>
            <w:tcW w:type="dxa" w:w="2880"/>
          </w:tcPr>
          <w:p>
            <w:pPr>
              <w:pStyle w:val="BodyText"/>
            </w:pPr>
            <w:r>
              <w:t>8</w:t>
            </w:r>
            <w:r>
              <w:rPr>
                <w:color w:val="313131"/>
                <w:sz w:val="24"/>
              </w:rPr>
              <w:t>8</w:t>
            </w:r>
          </w:p>
        </w:tc>
        <w:tc>
          <w:tcPr>
            <w:tcW w:type="dxa" w:w="2880"/>
          </w:tcPr>
          <w:p>
            <w:pPr>
              <w:pStyle w:val="BodyText"/>
            </w:pPr>
            <w:r>
              <w:t>Shrink edge</w:t>
            </w:r>
            <w:r>
              <w:rPr>
                <w:color w:val="313131"/>
                <w:sz w:val="24"/>
              </w:rPr>
              <w:t>Shrink edge</w:t>
            </w:r>
          </w:p>
        </w:tc>
        <w:tc>
          <w:tcPr>
            <w:tcW w:type="dxa" w:w="2880"/>
          </w:tcPr>
          <w:p>
            <w:pPr/>
            <w:r/>
          </w:p>
        </w:tc>
      </w:tr>
      <w:tr>
        <w:tc>
          <w:tcPr>
            <w:tcW w:type="dxa" w:w="2880"/>
          </w:tcPr>
          <w:p>
            <w:pPr>
              <w:pStyle w:val="BodyText"/>
            </w:pPr>
            <w:r>
              <w:t>9</w:t>
            </w:r>
            <w:r>
              <w:rPr>
                <w:color w:val="313131"/>
                <w:sz w:val="24"/>
              </w:rPr>
              <w:t>9</w:t>
            </w:r>
          </w:p>
        </w:tc>
        <w:tc>
          <w:tcPr>
            <w:tcW w:type="dxa" w:w="2880"/>
          </w:tcPr>
          <w:p>
            <w:pPr>
              <w:pStyle w:val="BodyText"/>
            </w:pPr>
            <w:r>
              <w:t>Display the messages received</w:t>
            </w:r>
            <w:r>
              <w:rPr>
                <w:color w:val="313131"/>
                <w:sz w:val="24"/>
              </w:rPr>
              <w:t>Display the messages received</w:t>
            </w:r>
          </w:p>
        </w:tc>
        <w:tc>
          <w:tcPr>
            <w:tcW w:type="dxa" w:w="2880"/>
          </w:tcPr>
          <w:p>
            <w:pPr/>
            <w:r/>
          </w:p>
        </w:tc>
      </w:tr>
      <w:tr>
        <w:tc>
          <w:tcPr>
            <w:tcW w:type="dxa" w:w="2880"/>
          </w:tcPr>
          <w:p>
            <w:pPr>
              <w:pStyle w:val="BodyText"/>
            </w:pPr>
            <w:r>
              <w:t>10</w:t>
            </w:r>
            <w:r>
              <w:rPr>
                <w:color w:val="313131"/>
                <w:sz w:val="24"/>
              </w:rPr>
              <w:t>10</w:t>
            </w:r>
          </w:p>
        </w:tc>
        <w:tc>
          <w:tcPr>
            <w:tcW w:type="dxa" w:w="2880"/>
          </w:tcPr>
          <w:p>
            <w:pPr>
              <w:pStyle w:val="BodyText"/>
            </w:pPr>
            <w:r>
              <w:t>Display the notification received</w:t>
            </w:r>
            <w:r>
              <w:rPr>
                <w:color w:val="313131"/>
                <w:sz w:val="24"/>
              </w:rPr>
              <w:t>Display the notification received</w:t>
            </w:r>
          </w:p>
        </w:tc>
        <w:tc>
          <w:tcPr>
            <w:tcW w:type="dxa" w:w="2880"/>
          </w:tcPr>
          <w:p>
            <w:pPr/>
            <w:r/>
          </w:p>
        </w:tc>
      </w:tr>
      <w:tr>
        <w:tc>
          <w:tcPr>
            <w:tcW w:type="dxa" w:w="2880"/>
          </w:tcPr>
          <w:p>
            <w:pPr>
              <w:pStyle w:val="BodyText"/>
            </w:pPr>
            <w:r>
              <w:t>11</w:t>
            </w:r>
            <w:r>
              <w:rPr>
                <w:color w:val="313131"/>
                <w:sz w:val="24"/>
              </w:rPr>
              <w:t>11</w:t>
            </w:r>
          </w:p>
        </w:tc>
        <w:tc>
          <w:tcPr>
            <w:tcW w:type="dxa" w:w="2880"/>
          </w:tcPr>
          <w:p>
            <w:pPr>
              <w:pStyle w:val="BodyText"/>
            </w:pPr>
            <w:r>
              <w:t>Language</w:t>
            </w:r>
            <w:r>
              <w:rPr>
                <w:color w:val="313131"/>
                <w:sz w:val="24"/>
              </w:rPr>
              <w:t>Language</w:t>
            </w:r>
          </w:p>
        </w:tc>
        <w:tc>
          <w:tcPr>
            <w:tcW w:type="dxa" w:w="2880"/>
          </w:tcPr>
          <w:p>
            <w:pPr/>
            <w:r/>
          </w:p>
        </w:tc>
      </w:tr>
      <w:tr>
        <w:tc>
          <w:tcPr>
            <w:tcW w:type="dxa" w:w="2880"/>
          </w:tcPr>
          <w:p>
            <w:pPr>
              <w:pStyle w:val="BodyText"/>
            </w:pPr>
            <w:r>
              <w:t>12</w:t>
            </w:r>
            <w:r>
              <w:rPr>
                <w:color w:val="313131"/>
                <w:sz w:val="24"/>
              </w:rPr>
              <w:t>12</w:t>
            </w:r>
          </w:p>
        </w:tc>
        <w:tc>
          <w:tcPr>
            <w:tcW w:type="dxa" w:w="2880"/>
          </w:tcPr>
          <w:p>
            <w:pPr>
              <w:pStyle w:val="BodyText"/>
            </w:pPr>
            <w:r>
              <w:t>Sync</w:t>
            </w:r>
            <w:r>
              <w:rPr>
                <w:color w:val="313131"/>
                <w:sz w:val="24"/>
              </w:rPr>
              <w:t>Sync</w:t>
            </w:r>
          </w:p>
        </w:tc>
        <w:tc>
          <w:tcPr>
            <w:tcW w:type="dxa" w:w="2880"/>
          </w:tcPr>
          <w:p>
            <w:pPr/>
            <w:r/>
          </w:p>
        </w:tc>
      </w:tr>
      <w:tr>
        <w:tc>
          <w:tcPr>
            <w:tcW w:type="dxa" w:w="2880"/>
          </w:tcPr>
          <w:p>
            <w:pPr>
              <w:pStyle w:val="BodyText"/>
            </w:pPr>
            <w:r>
              <w:t>13</w:t>
            </w:r>
            <w:r>
              <w:rPr>
                <w:color w:val="313131"/>
                <w:sz w:val="24"/>
              </w:rPr>
              <w:t>13</w:t>
            </w:r>
          </w:p>
        </w:tc>
        <w:tc>
          <w:tcPr>
            <w:tcW w:type="dxa" w:w="2880"/>
          </w:tcPr>
          <w:p>
            <w:pPr>
              <w:pStyle w:val="BodyText"/>
            </w:pPr>
            <w:r>
              <w:t>Refresh</w:t>
            </w:r>
            <w:r>
              <w:rPr>
                <w:color w:val="313131"/>
                <w:sz w:val="24"/>
              </w:rPr>
              <w:t>Refresh</w:t>
            </w:r>
          </w:p>
        </w:tc>
        <w:tc>
          <w:tcPr>
            <w:tcW w:type="dxa" w:w="2880"/>
          </w:tcPr>
          <w:p>
            <w:pPr/>
            <w:r/>
          </w:p>
        </w:tc>
      </w:tr>
      <w:tr>
        <w:tc>
          <w:tcPr>
            <w:tcW w:type="dxa" w:w="2880"/>
          </w:tcPr>
          <w:p>
            <w:pPr>
              <w:pStyle w:val="BodyText"/>
            </w:pPr>
            <w:r>
              <w:t>14</w:t>
            </w:r>
            <w:r>
              <w:rPr>
                <w:color w:val="313131"/>
                <w:sz w:val="24"/>
              </w:rPr>
              <w:t>14</w:t>
            </w:r>
          </w:p>
        </w:tc>
        <w:tc>
          <w:tcPr>
            <w:tcW w:type="dxa" w:w="2880"/>
          </w:tcPr>
          <w:p>
            <w:pPr>
              <w:pStyle w:val="BodyText"/>
            </w:pPr>
            <w:r>
              <w:t>Profile</w:t>
            </w:r>
            <w:r>
              <w:rPr>
                <w:color w:val="313131"/>
                <w:sz w:val="24"/>
              </w:rPr>
              <w:t>Profile</w:t>
            </w:r>
          </w:p>
        </w:tc>
        <w:tc>
          <w:tcPr>
            <w:tcW w:type="dxa" w:w="2880"/>
          </w:tcPr>
          <w:p>
            <w:pPr/>
            <w:r/>
          </w:p>
        </w:tc>
      </w:tr>
      <w:tr>
        <w:tc>
          <w:tcPr>
            <w:tcW w:type="dxa" w:w="2880"/>
          </w:tcPr>
          <w:p>
            <w:pPr>
              <w:pStyle w:val="BodyText"/>
            </w:pPr>
            <w:r>
              <w:t>15</w:t>
            </w:r>
            <w:r>
              <w:rPr>
                <w:color w:val="313131"/>
                <w:sz w:val="24"/>
              </w:rPr>
              <w:t>15</w:t>
            </w:r>
          </w:p>
        </w:tc>
        <w:tc>
          <w:tcPr>
            <w:tcW w:type="dxa" w:w="2880"/>
          </w:tcPr>
          <w:p>
            <w:pPr>
              <w:pStyle w:val="BodyText"/>
            </w:pPr>
            <w:r>
              <w:t>Sign out</w:t>
            </w:r>
            <w:r>
              <w:rPr>
                <w:color w:val="313131"/>
                <w:sz w:val="24"/>
              </w:rPr>
              <w:t>Sign out</w:t>
            </w:r>
          </w:p>
        </w:tc>
        <w:tc>
          <w:tcPr>
            <w:tcW w:type="dxa" w:w="2880"/>
          </w:tcPr>
          <w:p>
            <w:pPr/>
            <w:r/>
          </w:p>
        </w:tc>
      </w:tr>
      <w:tr>
        <w:tc>
          <w:tcPr>
            <w:tcW w:type="dxa" w:w="2880"/>
          </w:tcPr>
          <w:p>
            <w:pPr>
              <w:pStyle w:val="BodyText"/>
            </w:pPr>
            <w:r>
              <w:t>16</w:t>
            </w:r>
            <w:r>
              <w:rPr>
                <w:color w:val="313131"/>
                <w:sz w:val="24"/>
              </w:rPr>
              <w:t>16</w:t>
            </w:r>
          </w:p>
        </w:tc>
        <w:tc>
          <w:tcPr>
            <w:tcW w:type="dxa" w:w="2880"/>
          </w:tcPr>
          <w:p>
            <w:pPr>
              <w:pStyle w:val="BodyText"/>
            </w:pPr>
            <w:r>
              <w:t>Help Button</w:t>
            </w:r>
            <w:r>
              <w:rPr>
                <w:color w:val="313131"/>
                <w:sz w:val="24"/>
              </w:rPr>
              <w:t>Help Button</w:t>
            </w:r>
          </w:p>
        </w:tc>
        <w:tc>
          <w:tcPr>
            <w:tcW w:type="dxa" w:w="2880"/>
          </w:tcPr>
          <w:p>
            <w:pPr/>
            <w:r/>
          </w:p>
        </w:tc>
      </w:tr>
      <w:tr>
        <w:tc>
          <w:tcPr>
            <w:tcW w:type="dxa" w:w="2880"/>
          </w:tcPr>
          <w:p>
            <w:pPr>
              <w:pStyle w:val="BodyText"/>
            </w:pPr>
            <w:r>
              <w:t>14</w:t>
            </w:r>
            <w:r>
              <w:rPr>
                <w:color w:val="313131"/>
                <w:sz w:val="24"/>
              </w:rPr>
              <w:t>14</w:t>
            </w:r>
          </w:p>
        </w:tc>
        <w:tc>
          <w:tcPr>
            <w:tcW w:type="dxa" w:w="2880"/>
          </w:tcPr>
          <w:p>
            <w:pPr>
              <w:pStyle w:val="BodyText"/>
            </w:pPr>
            <w:r>
              <w:t>Profile</w:t>
            </w:r>
            <w:r>
              <w:rPr>
                <w:color w:val="313131"/>
                <w:sz w:val="24"/>
              </w:rPr>
              <w:t>Profile</w:t>
            </w:r>
          </w:p>
        </w:tc>
        <w:tc>
          <w:tcPr>
            <w:tcW w:type="dxa" w:w="2880"/>
          </w:tcPr>
          <w:p>
            <w:pPr/>
            <w:r/>
          </w:p>
        </w:tc>
      </w:tr>
      <w:tr>
        <w:tc>
          <w:tcPr>
            <w:tcW w:type="dxa" w:w="2880"/>
          </w:tcPr>
          <w:p>
            <w:pPr>
              <w:pStyle w:val="BodyText"/>
            </w:pPr>
            <w:r>
              <w:t>15</w:t>
            </w:r>
            <w:r>
              <w:rPr>
                <w:color w:val="313131"/>
                <w:sz w:val="24"/>
              </w:rPr>
              <w:t>15</w:t>
            </w:r>
          </w:p>
        </w:tc>
        <w:tc>
          <w:tcPr>
            <w:tcW w:type="dxa" w:w="2880"/>
          </w:tcPr>
          <w:p>
            <w:pPr>
              <w:pStyle w:val="BodyText"/>
            </w:pPr>
            <w:r>
              <w:t>Sign out</w:t>
            </w:r>
            <w:r>
              <w:rPr>
                <w:color w:val="313131"/>
                <w:sz w:val="24"/>
              </w:rPr>
              <w:t>Sign out</w:t>
            </w:r>
          </w:p>
        </w:tc>
        <w:tc>
          <w:tcPr>
            <w:tcW w:type="dxa" w:w="2880"/>
          </w:tcPr>
          <w:p>
            <w:pPr/>
            <w:r/>
          </w:p>
        </w:tc>
      </w:tr>
      <w:tr>
        <w:tc>
          <w:tcPr>
            <w:tcW w:type="dxa" w:w="2880"/>
          </w:tcPr>
          <w:p>
            <w:pPr>
              <w:pStyle w:val="BodyText"/>
            </w:pPr>
            <w:r>
              <w:t>16</w:t>
            </w:r>
            <w:r>
              <w:rPr>
                <w:color w:val="313131"/>
                <w:sz w:val="24"/>
              </w:rPr>
              <w:t>16</w:t>
            </w:r>
          </w:p>
        </w:tc>
        <w:tc>
          <w:tcPr>
            <w:tcW w:type="dxa" w:w="2880"/>
          </w:tcPr>
          <w:p>
            <w:pPr>
              <w:pStyle w:val="BodyText"/>
            </w:pPr>
            <w:r>
              <w:t>Help Button</w:t>
            </w:r>
            <w:r>
              <w:rPr>
                <w:color w:val="313131"/>
                <w:sz w:val="24"/>
              </w:rPr>
              <w:t>Help Button</w:t>
            </w:r>
          </w:p>
        </w:tc>
        <w:tc>
          <w:tcPr>
            <w:tcW w:type="dxa" w:w="2880"/>
          </w:tcPr>
          <w:p>
            <w:pPr/>
            <w:r/>
          </w:p>
        </w:tc>
      </w:tr>
      <w:tr>
        <w:tc>
          <w:tcPr>
            <w:tcW w:type="dxa" w:w="2880"/>
          </w:tcPr>
          <w:p>
            <w:pPr>
              <w:pStyle w:val="BodyText"/>
            </w:pPr>
            <w:r>
              <w:t>6.2.3 Sensor function check</w:t>
            </w:r>
            <w:r>
              <w:rPr>
                <w:color w:val="313131"/>
                <w:sz w:val="24"/>
              </w:rPr>
              <w:t>6.2.3 Sensor function check</w:t>
            </w:r>
          </w:p>
        </w:tc>
        <w:tc>
          <w:tcPr>
            <w:tcW w:type="dxa" w:w="2880"/>
          </w:tcPr>
          <w:p>
            <w:pPr>
              <w:pStyle w:val="BodyText"/>
            </w:pPr>
            <w:r>
              <w:t>6.2.3 Sensor function check</w:t>
            </w:r>
            <w:r>
              <w:rPr>
                <w:color w:val="313131"/>
                <w:sz w:val="24"/>
              </w:rPr>
              <w:t>6.2.3 Sensor function check</w:t>
            </w:r>
          </w:p>
        </w:tc>
        <w:tc>
          <w:tcPr>
            <w:tcW w:type="dxa" w:w="2880"/>
          </w:tcPr>
          <w:p>
            <w:pPr>
              <w:pStyle w:val="BodyText"/>
            </w:pPr>
            <w:r>
              <w:t>6.2.3 Sensor function check</w:t>
            </w:r>
            <w:r>
              <w:rPr>
                <w:color w:val="313131"/>
                <w:sz w:val="24"/>
              </w:rPr>
              <w:t>6.2.3 Sensor function check</w:t>
            </w:r>
          </w:p>
        </w:tc>
      </w:tr>
      <w:tr>
        <w:tc>
          <w:tcPr>
            <w:tcW w:type="dxa" w:w="2880"/>
          </w:tcPr>
          <w:p>
            <w:pPr>
              <w:pStyle w:val="BodyText"/>
            </w:pPr>
            <w:r>
              <w:t>17</w:t>
            </w:r>
            <w:r>
              <w:rPr>
                <w:color w:val="313131"/>
                <w:sz w:val="24"/>
              </w:rPr>
              <w:t>17</w:t>
            </w:r>
          </w:p>
        </w:tc>
        <w:tc>
          <w:tcPr>
            <w:tcW w:type="dxa" w:w="2880"/>
          </w:tcPr>
          <w:p>
            <w:pPr>
              <w:pStyle w:val="BodyText"/>
            </w:pPr>
            <w:r>
              <w:t>Critical Sensors</w:t>
            </w:r>
            <w:r>
              <w:rPr>
                <w:color w:val="313131"/>
                <w:sz w:val="24"/>
              </w:rPr>
              <w:t>Critical Sensors</w:t>
            </w:r>
          </w:p>
        </w:tc>
        <w:tc>
          <w:tcPr>
            <w:tcW w:type="dxa" w:w="2880"/>
          </w:tcPr>
          <w:p>
            <w:pPr/>
            <w:r/>
          </w:p>
        </w:tc>
      </w:tr>
      <w:tr>
        <w:tc>
          <w:tcPr>
            <w:tcW w:type="dxa" w:w="2880"/>
          </w:tcPr>
          <w:p>
            <w:pPr>
              <w:pStyle w:val="BodyText"/>
            </w:pPr>
            <w:r>
              <w:t>18</w:t>
            </w:r>
            <w:r>
              <w:rPr>
                <w:color w:val="313131"/>
                <w:sz w:val="24"/>
              </w:rPr>
              <w:t>18</w:t>
            </w:r>
          </w:p>
        </w:tc>
        <w:tc>
          <w:tcPr>
            <w:tcW w:type="dxa" w:w="2880"/>
          </w:tcPr>
          <w:p>
            <w:pPr>
              <w:pStyle w:val="BodyText"/>
            </w:pPr>
            <w:r>
              <w:t>Discrete Sensor States</w:t>
            </w:r>
            <w:r>
              <w:rPr>
                <w:color w:val="313131"/>
                <w:sz w:val="24"/>
              </w:rPr>
              <w:t>Discrete Sensor States</w:t>
            </w:r>
          </w:p>
        </w:tc>
        <w:tc>
          <w:tcPr>
            <w:tcW w:type="dxa" w:w="2880"/>
          </w:tcPr>
          <w:p>
            <w:pPr/>
            <w:r/>
          </w:p>
        </w:tc>
      </w:tr>
      <w:tr>
        <w:tc>
          <w:tcPr>
            <w:tcW w:type="dxa" w:w="2880"/>
          </w:tcPr>
          <w:p>
            <w:pPr>
              <w:pStyle w:val="BodyText"/>
            </w:pPr>
            <w:r>
              <w:t>19</w:t>
            </w:r>
            <w:r>
              <w:rPr>
                <w:color w:val="313131"/>
                <w:sz w:val="24"/>
              </w:rPr>
              <w:t>19</w:t>
            </w:r>
          </w:p>
        </w:tc>
        <w:tc>
          <w:tcPr>
            <w:tcW w:type="dxa" w:w="2880"/>
          </w:tcPr>
          <w:p>
            <w:pPr>
              <w:pStyle w:val="BodyText"/>
            </w:pPr>
            <w:r>
              <w:t>Normal Sensors</w:t>
            </w:r>
            <w:r>
              <w:rPr>
                <w:color w:val="313131"/>
                <w:sz w:val="24"/>
              </w:rPr>
              <w:t>Normal Sensors</w:t>
            </w:r>
          </w:p>
        </w:tc>
        <w:tc>
          <w:tcPr>
            <w:tcW w:type="dxa" w:w="2880"/>
          </w:tcPr>
          <w:p>
            <w:pPr/>
            <w:r/>
          </w:p>
        </w:tc>
      </w:tr>
      <w:tr>
        <w:tc>
          <w:tcPr>
            <w:tcW w:type="dxa" w:w="2880"/>
          </w:tcPr>
          <w:p>
            <w:pPr>
              <w:pStyle w:val="BodyText"/>
            </w:pPr>
            <w:r>
              <w:t>20</w:t>
            </w:r>
            <w:r>
              <w:rPr>
                <w:color w:val="313131"/>
                <w:sz w:val="24"/>
              </w:rPr>
              <w:t>20</w:t>
            </w:r>
          </w:p>
        </w:tc>
        <w:tc>
          <w:tcPr>
            <w:tcW w:type="dxa" w:w="2880"/>
          </w:tcPr>
          <w:p>
            <w:pPr>
              <w:pStyle w:val="BodyText"/>
            </w:pPr>
            <w:r>
              <w:t>Help Button</w:t>
            </w:r>
            <w:r>
              <w:rPr>
                <w:color w:val="313131"/>
                <w:sz w:val="24"/>
              </w:rPr>
              <w:t>Help Button</w:t>
            </w:r>
          </w:p>
        </w:tc>
        <w:tc>
          <w:tcPr>
            <w:tcW w:type="dxa" w:w="2880"/>
          </w:tcPr>
          <w:p>
            <w:pPr/>
            <w:r/>
          </w:p>
        </w:tc>
      </w:tr>
      <w:tr>
        <w:tc>
          <w:tcPr>
            <w:tcW w:type="dxa" w:w="2880"/>
          </w:tcPr>
          <w:p>
            <w:pPr>
              <w:pStyle w:val="BodyText"/>
            </w:pPr>
            <w:r>
              <w:t>6.2.4 FRU &amp; PSU info check</w:t>
            </w:r>
            <w:r>
              <w:rPr>
                <w:color w:val="313131"/>
                <w:sz w:val="24"/>
              </w:rPr>
              <w:t>6.2.4 FRU &amp; PSU info check</w:t>
            </w:r>
          </w:p>
        </w:tc>
        <w:tc>
          <w:tcPr>
            <w:tcW w:type="dxa" w:w="2880"/>
          </w:tcPr>
          <w:p>
            <w:pPr>
              <w:pStyle w:val="BodyText"/>
            </w:pPr>
            <w:r>
              <w:t>6.2.4 FRU &amp; PSU info check</w:t>
            </w:r>
            <w:r>
              <w:rPr>
                <w:color w:val="313131"/>
                <w:sz w:val="24"/>
              </w:rPr>
              <w:t>6.2.4 FRU &amp; PSU info check</w:t>
            </w:r>
          </w:p>
        </w:tc>
        <w:tc>
          <w:tcPr>
            <w:tcW w:type="dxa" w:w="2880"/>
          </w:tcPr>
          <w:p>
            <w:pPr>
              <w:pStyle w:val="BodyText"/>
            </w:pPr>
            <w:r>
              <w:t>6.2.4 FRU &amp; PSU info check</w:t>
            </w:r>
            <w:r>
              <w:rPr>
                <w:color w:val="313131"/>
                <w:sz w:val="24"/>
              </w:rPr>
              <w:t>6.2.4 FRU &amp; PSU info check</w:t>
            </w:r>
          </w:p>
        </w:tc>
      </w:tr>
      <w:tr>
        <w:tc>
          <w:tcPr>
            <w:tcW w:type="dxa" w:w="2880"/>
          </w:tcPr>
          <w:p>
            <w:pPr>
              <w:pStyle w:val="BodyText"/>
            </w:pPr>
            <w:r>
              <w:t>21</w:t>
            </w:r>
            <w:r>
              <w:rPr>
                <w:color w:val="313131"/>
                <w:sz w:val="24"/>
              </w:rPr>
              <w:t>21</w:t>
            </w:r>
          </w:p>
        </w:tc>
        <w:tc>
          <w:tcPr>
            <w:tcW w:type="dxa" w:w="2880"/>
          </w:tcPr>
          <w:p>
            <w:pPr>
              <w:pStyle w:val="BodyText"/>
            </w:pPr>
            <w:r>
              <w:t>FRU info check</w:t>
            </w:r>
            <w:r>
              <w:rPr>
                <w:color w:val="313131"/>
                <w:sz w:val="24"/>
              </w:rPr>
              <w:t>FRU info check</w:t>
            </w:r>
          </w:p>
        </w:tc>
        <w:tc>
          <w:tcPr>
            <w:tcW w:type="dxa" w:w="2880"/>
          </w:tcPr>
          <w:p>
            <w:pPr/>
            <w:r/>
          </w:p>
        </w:tc>
      </w:tr>
      <w:tr>
        <w:tc>
          <w:tcPr>
            <w:tcW w:type="dxa" w:w="2880"/>
          </w:tcPr>
          <w:p>
            <w:pPr>
              <w:pStyle w:val="BodyText"/>
            </w:pPr>
            <w:r>
              <w:t>22</w:t>
            </w:r>
            <w:r>
              <w:rPr>
                <w:color w:val="313131"/>
                <w:sz w:val="24"/>
              </w:rPr>
              <w:t>22</w:t>
            </w:r>
          </w:p>
        </w:tc>
        <w:tc>
          <w:tcPr>
            <w:tcW w:type="dxa" w:w="2880"/>
          </w:tcPr>
          <w:p>
            <w:pPr>
              <w:pStyle w:val="BodyText"/>
            </w:pPr>
            <w:r>
              <w:t>Help Button</w:t>
            </w:r>
            <w:r>
              <w:rPr>
                <w:color w:val="313131"/>
                <w:sz w:val="24"/>
              </w:rPr>
              <w:t>Help Button</w:t>
            </w:r>
          </w:p>
        </w:tc>
        <w:tc>
          <w:tcPr>
            <w:tcW w:type="dxa" w:w="2880"/>
          </w:tcPr>
          <w:p>
            <w:pPr/>
            <w:r/>
          </w:p>
        </w:tc>
      </w:tr>
      <w:tr>
        <w:tc>
          <w:tcPr>
            <w:tcW w:type="dxa" w:w="2880"/>
          </w:tcPr>
          <w:p>
            <w:pPr>
              <w:pStyle w:val="BodyText"/>
            </w:pPr>
            <w:r>
              <w:t>23</w:t>
            </w:r>
            <w:r>
              <w:rPr>
                <w:color w:val="313131"/>
                <w:sz w:val="24"/>
              </w:rPr>
              <w:t>23</w:t>
            </w:r>
          </w:p>
        </w:tc>
        <w:tc>
          <w:tcPr>
            <w:tcW w:type="dxa" w:w="2880"/>
          </w:tcPr>
          <w:p>
            <w:pPr>
              <w:pStyle w:val="BodyText"/>
            </w:pPr>
            <w:r>
              <w:t>FRU info check</w:t>
            </w:r>
            <w:r>
              <w:rPr>
                <w:color w:val="313131"/>
                <w:sz w:val="24"/>
              </w:rPr>
              <w:t>FRU info check</w:t>
            </w:r>
          </w:p>
        </w:tc>
        <w:tc>
          <w:tcPr>
            <w:tcW w:type="dxa" w:w="2880"/>
          </w:tcPr>
          <w:p>
            <w:pPr/>
            <w:r/>
          </w:p>
        </w:tc>
      </w:tr>
      <w:tr>
        <w:tc>
          <w:tcPr>
            <w:tcW w:type="dxa" w:w="2880"/>
          </w:tcPr>
          <w:p>
            <w:pPr>
              <w:pStyle w:val="BodyText"/>
            </w:pPr>
            <w:r>
              <w:t>24</w:t>
            </w:r>
            <w:r>
              <w:rPr>
                <w:color w:val="313131"/>
                <w:sz w:val="24"/>
              </w:rPr>
              <w:t>24</w:t>
            </w:r>
          </w:p>
        </w:tc>
        <w:tc>
          <w:tcPr>
            <w:tcW w:type="dxa" w:w="2880"/>
          </w:tcPr>
          <w:p>
            <w:pPr>
              <w:pStyle w:val="BodyText"/>
            </w:pPr>
            <w:r>
              <w:t>Help Button</w:t>
            </w:r>
            <w:r>
              <w:rPr>
                <w:color w:val="313131"/>
                <w:sz w:val="24"/>
              </w:rPr>
              <w:t>Help Button</w:t>
            </w:r>
          </w:p>
        </w:tc>
        <w:tc>
          <w:tcPr>
            <w:tcW w:type="dxa" w:w="2880"/>
          </w:tcPr>
          <w:p>
            <w:pPr/>
            <w:r/>
          </w:p>
        </w:tc>
      </w:tr>
      <w:tr>
        <w:tc>
          <w:tcPr>
            <w:tcW w:type="dxa" w:w="2880"/>
          </w:tcPr>
          <w:p>
            <w:pPr>
              <w:pStyle w:val="BodyText"/>
            </w:pPr>
            <w:r>
              <w:t>6.2.5 Logs &amp; Reports function check</w:t>
            </w:r>
            <w:r>
              <w:rPr>
                <w:color w:val="313131"/>
                <w:sz w:val="24"/>
              </w:rPr>
              <w:t>6.2.5 Logs &amp; Reports function check</w:t>
            </w:r>
          </w:p>
        </w:tc>
        <w:tc>
          <w:tcPr>
            <w:tcW w:type="dxa" w:w="2880"/>
          </w:tcPr>
          <w:p>
            <w:pPr>
              <w:pStyle w:val="BodyText"/>
            </w:pPr>
            <w:r>
              <w:t>6.2.5 Logs &amp; Reports function check</w:t>
            </w:r>
            <w:r>
              <w:rPr>
                <w:color w:val="313131"/>
                <w:sz w:val="24"/>
              </w:rPr>
              <w:t>6.2.5 Logs &amp; Reports function check</w:t>
            </w:r>
          </w:p>
        </w:tc>
        <w:tc>
          <w:tcPr>
            <w:tcW w:type="dxa" w:w="2880"/>
          </w:tcPr>
          <w:p>
            <w:pPr>
              <w:pStyle w:val="BodyText"/>
            </w:pPr>
            <w:r>
              <w:t>6.2.5 Logs &amp; Reports function check</w:t>
            </w:r>
            <w:r>
              <w:rPr>
                <w:color w:val="313131"/>
                <w:sz w:val="24"/>
              </w:rPr>
              <w:t>6.2.5 Logs &amp; Reports function check</w:t>
            </w:r>
          </w:p>
        </w:tc>
      </w:tr>
      <w:tr>
        <w:tc>
          <w:tcPr>
            <w:tcW w:type="dxa" w:w="2880"/>
          </w:tcPr>
          <w:p>
            <w:pPr>
              <w:pStyle w:val="BodyText"/>
            </w:pPr>
            <w:r>
              <w:t>25</w:t>
            </w:r>
            <w:r>
              <w:rPr>
                <w:color w:val="313131"/>
                <w:sz w:val="24"/>
              </w:rPr>
              <w:t>25</w:t>
            </w:r>
          </w:p>
        </w:tc>
        <w:tc>
          <w:tcPr>
            <w:tcW w:type="dxa" w:w="2880"/>
          </w:tcPr>
          <w:p>
            <w:pPr>
              <w:pStyle w:val="BodyText"/>
            </w:pPr>
            <w:r>
              <w:t>IPMI Event log</w:t>
            </w:r>
            <w:r>
              <w:rPr>
                <w:color w:val="313131"/>
                <w:sz w:val="24"/>
              </w:rPr>
              <w:t>IPMI Event log</w:t>
            </w:r>
          </w:p>
        </w:tc>
        <w:tc>
          <w:tcPr>
            <w:tcW w:type="dxa" w:w="2880"/>
          </w:tcPr>
          <w:p>
            <w:pPr/>
            <w:r/>
          </w:p>
        </w:tc>
      </w:tr>
      <w:tr>
        <w:tc>
          <w:tcPr>
            <w:tcW w:type="dxa" w:w="2880"/>
          </w:tcPr>
          <w:p>
            <w:pPr>
              <w:pStyle w:val="BodyText"/>
            </w:pPr>
            <w:r>
              <w:t>26</w:t>
            </w:r>
            <w:r>
              <w:rPr>
                <w:color w:val="313131"/>
                <w:sz w:val="24"/>
              </w:rPr>
              <w:t>26</w:t>
            </w:r>
          </w:p>
        </w:tc>
        <w:tc>
          <w:tcPr>
            <w:tcW w:type="dxa" w:w="2880"/>
          </w:tcPr>
          <w:p>
            <w:pPr>
              <w:pStyle w:val="BodyText"/>
            </w:pPr>
            <w:r>
              <w:t>Audit log</w:t>
            </w:r>
            <w:r>
              <w:rPr>
                <w:color w:val="313131"/>
                <w:sz w:val="24"/>
              </w:rPr>
              <w:t>Audit log</w:t>
            </w:r>
          </w:p>
        </w:tc>
        <w:tc>
          <w:tcPr>
            <w:tcW w:type="dxa" w:w="2880"/>
          </w:tcPr>
          <w:p>
            <w:pPr/>
            <w:r/>
          </w:p>
        </w:tc>
      </w:tr>
      <w:tr>
        <w:tc>
          <w:tcPr>
            <w:tcW w:type="dxa" w:w="2880"/>
          </w:tcPr>
          <w:p>
            <w:pPr>
              <w:pStyle w:val="BodyText"/>
            </w:pPr>
            <w:r>
              <w:t>27</w:t>
            </w:r>
            <w:r>
              <w:rPr>
                <w:color w:val="313131"/>
                <w:sz w:val="24"/>
              </w:rPr>
              <w:t>27</w:t>
            </w:r>
          </w:p>
        </w:tc>
        <w:tc>
          <w:tcPr>
            <w:tcW w:type="dxa" w:w="2880"/>
          </w:tcPr>
          <w:p>
            <w:pPr>
              <w:pStyle w:val="BodyText"/>
            </w:pPr>
            <w:r>
              <w:t>Help Button</w:t>
            </w:r>
            <w:r>
              <w:rPr>
                <w:color w:val="313131"/>
                <w:sz w:val="24"/>
              </w:rPr>
              <w:t>Help Button</w:t>
            </w:r>
          </w:p>
        </w:tc>
        <w:tc>
          <w:tcPr>
            <w:tcW w:type="dxa" w:w="2880"/>
          </w:tcPr>
          <w:p>
            <w:pPr/>
            <w:r/>
          </w:p>
        </w:tc>
      </w:tr>
      <w:tr>
        <w:tc>
          <w:tcPr>
            <w:tcW w:type="dxa" w:w="2880"/>
          </w:tcPr>
          <w:p>
            <w:pPr>
              <w:pStyle w:val="BodyText"/>
            </w:pPr>
            <w:r>
              <w:t>6.2.6 Setting function check</w:t>
            </w:r>
            <w:r>
              <w:rPr>
                <w:color w:val="313131"/>
                <w:sz w:val="24"/>
              </w:rPr>
              <w:t xml:space="preserve">6.2.6 Setting function </w:t>
            </w:r>
            <w:r>
              <w:rPr>
                <w:color w:val="313131"/>
                <w:sz w:val="24"/>
              </w:rPr>
              <w:t>check</w:t>
            </w:r>
          </w:p>
        </w:tc>
        <w:tc>
          <w:tcPr>
            <w:tcW w:type="dxa" w:w="2880"/>
          </w:tcPr>
          <w:p>
            <w:pPr>
              <w:pStyle w:val="BodyText"/>
            </w:pPr>
            <w:r>
              <w:t>6.2.6 Setting function check</w:t>
            </w:r>
            <w:r>
              <w:rPr>
                <w:color w:val="313131"/>
                <w:sz w:val="24"/>
              </w:rPr>
              <w:t xml:space="preserve">6.2.6 Setting function </w:t>
            </w:r>
            <w:r>
              <w:rPr>
                <w:color w:val="313131"/>
                <w:sz w:val="24"/>
              </w:rPr>
              <w:t>check</w:t>
            </w:r>
          </w:p>
        </w:tc>
        <w:tc>
          <w:tcPr>
            <w:tcW w:type="dxa" w:w="2880"/>
          </w:tcPr>
          <w:p>
            <w:pPr>
              <w:pStyle w:val="BodyText"/>
            </w:pPr>
            <w:r>
              <w:t>6.2.6 Setting function check</w:t>
            </w:r>
            <w:r>
              <w:rPr>
                <w:color w:val="313131"/>
                <w:sz w:val="24"/>
              </w:rPr>
              <w:t xml:space="preserve">6.2.6 Setting function </w:t>
            </w:r>
            <w:r>
              <w:rPr>
                <w:color w:val="313131"/>
                <w:sz w:val="24"/>
              </w:rPr>
              <w:t>check</w:t>
            </w:r>
          </w:p>
        </w:tc>
      </w:tr>
      <w:tr>
        <w:tc>
          <w:tcPr>
            <w:tcW w:type="dxa" w:w="2880"/>
          </w:tcPr>
          <w:p>
            <w:pPr>
              <w:pStyle w:val="BodyText"/>
            </w:pPr>
            <w:r>
              <w:t>28</w:t>
            </w:r>
            <w:r>
              <w:rPr>
                <w:color w:val="313131"/>
                <w:sz w:val="24"/>
              </w:rPr>
              <w:t>28</w:t>
            </w:r>
          </w:p>
        </w:tc>
        <w:tc>
          <w:tcPr>
            <w:tcW w:type="dxa" w:w="2880"/>
          </w:tcPr>
          <w:p>
            <w:pPr>
              <w:pStyle w:val="BodyText"/>
            </w:pPr>
            <w:r>
              <w:t>Data &amp; Time</w:t>
            </w:r>
            <w:r>
              <w:rPr>
                <w:color w:val="313131"/>
                <w:sz w:val="24"/>
              </w:rPr>
              <w:t>Data &amp; Time</w:t>
            </w:r>
          </w:p>
        </w:tc>
        <w:tc>
          <w:tcPr>
            <w:tcW w:type="dxa" w:w="2880"/>
          </w:tcPr>
          <w:p>
            <w:pPr/>
            <w:r/>
          </w:p>
        </w:tc>
      </w:tr>
      <w:tr>
        <w:tc>
          <w:tcPr>
            <w:tcW w:type="dxa" w:w="2880"/>
          </w:tcPr>
          <w:p>
            <w:pPr>
              <w:pStyle w:val="BodyText"/>
            </w:pPr>
            <w:r>
              <w:t>29</w:t>
            </w:r>
            <w:r>
              <w:rPr>
                <w:color w:val="313131"/>
                <w:sz w:val="24"/>
              </w:rPr>
              <w:t>29</w:t>
            </w:r>
          </w:p>
        </w:tc>
        <w:tc>
          <w:tcPr>
            <w:tcW w:type="dxa" w:w="2880"/>
          </w:tcPr>
          <w:p>
            <w:pPr>
              <w:pStyle w:val="BodyText"/>
            </w:pPr>
            <w:r>
              <w:t>Log Setting</w:t>
            </w:r>
            <w:r>
              <w:rPr>
                <w:color w:val="313131"/>
                <w:sz w:val="24"/>
              </w:rPr>
              <w:t>Log Setting</w:t>
            </w:r>
          </w:p>
        </w:tc>
        <w:tc>
          <w:tcPr>
            <w:tcW w:type="dxa" w:w="2880"/>
          </w:tcPr>
          <w:p>
            <w:pPr/>
            <w:r/>
          </w:p>
        </w:tc>
      </w:tr>
      <w:tr>
        <w:tc>
          <w:tcPr>
            <w:tcW w:type="dxa" w:w="2880"/>
          </w:tcPr>
          <w:p>
            <w:pPr>
              <w:pStyle w:val="BodyText"/>
            </w:pPr>
            <w:r>
              <w:t>30</w:t>
            </w:r>
            <w:r>
              <w:rPr>
                <w:color w:val="313131"/>
                <w:sz w:val="24"/>
              </w:rPr>
              <w:t>30</w:t>
            </w:r>
          </w:p>
        </w:tc>
        <w:tc>
          <w:tcPr>
            <w:tcW w:type="dxa" w:w="2880"/>
          </w:tcPr>
          <w:p>
            <w:pPr>
              <w:pStyle w:val="BodyText"/>
            </w:pPr>
            <w:r>
              <w:t>Network Settings</w:t>
            </w:r>
            <w:r>
              <w:rPr>
                <w:color w:val="313131"/>
                <w:sz w:val="24"/>
              </w:rPr>
              <w:t>Network Settings</w:t>
            </w:r>
          </w:p>
        </w:tc>
        <w:tc>
          <w:tcPr>
            <w:tcW w:type="dxa" w:w="2880"/>
          </w:tcPr>
          <w:p>
            <w:pPr/>
            <w:r/>
          </w:p>
        </w:tc>
      </w:tr>
      <w:tr>
        <w:tc>
          <w:tcPr>
            <w:tcW w:type="dxa" w:w="2880"/>
          </w:tcPr>
          <w:p>
            <w:pPr>
              <w:pStyle w:val="BodyText"/>
            </w:pPr>
            <w:r>
              <w:t>31</w:t>
            </w:r>
            <w:r>
              <w:rPr>
                <w:color w:val="313131"/>
                <w:sz w:val="24"/>
              </w:rPr>
              <w:t>31</w:t>
            </w:r>
          </w:p>
        </w:tc>
        <w:tc>
          <w:tcPr>
            <w:tcW w:type="dxa" w:w="2880"/>
          </w:tcPr>
          <w:p>
            <w:pPr>
              <w:pStyle w:val="BodyText"/>
            </w:pPr>
            <w:r>
              <w:t>Platform Event Filter</w:t>
            </w:r>
            <w:r>
              <w:rPr>
                <w:color w:val="313131"/>
                <w:sz w:val="24"/>
              </w:rPr>
              <w:t>Platform</w:t>
            </w:r>
            <w:r>
              <w:rPr>
                <w:color w:val="313131"/>
                <w:sz w:val="24"/>
              </w:rPr>
              <w:t xml:space="preserve"> Event Filter</w:t>
            </w:r>
          </w:p>
        </w:tc>
        <w:tc>
          <w:tcPr>
            <w:tcW w:type="dxa" w:w="2880"/>
          </w:tcPr>
          <w:p>
            <w:pPr/>
            <w:r/>
          </w:p>
        </w:tc>
      </w:tr>
      <w:tr>
        <w:tc>
          <w:tcPr>
            <w:tcW w:type="dxa" w:w="2880"/>
          </w:tcPr>
          <w:p>
            <w:pPr>
              <w:pStyle w:val="BodyText"/>
            </w:pPr>
            <w:r>
              <w:t>32</w:t>
            </w:r>
            <w:r>
              <w:rPr>
                <w:color w:val="313131"/>
                <w:sz w:val="24"/>
              </w:rPr>
              <w:t>32</w:t>
            </w:r>
          </w:p>
        </w:tc>
        <w:tc>
          <w:tcPr>
            <w:tcW w:type="dxa" w:w="2880"/>
          </w:tcPr>
          <w:p>
            <w:pPr>
              <w:pStyle w:val="BodyText"/>
            </w:pPr>
            <w:r>
              <w:t>Services</w:t>
            </w:r>
            <w:r>
              <w:rPr>
                <w:color w:val="313131"/>
                <w:sz w:val="24"/>
              </w:rPr>
              <w:t>Services</w:t>
            </w:r>
          </w:p>
        </w:tc>
        <w:tc>
          <w:tcPr>
            <w:tcW w:type="dxa" w:w="2880"/>
          </w:tcPr>
          <w:p>
            <w:pPr/>
            <w:r/>
          </w:p>
        </w:tc>
      </w:tr>
      <w:tr>
        <w:tc>
          <w:tcPr>
            <w:tcW w:type="dxa" w:w="2880"/>
          </w:tcPr>
          <w:p>
            <w:pPr>
              <w:pStyle w:val="BodyText"/>
            </w:pPr>
            <w:r>
              <w:t>33</w:t>
            </w:r>
            <w:r>
              <w:rPr>
                <w:color w:val="313131"/>
                <w:sz w:val="24"/>
              </w:rPr>
              <w:t>33</w:t>
            </w:r>
          </w:p>
        </w:tc>
        <w:tc>
          <w:tcPr>
            <w:tcW w:type="dxa" w:w="2880"/>
          </w:tcPr>
          <w:p>
            <w:pPr>
              <w:pStyle w:val="BodyText"/>
            </w:pPr>
            <w:r>
              <w:t>SMTP Setting</w:t>
            </w:r>
            <w:r>
              <w:rPr>
                <w:color w:val="313131"/>
                <w:sz w:val="24"/>
              </w:rPr>
              <w:t>SMTP Setting</w:t>
            </w:r>
          </w:p>
        </w:tc>
        <w:tc>
          <w:tcPr>
            <w:tcW w:type="dxa" w:w="2880"/>
          </w:tcPr>
          <w:p>
            <w:pPr/>
            <w:r/>
          </w:p>
        </w:tc>
      </w:tr>
      <w:tr>
        <w:tc>
          <w:tcPr>
            <w:tcW w:type="dxa" w:w="2880"/>
          </w:tcPr>
          <w:p>
            <w:pPr>
              <w:pStyle w:val="BodyText"/>
            </w:pPr>
            <w:r>
              <w:t>34</w:t>
            </w:r>
            <w:r>
              <w:rPr>
                <w:color w:val="313131"/>
                <w:sz w:val="24"/>
              </w:rPr>
              <w:t>34</w:t>
            </w:r>
          </w:p>
        </w:tc>
        <w:tc>
          <w:tcPr>
            <w:tcW w:type="dxa" w:w="2880"/>
          </w:tcPr>
          <w:p>
            <w:pPr>
              <w:pStyle w:val="BodyText"/>
            </w:pPr>
            <w:r>
              <w:t>System Firewall</w:t>
            </w:r>
            <w:r>
              <w:rPr>
                <w:color w:val="313131"/>
                <w:sz w:val="24"/>
              </w:rPr>
              <w:t>System Firewall</w:t>
            </w:r>
          </w:p>
        </w:tc>
        <w:tc>
          <w:tcPr>
            <w:tcW w:type="dxa" w:w="2880"/>
          </w:tcPr>
          <w:p>
            <w:pPr/>
            <w:r/>
          </w:p>
        </w:tc>
      </w:tr>
      <w:tr>
        <w:tc>
          <w:tcPr>
            <w:tcW w:type="dxa" w:w="2880"/>
          </w:tcPr>
          <w:p>
            <w:pPr>
              <w:pStyle w:val="BodyText"/>
            </w:pPr>
            <w:r>
              <w:t>35</w:t>
            </w:r>
            <w:r>
              <w:rPr>
                <w:color w:val="313131"/>
                <w:sz w:val="24"/>
              </w:rPr>
              <w:t>35</w:t>
            </w:r>
          </w:p>
        </w:tc>
        <w:tc>
          <w:tcPr>
            <w:tcW w:type="dxa" w:w="2880"/>
          </w:tcPr>
          <w:p>
            <w:pPr>
              <w:pStyle w:val="BodyText"/>
            </w:pPr>
            <w:r>
              <w:t>User Management</w:t>
            </w:r>
            <w:r>
              <w:rPr>
                <w:color w:val="313131"/>
                <w:sz w:val="24"/>
              </w:rPr>
              <w:t>User Management</w:t>
            </w:r>
          </w:p>
        </w:tc>
        <w:tc>
          <w:tcPr>
            <w:tcW w:type="dxa" w:w="2880"/>
          </w:tcPr>
          <w:p>
            <w:pPr/>
            <w:r/>
          </w:p>
        </w:tc>
      </w:tr>
      <w:tr>
        <w:tc>
          <w:tcPr>
            <w:tcW w:type="dxa" w:w="2880"/>
          </w:tcPr>
          <w:p>
            <w:pPr>
              <w:pStyle w:val="BodyText"/>
            </w:pPr>
            <w:r>
              <w:t>36</w:t>
            </w:r>
            <w:r>
              <w:rPr>
                <w:color w:val="313131"/>
                <w:sz w:val="24"/>
              </w:rPr>
              <w:t>36</w:t>
            </w:r>
          </w:p>
        </w:tc>
        <w:tc>
          <w:tcPr>
            <w:tcW w:type="dxa" w:w="2880"/>
          </w:tcPr>
          <w:p>
            <w:pPr>
              <w:pStyle w:val="BodyText"/>
            </w:pPr>
            <w:r>
              <w:t>Power Restore Policy</w:t>
            </w:r>
            <w:r>
              <w:rPr>
                <w:color w:val="313131"/>
                <w:sz w:val="24"/>
              </w:rPr>
              <w:t>Power Restore Policy</w:t>
            </w:r>
          </w:p>
        </w:tc>
        <w:tc>
          <w:tcPr>
            <w:tcW w:type="dxa" w:w="2880"/>
          </w:tcPr>
          <w:p>
            <w:pPr/>
            <w:r/>
          </w:p>
        </w:tc>
      </w:tr>
      <w:tr>
        <w:tc>
          <w:tcPr>
            <w:tcW w:type="dxa" w:w="2880"/>
          </w:tcPr>
          <w:p>
            <w:pPr>
              <w:pStyle w:val="BodyText"/>
            </w:pPr>
            <w:r>
              <w:t>37</w:t>
            </w:r>
            <w:r>
              <w:rPr>
                <w:color w:val="313131"/>
                <w:sz w:val="24"/>
              </w:rPr>
              <w:t>37</w:t>
            </w:r>
          </w:p>
        </w:tc>
        <w:tc>
          <w:tcPr>
            <w:tcW w:type="dxa" w:w="2880"/>
          </w:tcPr>
          <w:p>
            <w:pPr>
              <w:pStyle w:val="BodyText"/>
            </w:pPr>
            <w:r>
              <w:t>Help Button</w:t>
            </w:r>
            <w:r>
              <w:rPr>
                <w:color w:val="313131"/>
                <w:sz w:val="24"/>
              </w:rPr>
              <w:t>Help Button</w:t>
            </w:r>
          </w:p>
        </w:tc>
        <w:tc>
          <w:tcPr>
            <w:tcW w:type="dxa" w:w="2880"/>
          </w:tcPr>
          <w:p>
            <w:pPr/>
            <w:r/>
          </w:p>
        </w:tc>
      </w:tr>
      <w:tr>
        <w:tc>
          <w:tcPr>
            <w:tcW w:type="dxa" w:w="2880"/>
          </w:tcPr>
          <w:p>
            <w:pPr>
              <w:pStyle w:val="BodyText"/>
            </w:pPr>
            <w:r>
              <w:t>6.2.8 Remote Control function check</w:t>
            </w:r>
            <w:r>
              <w:rPr>
                <w:color w:val="313131"/>
                <w:sz w:val="24"/>
              </w:rPr>
              <w:t>6.2.8 Remote Control function check</w:t>
            </w:r>
          </w:p>
        </w:tc>
        <w:tc>
          <w:tcPr>
            <w:tcW w:type="dxa" w:w="2880"/>
          </w:tcPr>
          <w:p>
            <w:pPr>
              <w:pStyle w:val="BodyText"/>
            </w:pPr>
            <w:r>
              <w:t>6.2.8 Remote Control function check</w:t>
            </w:r>
            <w:r>
              <w:rPr>
                <w:color w:val="313131"/>
                <w:sz w:val="24"/>
              </w:rPr>
              <w:t>6.2.8 Remote Control function check</w:t>
            </w:r>
          </w:p>
        </w:tc>
        <w:tc>
          <w:tcPr>
            <w:tcW w:type="dxa" w:w="2880"/>
          </w:tcPr>
          <w:p>
            <w:pPr>
              <w:pStyle w:val="BodyText"/>
            </w:pPr>
            <w:r>
              <w:t>6.2.8 Remote Control function check</w:t>
            </w:r>
            <w:r>
              <w:rPr>
                <w:color w:val="313131"/>
                <w:sz w:val="24"/>
              </w:rPr>
              <w:t>6.2.8 Remote Control function check</w:t>
            </w:r>
          </w:p>
        </w:tc>
      </w:tr>
      <w:tr>
        <w:tc>
          <w:tcPr>
            <w:tcW w:type="dxa" w:w="2880"/>
          </w:tcPr>
          <w:p>
            <w:pPr>
              <w:pStyle w:val="BodyText"/>
            </w:pPr>
            <w:r>
              <w:t>38</w:t>
            </w:r>
            <w:r>
              <w:rPr>
                <w:color w:val="313131"/>
                <w:sz w:val="24"/>
              </w:rPr>
              <w:t>38</w:t>
            </w:r>
          </w:p>
        </w:tc>
        <w:tc>
          <w:tcPr>
            <w:tcW w:type="dxa" w:w="2880"/>
          </w:tcPr>
          <w:p>
            <w:pPr>
              <w:pStyle w:val="BodyText"/>
            </w:pPr>
            <w:r>
              <w:t>Serial Over LAN</w:t>
            </w:r>
            <w:r>
              <w:rPr>
                <w:color w:val="313131"/>
                <w:sz w:val="24"/>
              </w:rPr>
              <w:t>Serial Over LAN</w:t>
            </w:r>
          </w:p>
        </w:tc>
        <w:tc>
          <w:tcPr>
            <w:tcW w:type="dxa" w:w="2880"/>
          </w:tcPr>
          <w:p>
            <w:pPr/>
            <w:r/>
          </w:p>
        </w:tc>
      </w:tr>
      <w:tr>
        <w:tc>
          <w:tcPr>
            <w:tcW w:type="dxa" w:w="2880"/>
          </w:tcPr>
          <w:p>
            <w:pPr>
              <w:pStyle w:val="BodyText"/>
            </w:pPr>
            <w:r>
              <w:t>39</w:t>
            </w:r>
            <w:r>
              <w:rPr>
                <w:color w:val="313131"/>
                <w:sz w:val="24"/>
              </w:rPr>
              <w:t>39</w:t>
            </w:r>
          </w:p>
        </w:tc>
        <w:tc>
          <w:tcPr>
            <w:tcW w:type="dxa" w:w="2880"/>
          </w:tcPr>
          <w:p>
            <w:pPr>
              <w:pStyle w:val="BodyText"/>
            </w:pPr>
            <w:r>
              <w:t>Help Button</w:t>
            </w:r>
            <w:r>
              <w:rPr>
                <w:color w:val="313131"/>
                <w:sz w:val="24"/>
              </w:rPr>
              <w:t>Help Button</w:t>
            </w:r>
          </w:p>
        </w:tc>
        <w:tc>
          <w:tcPr>
            <w:tcW w:type="dxa" w:w="2880"/>
          </w:tcPr>
          <w:p>
            <w:pPr/>
            <w:r/>
          </w:p>
        </w:tc>
      </w:tr>
      <w:tr>
        <w:tc>
          <w:tcPr>
            <w:tcW w:type="dxa" w:w="2880"/>
          </w:tcPr>
          <w:p>
            <w:pPr>
              <w:pStyle w:val="BodyText"/>
            </w:pPr>
            <w:r>
              <w:t>6.2.9 Chassis Identify function check</w:t>
            </w:r>
            <w:r>
              <w:rPr>
                <w:color w:val="313131"/>
                <w:sz w:val="24"/>
              </w:rPr>
              <w:t>6.2.9 Chassis Identify function check</w:t>
            </w:r>
          </w:p>
        </w:tc>
        <w:tc>
          <w:tcPr>
            <w:tcW w:type="dxa" w:w="2880"/>
          </w:tcPr>
          <w:p>
            <w:pPr>
              <w:pStyle w:val="BodyText"/>
            </w:pPr>
            <w:r>
              <w:t>6.2.9 Chassis Identify function check</w:t>
            </w:r>
            <w:r>
              <w:rPr>
                <w:color w:val="313131"/>
                <w:sz w:val="24"/>
              </w:rPr>
              <w:t>6.2.9 Chassis Identify function check</w:t>
            </w:r>
          </w:p>
        </w:tc>
        <w:tc>
          <w:tcPr>
            <w:tcW w:type="dxa" w:w="2880"/>
          </w:tcPr>
          <w:p>
            <w:pPr>
              <w:pStyle w:val="BodyText"/>
            </w:pPr>
            <w:r>
              <w:t>6.2.9 Chassis Identify function check</w:t>
            </w:r>
            <w:r>
              <w:rPr>
                <w:color w:val="313131"/>
                <w:sz w:val="24"/>
              </w:rPr>
              <w:t>6.2.9 Chassis Identify function check</w:t>
            </w:r>
          </w:p>
        </w:tc>
      </w:tr>
      <w:tr>
        <w:tc>
          <w:tcPr>
            <w:tcW w:type="dxa" w:w="2880"/>
          </w:tcPr>
          <w:p>
            <w:pPr>
              <w:pStyle w:val="BodyText"/>
            </w:pPr>
            <w:r>
              <w:t>40</w:t>
            </w:r>
            <w:r>
              <w:rPr>
                <w:color w:val="313131"/>
                <w:sz w:val="24"/>
              </w:rPr>
              <w:t>40</w:t>
            </w:r>
          </w:p>
        </w:tc>
        <w:tc>
          <w:tcPr>
            <w:tcW w:type="dxa" w:w="2880"/>
          </w:tcPr>
          <w:p>
            <w:pPr>
              <w:pStyle w:val="BodyText"/>
            </w:pPr>
            <w:r>
              <w:t>Chassis Identify Off</w:t>
            </w:r>
            <w:r>
              <w:rPr>
                <w:color w:val="313131"/>
                <w:sz w:val="24"/>
              </w:rPr>
              <w:t>Chassis Identify Off</w:t>
            </w:r>
          </w:p>
        </w:tc>
        <w:tc>
          <w:tcPr>
            <w:tcW w:type="dxa" w:w="2880"/>
          </w:tcPr>
          <w:p>
            <w:pPr/>
            <w:r/>
          </w:p>
        </w:tc>
      </w:tr>
      <w:tr>
        <w:tc>
          <w:tcPr>
            <w:tcW w:type="dxa" w:w="2880"/>
          </w:tcPr>
          <w:p>
            <w:pPr>
              <w:pStyle w:val="BodyText"/>
            </w:pPr>
            <w:r>
              <w:t>41</w:t>
            </w:r>
            <w:r>
              <w:rPr>
                <w:color w:val="313131"/>
                <w:sz w:val="24"/>
              </w:rPr>
              <w:t>41</w:t>
            </w:r>
          </w:p>
        </w:tc>
        <w:tc>
          <w:tcPr>
            <w:tcW w:type="dxa" w:w="2880"/>
          </w:tcPr>
          <w:p>
            <w:pPr>
              <w:pStyle w:val="BodyText"/>
            </w:pPr>
            <w:r>
              <w:t>Chassis Identify On</w:t>
            </w:r>
            <w:r>
              <w:rPr>
                <w:color w:val="313131"/>
                <w:sz w:val="24"/>
              </w:rPr>
              <w:t>Chassis Identify On</w:t>
            </w:r>
          </w:p>
        </w:tc>
        <w:tc>
          <w:tcPr>
            <w:tcW w:type="dxa" w:w="2880"/>
          </w:tcPr>
          <w:p>
            <w:pPr/>
            <w:r/>
          </w:p>
        </w:tc>
      </w:tr>
      <w:tr>
        <w:tc>
          <w:tcPr>
            <w:tcW w:type="dxa" w:w="2880"/>
          </w:tcPr>
          <w:p>
            <w:pPr>
              <w:pStyle w:val="BodyText"/>
            </w:pPr>
            <w:r>
              <w:t>42</w:t>
            </w:r>
            <w:r>
              <w:rPr>
                <w:color w:val="313131"/>
                <w:sz w:val="24"/>
              </w:rPr>
              <w:t>42</w:t>
            </w:r>
          </w:p>
        </w:tc>
        <w:tc>
          <w:tcPr>
            <w:tcW w:type="dxa" w:w="2880"/>
          </w:tcPr>
          <w:p>
            <w:pPr>
              <w:pStyle w:val="BodyText"/>
            </w:pPr>
            <w:r>
              <w:t>Help Button</w:t>
            </w:r>
            <w:r>
              <w:rPr>
                <w:color w:val="313131"/>
                <w:sz w:val="24"/>
              </w:rPr>
              <w:t>Help Button</w:t>
            </w:r>
          </w:p>
        </w:tc>
        <w:tc>
          <w:tcPr>
            <w:tcW w:type="dxa" w:w="2880"/>
          </w:tcPr>
          <w:p>
            <w:pPr/>
            <w:r/>
          </w:p>
        </w:tc>
      </w:tr>
      <w:tr>
        <w:tc>
          <w:tcPr>
            <w:tcW w:type="dxa" w:w="2880"/>
          </w:tcPr>
          <w:p>
            <w:pPr>
              <w:pStyle w:val="BodyText"/>
            </w:pPr>
            <w:r>
              <w:t>6.2.10 HDD Management function check</w:t>
            </w:r>
            <w:r>
              <w:rPr>
                <w:color w:val="313131"/>
                <w:sz w:val="24"/>
              </w:rPr>
              <w:t>6.2.10 HDD Management function check</w:t>
            </w:r>
          </w:p>
        </w:tc>
        <w:tc>
          <w:tcPr>
            <w:tcW w:type="dxa" w:w="2880"/>
          </w:tcPr>
          <w:p>
            <w:pPr>
              <w:pStyle w:val="BodyText"/>
            </w:pPr>
            <w:r>
              <w:t>6.2.10 HDD Management function check</w:t>
            </w:r>
            <w:r>
              <w:rPr>
                <w:color w:val="313131"/>
                <w:sz w:val="24"/>
              </w:rPr>
              <w:t>6.2.10 HDD Management function check</w:t>
            </w:r>
          </w:p>
        </w:tc>
        <w:tc>
          <w:tcPr>
            <w:tcW w:type="dxa" w:w="2880"/>
          </w:tcPr>
          <w:p>
            <w:pPr>
              <w:pStyle w:val="BodyText"/>
            </w:pPr>
            <w:r>
              <w:t>6.2.10 HDD Management function check</w:t>
            </w:r>
            <w:r>
              <w:rPr>
                <w:color w:val="313131"/>
                <w:sz w:val="24"/>
              </w:rPr>
              <w:t>6.2.10 HDD Management function check</w:t>
            </w:r>
          </w:p>
        </w:tc>
      </w:tr>
      <w:tr>
        <w:tc>
          <w:tcPr>
            <w:tcW w:type="dxa" w:w="2880"/>
          </w:tcPr>
          <w:p>
            <w:pPr>
              <w:pStyle w:val="BodyText"/>
            </w:pPr>
            <w:r>
              <w:t>43</w:t>
            </w:r>
            <w:r>
              <w:rPr>
                <w:color w:val="313131"/>
                <w:sz w:val="24"/>
              </w:rPr>
              <w:t>43</w:t>
            </w:r>
          </w:p>
        </w:tc>
        <w:tc>
          <w:tcPr>
            <w:tcW w:type="dxa" w:w="2880"/>
          </w:tcPr>
          <w:p>
            <w:pPr>
              <w:pStyle w:val="BodyText"/>
            </w:pPr>
            <w:r>
              <w:t>HDD Power On</w:t>
            </w:r>
            <w:r>
              <w:rPr>
                <w:color w:val="313131"/>
                <w:sz w:val="24"/>
              </w:rPr>
              <w:t>HDD Power On</w:t>
            </w:r>
          </w:p>
        </w:tc>
        <w:tc>
          <w:tcPr>
            <w:tcW w:type="dxa" w:w="2880"/>
          </w:tcPr>
          <w:p>
            <w:pPr/>
            <w:r/>
          </w:p>
        </w:tc>
      </w:tr>
      <w:tr>
        <w:tc>
          <w:tcPr>
            <w:tcW w:type="dxa" w:w="2880"/>
          </w:tcPr>
          <w:p>
            <w:pPr>
              <w:pStyle w:val="BodyText"/>
            </w:pPr>
            <w:r>
              <w:t>44</w:t>
            </w:r>
            <w:r>
              <w:rPr>
                <w:color w:val="313131"/>
                <w:sz w:val="24"/>
              </w:rPr>
              <w:t>44</w:t>
            </w:r>
          </w:p>
        </w:tc>
        <w:tc>
          <w:tcPr>
            <w:tcW w:type="dxa" w:w="2880"/>
          </w:tcPr>
          <w:p>
            <w:pPr>
              <w:pStyle w:val="BodyText"/>
            </w:pPr>
            <w:r>
              <w:t>HDD Power Off</w:t>
            </w:r>
            <w:r>
              <w:rPr>
                <w:color w:val="313131"/>
                <w:sz w:val="24"/>
              </w:rPr>
              <w:t>HDD Power Off</w:t>
            </w:r>
          </w:p>
        </w:tc>
        <w:tc>
          <w:tcPr>
            <w:tcW w:type="dxa" w:w="2880"/>
          </w:tcPr>
          <w:p>
            <w:pPr/>
            <w:r/>
          </w:p>
        </w:tc>
      </w:tr>
      <w:tr>
        <w:tc>
          <w:tcPr>
            <w:tcW w:type="dxa" w:w="2880"/>
          </w:tcPr>
          <w:p>
            <w:pPr>
              <w:pStyle w:val="BodyText"/>
            </w:pPr>
            <w:r>
              <w:t>45</w:t>
            </w:r>
            <w:r>
              <w:rPr>
                <w:color w:val="313131"/>
                <w:sz w:val="24"/>
              </w:rPr>
              <w:t>45</w:t>
            </w:r>
          </w:p>
        </w:tc>
        <w:tc>
          <w:tcPr>
            <w:tcW w:type="dxa" w:w="2880"/>
          </w:tcPr>
          <w:p>
            <w:pPr>
              <w:pStyle w:val="BodyText"/>
            </w:pPr>
            <w:r>
              <w:t>HDD Status is Normal, Color is Green</w:t>
            </w:r>
            <w:r>
              <w:rPr>
                <w:color w:val="313131"/>
                <w:sz w:val="24"/>
              </w:rPr>
              <w:t>HDD Status is Normal, Color is Green</w:t>
            </w:r>
          </w:p>
        </w:tc>
        <w:tc>
          <w:tcPr>
            <w:tcW w:type="dxa" w:w="2880"/>
          </w:tcPr>
          <w:p>
            <w:pPr/>
            <w:r/>
          </w:p>
        </w:tc>
      </w:tr>
      <w:tr>
        <w:tc>
          <w:tcPr>
            <w:tcW w:type="dxa" w:w="2880"/>
          </w:tcPr>
          <w:p>
            <w:pPr>
              <w:pStyle w:val="BodyText"/>
            </w:pPr>
            <w:r>
              <w:t>46</w:t>
            </w:r>
            <w:r>
              <w:rPr>
                <w:color w:val="313131"/>
                <w:sz w:val="24"/>
              </w:rPr>
              <w:t>46</w:t>
            </w:r>
          </w:p>
        </w:tc>
        <w:tc>
          <w:tcPr>
            <w:tcW w:type="dxa" w:w="2880"/>
          </w:tcPr>
          <w:p>
            <w:pPr>
              <w:pStyle w:val="BodyText"/>
            </w:pPr>
            <w:r>
              <w:t>HDD Status is Abnormal, Color is Red</w:t>
            </w:r>
            <w:r>
              <w:rPr>
                <w:color w:val="313131"/>
                <w:sz w:val="24"/>
              </w:rPr>
              <w:t>HDD Status is Abnormal, Color is Red</w:t>
            </w:r>
          </w:p>
        </w:tc>
        <w:tc>
          <w:tcPr>
            <w:tcW w:type="dxa" w:w="2880"/>
          </w:tcPr>
          <w:p>
            <w:pPr/>
            <w:r/>
          </w:p>
        </w:tc>
      </w:tr>
      <w:tr>
        <w:tc>
          <w:tcPr>
            <w:tcW w:type="dxa" w:w="2880"/>
          </w:tcPr>
          <w:p>
            <w:pPr>
              <w:pStyle w:val="BodyText"/>
            </w:pPr>
            <w:r>
              <w:t>47</w:t>
            </w:r>
            <w:r>
              <w:rPr>
                <w:color w:val="313131"/>
                <w:sz w:val="24"/>
              </w:rPr>
              <w:t>47</w:t>
            </w:r>
          </w:p>
        </w:tc>
        <w:tc>
          <w:tcPr>
            <w:tcW w:type="dxa" w:w="2880"/>
          </w:tcPr>
          <w:p>
            <w:pPr>
              <w:pStyle w:val="BodyText"/>
            </w:pPr>
            <w:r>
              <w:t>HDD Status is Not support, Color is Orange</w:t>
            </w:r>
            <w:r>
              <w:rPr>
                <w:color w:val="313131"/>
                <w:sz w:val="24"/>
              </w:rPr>
              <w:t>HDD Status is Not support, Color is Orange</w:t>
            </w:r>
          </w:p>
        </w:tc>
        <w:tc>
          <w:tcPr>
            <w:tcW w:type="dxa" w:w="2880"/>
          </w:tcPr>
          <w:p>
            <w:pPr/>
            <w:r/>
          </w:p>
        </w:tc>
      </w:tr>
      <w:tr>
        <w:tc>
          <w:tcPr>
            <w:tcW w:type="dxa" w:w="2880"/>
          </w:tcPr>
          <w:p>
            <w:pPr>
              <w:pStyle w:val="BodyText"/>
            </w:pPr>
            <w:r>
              <w:t>48</w:t>
            </w:r>
            <w:r>
              <w:rPr>
                <w:color w:val="313131"/>
                <w:sz w:val="24"/>
              </w:rPr>
              <w:t>48</w:t>
            </w:r>
          </w:p>
        </w:tc>
        <w:tc>
          <w:tcPr>
            <w:tcW w:type="dxa" w:w="2880"/>
          </w:tcPr>
          <w:p>
            <w:pPr>
              <w:pStyle w:val="BodyText"/>
            </w:pPr>
            <w:r>
              <w:t>HDD Status is Absence, Color is Gray</w:t>
            </w:r>
            <w:r>
              <w:rPr>
                <w:color w:val="313131"/>
                <w:sz w:val="24"/>
              </w:rPr>
              <w:t>HDD Status is Absence, Color is Gray</w:t>
            </w:r>
          </w:p>
        </w:tc>
        <w:tc>
          <w:tcPr>
            <w:tcW w:type="dxa" w:w="2880"/>
          </w:tcPr>
          <w:p>
            <w:pPr/>
            <w:r/>
          </w:p>
        </w:tc>
      </w:tr>
      <w:tr>
        <w:tc>
          <w:tcPr>
            <w:tcW w:type="dxa" w:w="2880"/>
          </w:tcPr>
          <w:p>
            <w:pPr>
              <w:pStyle w:val="BodyText"/>
            </w:pPr>
            <w:r>
              <w:t>49</w:t>
            </w:r>
            <w:r>
              <w:rPr>
                <w:color w:val="313131"/>
                <w:sz w:val="24"/>
              </w:rPr>
              <w:t>49</w:t>
            </w:r>
          </w:p>
        </w:tc>
        <w:tc>
          <w:tcPr>
            <w:tcW w:type="dxa" w:w="2880"/>
          </w:tcPr>
          <w:p>
            <w:pPr>
              <w:pStyle w:val="BodyText"/>
            </w:pPr>
            <w:r>
              <w:t>HDD Status is Presence/power off, Color is Light Blue</w:t>
            </w:r>
            <w:r>
              <w:rPr>
                <w:color w:val="313131"/>
                <w:sz w:val="24"/>
              </w:rPr>
              <w:t>HDD Status is Presence/power off, Color is Light Blue</w:t>
            </w:r>
          </w:p>
        </w:tc>
        <w:tc>
          <w:tcPr>
            <w:tcW w:type="dxa" w:w="2880"/>
          </w:tcPr>
          <w:p>
            <w:pPr/>
            <w:r/>
          </w:p>
        </w:tc>
      </w:tr>
      <w:tr>
        <w:tc>
          <w:tcPr>
            <w:tcW w:type="dxa" w:w="2880"/>
          </w:tcPr>
          <w:p>
            <w:pPr>
              <w:pStyle w:val="BodyText"/>
            </w:pPr>
            <w:r>
              <w:t>50</w:t>
            </w:r>
            <w:r>
              <w:rPr>
                <w:color w:val="313131"/>
                <w:sz w:val="24"/>
              </w:rPr>
              <w:t>50</w:t>
            </w:r>
          </w:p>
        </w:tc>
        <w:tc>
          <w:tcPr>
            <w:tcW w:type="dxa" w:w="2880"/>
          </w:tcPr>
          <w:p>
            <w:pPr>
              <w:pStyle w:val="BodyText"/>
            </w:pPr>
            <w:r>
              <w:t>HDD Status is Bad HDD, Color is Purple</w:t>
            </w:r>
            <w:r>
              <w:rPr>
                <w:color w:val="313131"/>
                <w:sz w:val="24"/>
              </w:rPr>
              <w:t>HDD Status is Bad HDD, Color is Purple</w:t>
            </w:r>
          </w:p>
        </w:tc>
        <w:tc>
          <w:tcPr>
            <w:tcW w:type="dxa" w:w="2880"/>
          </w:tcPr>
          <w:p>
            <w:pPr/>
            <w:r/>
          </w:p>
        </w:tc>
      </w:tr>
      <w:tr>
        <w:tc>
          <w:tcPr>
            <w:tcW w:type="dxa" w:w="2880"/>
          </w:tcPr>
          <w:p>
            <w:pPr>
              <w:pStyle w:val="BodyText"/>
            </w:pPr>
            <w:r>
              <w:t>51</w:t>
            </w:r>
            <w:r>
              <w:rPr>
                <w:color w:val="313131"/>
                <w:sz w:val="24"/>
              </w:rPr>
              <w:t>51</w:t>
            </w:r>
          </w:p>
        </w:tc>
        <w:tc>
          <w:tcPr>
            <w:tcW w:type="dxa" w:w="2880"/>
          </w:tcPr>
          <w:p>
            <w:pPr>
              <w:pStyle w:val="BodyText"/>
            </w:pPr>
            <w:r>
              <w:t>Help Button</w:t>
            </w:r>
            <w:r>
              <w:rPr>
                <w:color w:val="313131"/>
                <w:sz w:val="24"/>
              </w:rPr>
              <w:t>Help Button</w:t>
            </w:r>
          </w:p>
        </w:tc>
        <w:tc>
          <w:tcPr>
            <w:tcW w:type="dxa" w:w="2880"/>
          </w:tcPr>
          <w:p>
            <w:pPr/>
            <w:r/>
          </w:p>
        </w:tc>
      </w:tr>
      <w:tr>
        <w:tc>
          <w:tcPr>
            <w:tcW w:type="dxa" w:w="2880"/>
          </w:tcPr>
          <w:p>
            <w:pPr>
              <w:pStyle w:val="BodyText"/>
            </w:pPr>
            <w:r>
              <w:t>6.2.11 Power Control function check</w:t>
            </w:r>
            <w:r>
              <w:rPr>
                <w:color w:val="313131"/>
                <w:sz w:val="24"/>
              </w:rPr>
              <w:t>6.2.1</w:t>
            </w:r>
            <w:r>
              <w:rPr>
                <w:color w:val="313131"/>
                <w:sz w:val="24"/>
              </w:rPr>
              <w:t>1</w:t>
            </w:r>
            <w:r>
              <w:rPr>
                <w:color w:val="313131"/>
                <w:sz w:val="24"/>
              </w:rPr>
              <w:t xml:space="preserve"> Power </w:t>
            </w:r>
            <w:r>
              <w:rPr>
                <w:color w:val="313131"/>
                <w:sz w:val="24"/>
              </w:rPr>
              <w:t>Control</w:t>
            </w:r>
            <w:r>
              <w:rPr>
                <w:color w:val="313131"/>
                <w:sz w:val="24"/>
              </w:rPr>
              <w:t xml:space="preserve"> function check</w:t>
            </w:r>
          </w:p>
        </w:tc>
        <w:tc>
          <w:tcPr>
            <w:tcW w:type="dxa" w:w="2880"/>
          </w:tcPr>
          <w:p>
            <w:pPr>
              <w:pStyle w:val="BodyText"/>
            </w:pPr>
            <w:r>
              <w:t>6.2.11 Power Control function check</w:t>
            </w:r>
            <w:r>
              <w:rPr>
                <w:color w:val="313131"/>
                <w:sz w:val="24"/>
              </w:rPr>
              <w:t>6.2.1</w:t>
            </w:r>
            <w:r>
              <w:rPr>
                <w:color w:val="313131"/>
                <w:sz w:val="24"/>
              </w:rPr>
              <w:t>1</w:t>
            </w:r>
            <w:r>
              <w:rPr>
                <w:color w:val="313131"/>
                <w:sz w:val="24"/>
              </w:rPr>
              <w:t xml:space="preserve"> Power </w:t>
            </w:r>
            <w:r>
              <w:rPr>
                <w:color w:val="313131"/>
                <w:sz w:val="24"/>
              </w:rPr>
              <w:t>Control</w:t>
            </w:r>
            <w:r>
              <w:rPr>
                <w:color w:val="313131"/>
                <w:sz w:val="24"/>
              </w:rPr>
              <w:t xml:space="preserve"> function check</w:t>
            </w:r>
          </w:p>
        </w:tc>
        <w:tc>
          <w:tcPr>
            <w:tcW w:type="dxa" w:w="2880"/>
          </w:tcPr>
          <w:p>
            <w:pPr>
              <w:pStyle w:val="BodyText"/>
            </w:pPr>
            <w:r>
              <w:t>6.2.11 Power Control function check</w:t>
            </w:r>
            <w:r>
              <w:rPr>
                <w:color w:val="313131"/>
                <w:sz w:val="24"/>
              </w:rPr>
              <w:t>6.2.1</w:t>
            </w:r>
            <w:r>
              <w:rPr>
                <w:color w:val="313131"/>
                <w:sz w:val="24"/>
              </w:rPr>
              <w:t>1</w:t>
            </w:r>
            <w:r>
              <w:rPr>
                <w:color w:val="313131"/>
                <w:sz w:val="24"/>
              </w:rPr>
              <w:t xml:space="preserve"> Power </w:t>
            </w:r>
            <w:r>
              <w:rPr>
                <w:color w:val="313131"/>
                <w:sz w:val="24"/>
              </w:rPr>
              <w:t>Control</w:t>
            </w:r>
            <w:r>
              <w:rPr>
                <w:color w:val="313131"/>
                <w:sz w:val="24"/>
              </w:rPr>
              <w:t xml:space="preserve"> function check</w:t>
            </w:r>
          </w:p>
        </w:tc>
      </w:tr>
      <w:tr>
        <w:tc>
          <w:tcPr>
            <w:tcW w:type="dxa" w:w="2880"/>
          </w:tcPr>
          <w:p>
            <w:pPr>
              <w:pStyle w:val="BodyText"/>
            </w:pPr>
            <w:r>
              <w:t>53</w:t>
            </w:r>
            <w:r>
              <w:rPr>
                <w:color w:val="313131"/>
                <w:sz w:val="24"/>
              </w:rPr>
              <w:t>53</w:t>
            </w:r>
          </w:p>
        </w:tc>
        <w:tc>
          <w:tcPr>
            <w:tcW w:type="dxa" w:w="2880"/>
          </w:tcPr>
          <w:p>
            <w:pPr>
              <w:pStyle w:val="BodyText"/>
            </w:pPr>
            <w:r>
              <w:t>Power Off</w:t>
            </w:r>
            <w:r>
              <w:rPr>
                <w:color w:val="313131"/>
                <w:sz w:val="24"/>
              </w:rPr>
              <w:t>Power Off</w:t>
            </w:r>
          </w:p>
        </w:tc>
        <w:tc>
          <w:tcPr>
            <w:tcW w:type="dxa" w:w="2880"/>
          </w:tcPr>
          <w:p>
            <w:pPr/>
            <w:r/>
          </w:p>
        </w:tc>
      </w:tr>
      <w:tr>
        <w:tc>
          <w:tcPr>
            <w:tcW w:type="dxa" w:w="2880"/>
          </w:tcPr>
          <w:p>
            <w:pPr>
              <w:pStyle w:val="BodyText"/>
            </w:pPr>
            <w:r>
              <w:t>54</w:t>
            </w:r>
            <w:r>
              <w:rPr>
                <w:color w:val="313131"/>
                <w:sz w:val="24"/>
              </w:rPr>
              <w:t>54</w:t>
            </w:r>
          </w:p>
        </w:tc>
        <w:tc>
          <w:tcPr>
            <w:tcW w:type="dxa" w:w="2880"/>
          </w:tcPr>
          <w:p>
            <w:pPr>
              <w:pStyle w:val="BodyText"/>
            </w:pPr>
            <w:r>
              <w:t>Power On</w:t>
            </w:r>
            <w:r>
              <w:rPr>
                <w:color w:val="313131"/>
                <w:sz w:val="24"/>
              </w:rPr>
              <w:t>Power On</w:t>
            </w:r>
          </w:p>
        </w:tc>
        <w:tc>
          <w:tcPr>
            <w:tcW w:type="dxa" w:w="2880"/>
          </w:tcPr>
          <w:p>
            <w:pPr/>
            <w:r/>
          </w:p>
        </w:tc>
      </w:tr>
      <w:tr>
        <w:tc>
          <w:tcPr>
            <w:tcW w:type="dxa" w:w="2880"/>
          </w:tcPr>
          <w:p>
            <w:pPr>
              <w:pStyle w:val="BodyText"/>
            </w:pPr>
            <w:r>
              <w:t>55</w:t>
            </w:r>
            <w:r>
              <w:rPr>
                <w:color w:val="313131"/>
                <w:sz w:val="24"/>
              </w:rPr>
              <w:t>55</w:t>
            </w:r>
          </w:p>
        </w:tc>
        <w:tc>
          <w:tcPr>
            <w:tcW w:type="dxa" w:w="2880"/>
          </w:tcPr>
          <w:p>
            <w:pPr>
              <w:pStyle w:val="BodyText"/>
            </w:pPr>
            <w:r>
              <w:t>Power Cycle</w:t>
            </w:r>
            <w:r>
              <w:rPr>
                <w:color w:val="313131"/>
                <w:sz w:val="24"/>
              </w:rPr>
              <w:t>Power Cycle</w:t>
            </w:r>
          </w:p>
        </w:tc>
        <w:tc>
          <w:tcPr>
            <w:tcW w:type="dxa" w:w="2880"/>
          </w:tcPr>
          <w:p>
            <w:pPr/>
            <w:r/>
          </w:p>
        </w:tc>
      </w:tr>
      <w:tr>
        <w:tc>
          <w:tcPr>
            <w:tcW w:type="dxa" w:w="2880"/>
          </w:tcPr>
          <w:p>
            <w:pPr>
              <w:pStyle w:val="BodyText"/>
            </w:pPr>
            <w:r>
              <w:t>56</w:t>
            </w:r>
            <w:r>
              <w:rPr>
                <w:color w:val="313131"/>
                <w:sz w:val="24"/>
              </w:rPr>
              <w:t>56</w:t>
            </w:r>
          </w:p>
        </w:tc>
        <w:tc>
          <w:tcPr>
            <w:tcW w:type="dxa" w:w="2880"/>
          </w:tcPr>
          <w:p>
            <w:pPr>
              <w:pStyle w:val="BodyText"/>
            </w:pPr>
            <w:r>
              <w:t>Hard Reset</w:t>
            </w:r>
            <w:r>
              <w:rPr>
                <w:color w:val="313131"/>
                <w:sz w:val="24"/>
              </w:rPr>
              <w:t>Hard Reset</w:t>
            </w:r>
          </w:p>
        </w:tc>
        <w:tc>
          <w:tcPr>
            <w:tcW w:type="dxa" w:w="2880"/>
          </w:tcPr>
          <w:p>
            <w:pPr/>
            <w:r/>
          </w:p>
        </w:tc>
      </w:tr>
      <w:tr>
        <w:tc>
          <w:tcPr>
            <w:tcW w:type="dxa" w:w="2880"/>
          </w:tcPr>
          <w:p>
            <w:pPr>
              <w:pStyle w:val="BodyText"/>
            </w:pPr>
            <w:r>
              <w:t>57</w:t>
            </w:r>
            <w:r>
              <w:rPr>
                <w:color w:val="313131"/>
                <w:sz w:val="24"/>
              </w:rPr>
              <w:t>57</w:t>
            </w:r>
          </w:p>
        </w:tc>
        <w:tc>
          <w:tcPr>
            <w:tcW w:type="dxa" w:w="2880"/>
          </w:tcPr>
          <w:p>
            <w:pPr>
              <w:pStyle w:val="BodyText"/>
            </w:pPr>
            <w:r>
              <w:t>Help Button</w:t>
            </w:r>
            <w:r>
              <w:rPr>
                <w:color w:val="313131"/>
                <w:sz w:val="24"/>
              </w:rPr>
              <w:t>Help Button</w:t>
            </w:r>
          </w:p>
        </w:tc>
        <w:tc>
          <w:tcPr>
            <w:tcW w:type="dxa" w:w="2880"/>
          </w:tcPr>
          <w:p>
            <w:pPr/>
            <w:r/>
          </w:p>
        </w:tc>
      </w:tr>
      <w:tr>
        <w:tc>
          <w:tcPr>
            <w:tcW w:type="dxa" w:w="2880"/>
          </w:tcPr>
          <w:p>
            <w:pPr>
              <w:pStyle w:val="BodyText"/>
            </w:pPr>
            <w:r>
              <w:t>6.2.12 Maintenance function check</w:t>
            </w:r>
            <w:r>
              <w:rPr>
                <w:color w:val="313131"/>
                <w:sz w:val="24"/>
              </w:rPr>
              <w:t>6.2.1</w:t>
            </w:r>
            <w:r>
              <w:rPr>
                <w:color w:val="313131"/>
                <w:sz w:val="24"/>
              </w:rPr>
              <w:t>2</w:t>
            </w:r>
            <w:r>
              <w:rPr>
                <w:color w:val="313131"/>
                <w:sz w:val="24"/>
              </w:rPr>
              <w:t xml:space="preserve"> </w:t>
            </w:r>
            <w:r>
              <w:rPr>
                <w:color w:val="313131"/>
                <w:sz w:val="24"/>
              </w:rPr>
              <w:t>Maintenance</w:t>
            </w:r>
            <w:r>
              <w:rPr>
                <w:color w:val="313131"/>
                <w:sz w:val="24"/>
              </w:rPr>
              <w:t xml:space="preserve"> function check</w:t>
            </w:r>
          </w:p>
        </w:tc>
        <w:tc>
          <w:tcPr>
            <w:tcW w:type="dxa" w:w="2880"/>
          </w:tcPr>
          <w:p>
            <w:pPr>
              <w:pStyle w:val="BodyText"/>
            </w:pPr>
            <w:r>
              <w:t>6.2.12 Maintenance function check</w:t>
            </w:r>
            <w:r>
              <w:rPr>
                <w:color w:val="313131"/>
                <w:sz w:val="24"/>
              </w:rPr>
              <w:t>6.2.1</w:t>
            </w:r>
            <w:r>
              <w:rPr>
                <w:color w:val="313131"/>
                <w:sz w:val="24"/>
              </w:rPr>
              <w:t>2</w:t>
            </w:r>
            <w:r>
              <w:rPr>
                <w:color w:val="313131"/>
                <w:sz w:val="24"/>
              </w:rPr>
              <w:t xml:space="preserve"> </w:t>
            </w:r>
            <w:r>
              <w:rPr>
                <w:color w:val="313131"/>
                <w:sz w:val="24"/>
              </w:rPr>
              <w:t>Maintenance</w:t>
            </w:r>
            <w:r>
              <w:rPr>
                <w:color w:val="313131"/>
                <w:sz w:val="24"/>
              </w:rPr>
              <w:t xml:space="preserve"> function check</w:t>
            </w:r>
          </w:p>
        </w:tc>
        <w:tc>
          <w:tcPr>
            <w:tcW w:type="dxa" w:w="2880"/>
          </w:tcPr>
          <w:p>
            <w:pPr>
              <w:pStyle w:val="BodyText"/>
            </w:pPr>
            <w:r>
              <w:t>6.2.12 Maintenance function check</w:t>
            </w:r>
            <w:r>
              <w:rPr>
                <w:color w:val="313131"/>
                <w:sz w:val="24"/>
              </w:rPr>
              <w:t>6.2.1</w:t>
            </w:r>
            <w:r>
              <w:rPr>
                <w:color w:val="313131"/>
                <w:sz w:val="24"/>
              </w:rPr>
              <w:t>2</w:t>
            </w:r>
            <w:r>
              <w:rPr>
                <w:color w:val="313131"/>
                <w:sz w:val="24"/>
              </w:rPr>
              <w:t xml:space="preserve"> </w:t>
            </w:r>
            <w:r>
              <w:rPr>
                <w:color w:val="313131"/>
                <w:sz w:val="24"/>
              </w:rPr>
              <w:t>Maintenance</w:t>
            </w:r>
            <w:r>
              <w:rPr>
                <w:color w:val="313131"/>
                <w:sz w:val="24"/>
              </w:rPr>
              <w:t xml:space="preserve"> function check</w:t>
            </w:r>
          </w:p>
        </w:tc>
      </w:tr>
      <w:tr>
        <w:tc>
          <w:tcPr>
            <w:tcW w:type="dxa" w:w="2880"/>
          </w:tcPr>
          <w:p>
            <w:pPr>
              <w:pStyle w:val="BodyText"/>
            </w:pPr>
            <w:r>
              <w:t>58</w:t>
            </w:r>
            <w:r>
              <w:rPr>
                <w:color w:val="313131"/>
                <w:sz w:val="24"/>
              </w:rPr>
              <w:t>58</w:t>
            </w:r>
          </w:p>
        </w:tc>
        <w:tc>
          <w:tcPr>
            <w:tcW w:type="dxa" w:w="2880"/>
          </w:tcPr>
          <w:p>
            <w:pPr>
              <w:pStyle w:val="BodyText"/>
            </w:pPr>
            <w:r>
              <w:t>Backup Configuration</w:t>
            </w:r>
            <w:r>
              <w:rPr>
                <w:color w:val="313131"/>
                <w:sz w:val="24"/>
              </w:rPr>
              <w:t>Backup Configuration</w:t>
            </w:r>
          </w:p>
        </w:tc>
        <w:tc>
          <w:tcPr>
            <w:tcW w:type="dxa" w:w="2880"/>
          </w:tcPr>
          <w:p>
            <w:pPr/>
            <w:r/>
          </w:p>
        </w:tc>
      </w:tr>
      <w:tr>
        <w:tc>
          <w:tcPr>
            <w:tcW w:type="dxa" w:w="2880"/>
          </w:tcPr>
          <w:p>
            <w:pPr>
              <w:pStyle w:val="BodyText"/>
            </w:pPr>
            <w:r>
              <w:t>59</w:t>
            </w:r>
            <w:r>
              <w:rPr>
                <w:color w:val="313131"/>
                <w:sz w:val="24"/>
              </w:rPr>
              <w:t>59</w:t>
            </w:r>
          </w:p>
        </w:tc>
        <w:tc>
          <w:tcPr>
            <w:tcW w:type="dxa" w:w="2880"/>
          </w:tcPr>
          <w:p>
            <w:pPr>
              <w:pStyle w:val="BodyText"/>
            </w:pPr>
            <w:r>
              <w:t>Firmware Image Location</w:t>
            </w:r>
            <w:r>
              <w:rPr>
                <w:color w:val="313131"/>
                <w:sz w:val="24"/>
              </w:rPr>
              <w:t>Firmware Image Location</w:t>
            </w:r>
          </w:p>
        </w:tc>
        <w:tc>
          <w:tcPr>
            <w:tcW w:type="dxa" w:w="2880"/>
          </w:tcPr>
          <w:p>
            <w:pPr/>
            <w:r/>
          </w:p>
        </w:tc>
      </w:tr>
      <w:tr>
        <w:tc>
          <w:tcPr>
            <w:tcW w:type="dxa" w:w="2880"/>
          </w:tcPr>
          <w:p>
            <w:pPr>
              <w:pStyle w:val="BodyText"/>
            </w:pPr>
            <w:r>
              <w:t>60</w:t>
            </w:r>
            <w:r>
              <w:rPr>
                <w:color w:val="313131"/>
                <w:sz w:val="24"/>
              </w:rPr>
              <w:t>60</w:t>
            </w:r>
          </w:p>
        </w:tc>
        <w:tc>
          <w:tcPr>
            <w:tcW w:type="dxa" w:w="2880"/>
          </w:tcPr>
          <w:p>
            <w:pPr>
              <w:pStyle w:val="BodyText"/>
            </w:pPr>
            <w:r>
              <w:t>BMC Firmware Information</w:t>
            </w:r>
            <w:r>
              <w:rPr>
                <w:color w:val="313131"/>
                <w:sz w:val="24"/>
              </w:rPr>
              <w:t>BMC Firmware Information</w:t>
            </w:r>
          </w:p>
        </w:tc>
        <w:tc>
          <w:tcPr>
            <w:tcW w:type="dxa" w:w="2880"/>
          </w:tcPr>
          <w:p>
            <w:pPr/>
            <w:r/>
          </w:p>
        </w:tc>
      </w:tr>
      <w:tr>
        <w:tc>
          <w:tcPr>
            <w:tcW w:type="dxa" w:w="2880"/>
          </w:tcPr>
          <w:p>
            <w:pPr>
              <w:pStyle w:val="BodyText"/>
            </w:pPr>
            <w:r>
              <w:t>61</w:t>
            </w:r>
            <w:r>
              <w:rPr>
                <w:color w:val="313131"/>
                <w:sz w:val="24"/>
              </w:rPr>
              <w:t>61</w:t>
            </w:r>
          </w:p>
        </w:tc>
        <w:tc>
          <w:tcPr>
            <w:tcW w:type="dxa" w:w="2880"/>
          </w:tcPr>
          <w:p>
            <w:pPr>
              <w:pStyle w:val="BodyText"/>
            </w:pPr>
            <w:r>
              <w:t>BMC Firmware Update</w:t>
            </w:r>
            <w:r>
              <w:rPr>
                <w:color w:val="313131"/>
                <w:sz w:val="24"/>
              </w:rPr>
              <w:t>BMC Firmware Update</w:t>
            </w:r>
          </w:p>
        </w:tc>
        <w:tc>
          <w:tcPr>
            <w:tcW w:type="dxa" w:w="2880"/>
          </w:tcPr>
          <w:p>
            <w:pPr/>
            <w:r/>
          </w:p>
        </w:tc>
      </w:tr>
      <w:tr>
        <w:tc>
          <w:tcPr>
            <w:tcW w:type="dxa" w:w="2880"/>
          </w:tcPr>
          <w:p>
            <w:pPr>
              <w:pStyle w:val="BodyText"/>
            </w:pPr>
            <w:r>
              <w:t>62</w:t>
            </w:r>
            <w:r>
              <w:rPr>
                <w:color w:val="313131"/>
                <w:sz w:val="24"/>
              </w:rPr>
              <w:t>62</w:t>
            </w:r>
          </w:p>
        </w:tc>
        <w:tc>
          <w:tcPr>
            <w:tcW w:type="dxa" w:w="2880"/>
          </w:tcPr>
          <w:p>
            <w:pPr>
              <w:pStyle w:val="BodyText"/>
            </w:pPr>
            <w:r>
              <w:t>Preserve Configuration</w:t>
            </w:r>
            <w:r>
              <w:rPr>
                <w:color w:val="313131"/>
                <w:sz w:val="24"/>
              </w:rPr>
              <w:t>Preserve Configuration</w:t>
            </w:r>
          </w:p>
        </w:tc>
        <w:tc>
          <w:tcPr>
            <w:tcW w:type="dxa" w:w="2880"/>
          </w:tcPr>
          <w:p>
            <w:pPr/>
            <w:r/>
          </w:p>
        </w:tc>
      </w:tr>
      <w:tr>
        <w:tc>
          <w:tcPr>
            <w:tcW w:type="dxa" w:w="2880"/>
          </w:tcPr>
          <w:p>
            <w:pPr>
              <w:pStyle w:val="BodyText"/>
            </w:pPr>
            <w:r>
              <w:t>63</w:t>
            </w:r>
            <w:r>
              <w:rPr>
                <w:color w:val="313131"/>
                <w:sz w:val="24"/>
              </w:rPr>
              <w:t>63</w:t>
            </w:r>
          </w:p>
        </w:tc>
        <w:tc>
          <w:tcPr>
            <w:tcW w:type="dxa" w:w="2880"/>
          </w:tcPr>
          <w:p>
            <w:pPr>
              <w:pStyle w:val="BodyText"/>
            </w:pPr>
            <w:r>
              <w:t>Restore Configuration</w:t>
            </w:r>
            <w:r>
              <w:rPr>
                <w:color w:val="313131"/>
                <w:sz w:val="24"/>
              </w:rPr>
              <w:t>Restore Configuration</w:t>
            </w:r>
          </w:p>
        </w:tc>
        <w:tc>
          <w:tcPr>
            <w:tcW w:type="dxa" w:w="2880"/>
          </w:tcPr>
          <w:p>
            <w:pPr/>
            <w:r/>
          </w:p>
        </w:tc>
      </w:tr>
      <w:tr>
        <w:tc>
          <w:tcPr>
            <w:tcW w:type="dxa" w:w="2880"/>
          </w:tcPr>
          <w:p>
            <w:pPr>
              <w:pStyle w:val="BodyText"/>
            </w:pPr>
            <w:r>
              <w:t>64</w:t>
            </w:r>
            <w:r>
              <w:rPr>
                <w:color w:val="313131"/>
                <w:sz w:val="24"/>
              </w:rPr>
              <w:t>64</w:t>
            </w:r>
          </w:p>
        </w:tc>
        <w:tc>
          <w:tcPr>
            <w:tcW w:type="dxa" w:w="2880"/>
          </w:tcPr>
          <w:p>
            <w:pPr>
              <w:pStyle w:val="BodyText"/>
            </w:pPr>
            <w:r>
              <w:t>Restore Factory Defaults</w:t>
            </w:r>
            <w:r>
              <w:rPr>
                <w:color w:val="313131"/>
                <w:sz w:val="24"/>
              </w:rPr>
              <w:t>Restore Factory Defaults</w:t>
            </w:r>
          </w:p>
        </w:tc>
        <w:tc>
          <w:tcPr>
            <w:tcW w:type="dxa" w:w="2880"/>
          </w:tcPr>
          <w:p>
            <w:pPr/>
            <w:r/>
          </w:p>
        </w:tc>
      </w:tr>
      <w:tr>
        <w:tc>
          <w:tcPr>
            <w:tcW w:type="dxa" w:w="2880"/>
          </w:tcPr>
          <w:p>
            <w:pPr>
              <w:pStyle w:val="BodyText"/>
            </w:pPr>
            <w:r>
              <w:t>65</w:t>
            </w:r>
            <w:r>
              <w:rPr>
                <w:color w:val="313131"/>
                <w:sz w:val="24"/>
              </w:rPr>
              <w:t>65</w:t>
            </w:r>
          </w:p>
        </w:tc>
        <w:tc>
          <w:tcPr>
            <w:tcW w:type="dxa" w:w="2880"/>
          </w:tcPr>
          <w:p>
            <w:pPr>
              <w:pStyle w:val="BodyText"/>
            </w:pPr>
            <w:r>
              <w:t>System Administrator</w:t>
            </w:r>
            <w:r>
              <w:rPr>
                <w:color w:val="313131"/>
                <w:sz w:val="24"/>
              </w:rPr>
              <w:t>System Administrator</w:t>
            </w:r>
          </w:p>
        </w:tc>
        <w:tc>
          <w:tcPr>
            <w:tcW w:type="dxa" w:w="2880"/>
          </w:tcPr>
          <w:p>
            <w:pPr/>
            <w:r/>
          </w:p>
        </w:tc>
      </w:tr>
      <w:tr>
        <w:tc>
          <w:tcPr>
            <w:tcW w:type="dxa" w:w="2880"/>
          </w:tcPr>
          <w:p>
            <w:pPr>
              <w:pStyle w:val="BodyText"/>
            </w:pPr>
            <w:r>
              <w:t>66</w:t>
            </w:r>
            <w:r>
              <w:rPr>
                <w:color w:val="313131"/>
                <w:sz w:val="24"/>
              </w:rPr>
              <w:t>66</w:t>
            </w:r>
          </w:p>
        </w:tc>
        <w:tc>
          <w:tcPr>
            <w:tcW w:type="dxa" w:w="2880"/>
          </w:tcPr>
          <w:p>
            <w:pPr>
              <w:pStyle w:val="BodyText"/>
            </w:pPr>
            <w:r>
              <w:t>Expander Update</w:t>
            </w:r>
            <w:r>
              <w:rPr>
                <w:color w:val="313131"/>
                <w:sz w:val="24"/>
              </w:rPr>
              <w:t>Expander Update</w:t>
            </w:r>
          </w:p>
        </w:tc>
        <w:tc>
          <w:tcPr>
            <w:tcW w:type="dxa" w:w="2880"/>
          </w:tcPr>
          <w:p>
            <w:pPr/>
            <w:r/>
          </w:p>
        </w:tc>
      </w:tr>
      <w:tr>
        <w:tc>
          <w:tcPr>
            <w:tcW w:type="dxa" w:w="2880"/>
          </w:tcPr>
          <w:p>
            <w:pPr>
              <w:pStyle w:val="BodyText"/>
            </w:pPr>
            <w:r>
              <w:t>67</w:t>
            </w:r>
            <w:r>
              <w:rPr>
                <w:color w:val="313131"/>
                <w:sz w:val="24"/>
              </w:rPr>
              <w:t>67</w:t>
            </w:r>
          </w:p>
        </w:tc>
        <w:tc>
          <w:tcPr>
            <w:tcW w:type="dxa" w:w="2880"/>
          </w:tcPr>
          <w:p>
            <w:pPr>
              <w:pStyle w:val="BodyText"/>
            </w:pPr>
            <w:r>
              <w:t>CPLD Firmware Update</w:t>
            </w:r>
            <w:r>
              <w:rPr>
                <w:color w:val="313131"/>
                <w:sz w:val="24"/>
              </w:rPr>
              <w:t>CPLD Firmware Update</w:t>
            </w:r>
          </w:p>
        </w:tc>
        <w:tc>
          <w:tcPr>
            <w:tcW w:type="dxa" w:w="2880"/>
          </w:tcPr>
          <w:p>
            <w:pPr/>
            <w:r/>
          </w:p>
        </w:tc>
      </w:tr>
      <w:tr>
        <w:tc>
          <w:tcPr>
            <w:tcW w:type="dxa" w:w="2880"/>
          </w:tcPr>
          <w:p>
            <w:pPr>
              <w:pStyle w:val="BodyText"/>
            </w:pPr>
            <w:r>
              <w:t>68</w:t>
            </w:r>
            <w:r>
              <w:rPr>
                <w:color w:val="313131"/>
                <w:sz w:val="24"/>
              </w:rPr>
              <w:t>68</w:t>
            </w:r>
          </w:p>
        </w:tc>
        <w:tc>
          <w:tcPr>
            <w:tcW w:type="dxa" w:w="2880"/>
          </w:tcPr>
          <w:p>
            <w:pPr>
              <w:pStyle w:val="BodyText"/>
            </w:pPr>
            <w:r>
              <w:t>BMC Reset</w:t>
            </w:r>
            <w:r>
              <w:rPr>
                <w:color w:val="313131"/>
                <w:sz w:val="24"/>
              </w:rPr>
              <w:t>BMC Reset</w:t>
            </w:r>
          </w:p>
        </w:tc>
        <w:tc>
          <w:tcPr>
            <w:tcW w:type="dxa" w:w="2880"/>
          </w:tcPr>
          <w:p>
            <w:pPr/>
            <w:r/>
          </w:p>
        </w:tc>
      </w:tr>
      <w:tr>
        <w:tc>
          <w:tcPr>
            <w:tcW w:type="dxa" w:w="2880"/>
          </w:tcPr>
          <w:p>
            <w:pPr>
              <w:pStyle w:val="BodyText"/>
            </w:pPr>
            <w:r>
              <w:t>69</w:t>
            </w:r>
            <w:r>
              <w:rPr>
                <w:color w:val="313131"/>
                <w:sz w:val="24"/>
              </w:rPr>
              <w:t>69</w:t>
            </w:r>
          </w:p>
        </w:tc>
        <w:tc>
          <w:tcPr>
            <w:tcW w:type="dxa" w:w="2880"/>
          </w:tcPr>
          <w:p>
            <w:pPr>
              <w:pStyle w:val="BodyText"/>
            </w:pPr>
            <w:r>
              <w:t>Sign Out</w:t>
            </w:r>
            <w:r>
              <w:rPr>
                <w:color w:val="313131"/>
                <w:sz w:val="24"/>
              </w:rPr>
              <w:t>Sign Out</w:t>
            </w:r>
          </w:p>
        </w:tc>
        <w:tc>
          <w:tcPr>
            <w:tcW w:type="dxa" w:w="2880"/>
          </w:tcPr>
          <w:p>
            <w:pPr/>
            <w:r/>
          </w:p>
        </w:tc>
      </w:tr>
      <w:tr>
        <w:tc>
          <w:tcPr>
            <w:tcW w:type="dxa" w:w="2880"/>
          </w:tcPr>
          <w:p>
            <w:pPr>
              <w:pStyle w:val="BodyText"/>
            </w:pPr>
            <w:r>
              <w:t>70</w:t>
            </w:r>
            <w:r>
              <w:rPr>
                <w:color w:val="313131"/>
                <w:sz w:val="24"/>
              </w:rPr>
              <w:t>70</w:t>
            </w:r>
          </w:p>
        </w:tc>
        <w:tc>
          <w:tcPr>
            <w:tcW w:type="dxa" w:w="2880"/>
          </w:tcPr>
          <w:p>
            <w:pPr>
              <w:pStyle w:val="BodyText"/>
            </w:pPr>
            <w:r>
              <w:t>Help Button</w:t>
            </w:r>
            <w:r>
              <w:rPr>
                <w:color w:val="313131"/>
                <w:sz w:val="24"/>
              </w:rPr>
              <w:t>Help Button</w:t>
            </w:r>
          </w:p>
        </w:tc>
        <w:tc>
          <w:tcPr>
            <w:tcW w:type="dxa" w:w="2880"/>
          </w:tcPr>
          <w:p>
            <w:pPr/>
            <w:r/>
          </w:p>
        </w:tc>
      </w:tr>
      <w:tr>
        <w:tc>
          <w:tcPr>
            <w:tcW w:type="dxa" w:w="2880"/>
          </w:tcPr>
          <w:p>
            <w:pPr>
              <w:pStyle w:val="BodyText"/>
            </w:pPr>
            <w:r>
              <w:t>6.2.13 Expander BMC Console</w:t>
            </w:r>
            <w:r>
              <w:rPr>
                <w:color w:val="313131"/>
                <w:sz w:val="24"/>
              </w:rPr>
              <w:t>6.2.1</w:t>
            </w:r>
            <w:r>
              <w:rPr>
                <w:color w:val="313131"/>
                <w:sz w:val="24"/>
              </w:rPr>
              <w:t>3</w:t>
            </w:r>
            <w:r>
              <w:rPr>
                <w:color w:val="313131"/>
                <w:sz w:val="24"/>
              </w:rPr>
              <w:t xml:space="preserve"> Expander BMC Console</w:t>
            </w:r>
          </w:p>
        </w:tc>
        <w:tc>
          <w:tcPr>
            <w:tcW w:type="dxa" w:w="2880"/>
          </w:tcPr>
          <w:p>
            <w:pPr>
              <w:pStyle w:val="BodyText"/>
            </w:pPr>
            <w:r>
              <w:t>6.2.13 Expander BMC Console</w:t>
            </w:r>
            <w:r>
              <w:rPr>
                <w:color w:val="313131"/>
                <w:sz w:val="24"/>
              </w:rPr>
              <w:t>6.2.1</w:t>
            </w:r>
            <w:r>
              <w:rPr>
                <w:color w:val="313131"/>
                <w:sz w:val="24"/>
              </w:rPr>
              <w:t>3</w:t>
            </w:r>
            <w:r>
              <w:rPr>
                <w:color w:val="313131"/>
                <w:sz w:val="24"/>
              </w:rPr>
              <w:t xml:space="preserve"> Expander BMC Console</w:t>
            </w:r>
          </w:p>
        </w:tc>
        <w:tc>
          <w:tcPr>
            <w:tcW w:type="dxa" w:w="2880"/>
          </w:tcPr>
          <w:p>
            <w:pPr>
              <w:pStyle w:val="BodyText"/>
            </w:pPr>
            <w:r>
              <w:t>6.2.13 Expander BMC Console</w:t>
            </w:r>
            <w:r>
              <w:rPr>
                <w:color w:val="313131"/>
                <w:sz w:val="24"/>
              </w:rPr>
              <w:t>6.2.1</w:t>
            </w:r>
            <w:r>
              <w:rPr>
                <w:color w:val="313131"/>
                <w:sz w:val="24"/>
              </w:rPr>
              <w:t>3</w:t>
            </w:r>
            <w:r>
              <w:rPr>
                <w:color w:val="313131"/>
                <w:sz w:val="24"/>
              </w:rPr>
              <w:t xml:space="preserve"> Expander BMC Console</w:t>
            </w:r>
          </w:p>
        </w:tc>
      </w:tr>
      <w:tr>
        <w:tc>
          <w:tcPr>
            <w:tcW w:type="dxa" w:w="2880"/>
          </w:tcPr>
          <w:p>
            <w:pPr>
              <w:pStyle w:val="BodyText"/>
            </w:pPr>
            <w:r>
              <w:t>71</w:t>
            </w:r>
            <w:r>
              <w:rPr>
                <w:color w:val="313131"/>
                <w:sz w:val="24"/>
              </w:rPr>
              <w:t>71</w:t>
            </w:r>
          </w:p>
        </w:tc>
        <w:tc>
          <w:tcPr>
            <w:tcW w:type="dxa" w:w="2880"/>
          </w:tcPr>
          <w:p>
            <w:pPr>
              <w:pStyle w:val="BodyText"/>
            </w:pPr>
            <w:r>
              <w:t>BMC Console function check</w:t>
            </w:r>
            <w:r>
              <w:rPr>
                <w:color w:val="313131"/>
                <w:sz w:val="24"/>
              </w:rPr>
              <w:t>BMC Console function check</w:t>
            </w:r>
          </w:p>
        </w:tc>
        <w:tc>
          <w:tcPr>
            <w:tcW w:type="dxa" w:w="2880"/>
          </w:tcPr>
          <w:p>
            <w:pPr/>
            <w: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pPr>
              <w:pStyle w:val="Heading2"/>
            </w:pPr>
            <w:r>
              <w:t>6.3 Redfish</w:t>
            </w:r>
            <w:r>
              <w:rPr>
                <w:rFonts w:ascii="Calibri" w:hAnsi="Calibri"/>
                <w:sz w:val="28"/>
              </w:rPr>
              <w:t xml:space="preserve">6.3 </w:t>
            </w:r>
            <w:r>
              <w:rPr>
                <w:rFonts w:ascii="Calibri" w:hAnsi="Calibri"/>
                <w:sz w:val="28"/>
              </w:rPr>
              <w:t>Redfish</w:t>
            </w:r>
          </w:p>
        </w:tc>
        <w:tc>
          <w:tcPr>
            <w:tcW w:type="dxa" w:w="1728"/>
          </w:tcPr>
          <w:p>
            <w:pPr>
              <w:pStyle w:val="Heading2"/>
            </w:pPr>
            <w:r>
              <w:t>6.3 Redfish</w:t>
            </w:r>
            <w:r>
              <w:rPr>
                <w:rFonts w:ascii="Calibri" w:hAnsi="Calibri"/>
                <w:sz w:val="28"/>
              </w:rPr>
              <w:t xml:space="preserve">6.3 </w:t>
            </w:r>
            <w:r>
              <w:rPr>
                <w:rFonts w:ascii="Calibri" w:hAnsi="Calibri"/>
                <w:sz w:val="28"/>
              </w:rPr>
              <w:t>Redfish</w:t>
            </w:r>
          </w:p>
        </w:tc>
        <w:tc>
          <w:tcPr>
            <w:tcW w:type="dxa" w:w="1728"/>
          </w:tcPr>
          <w:p>
            <w:pPr>
              <w:pStyle w:val="Heading2"/>
            </w:pPr>
            <w:r>
              <w:t>6.3 Redfish</w:t>
            </w:r>
            <w:r>
              <w:rPr>
                <w:rFonts w:ascii="Calibri" w:hAnsi="Calibri"/>
                <w:sz w:val="28"/>
              </w:rPr>
              <w:t xml:space="preserve">6.3 </w:t>
            </w:r>
            <w:r>
              <w:rPr>
                <w:rFonts w:ascii="Calibri" w:hAnsi="Calibri"/>
                <w:sz w:val="28"/>
              </w:rPr>
              <w:t>Redfish</w:t>
            </w:r>
          </w:p>
        </w:tc>
        <w:tc>
          <w:tcPr>
            <w:tcW w:type="dxa" w:w="1728"/>
          </w:tcPr>
          <w:p>
            <w:pPr>
              <w:pStyle w:val="Heading2"/>
            </w:pPr>
            <w:r>
              <w:t>6.3 Redfish</w:t>
            </w:r>
            <w:r>
              <w:rPr>
                <w:rFonts w:ascii="Calibri" w:hAnsi="Calibri"/>
                <w:sz w:val="28"/>
              </w:rPr>
              <w:t xml:space="preserve">6.3 </w:t>
            </w:r>
            <w:r>
              <w:rPr>
                <w:rFonts w:ascii="Calibri" w:hAnsi="Calibri"/>
                <w:sz w:val="28"/>
              </w:rPr>
              <w:t>Redfish</w:t>
            </w:r>
          </w:p>
        </w:tc>
        <w:tc>
          <w:tcPr>
            <w:tcW w:type="dxa" w:w="1728"/>
          </w:tcPr>
          <w:p>
            <w:pPr>
              <w:pStyle w:val="Heading2"/>
            </w:pPr>
            <w:r>
              <w:t>6.3 Redfish</w:t>
            </w:r>
            <w:r>
              <w:rPr>
                <w:rFonts w:ascii="Calibri" w:hAnsi="Calibri"/>
                <w:sz w:val="28"/>
              </w:rPr>
              <w:t xml:space="preserve">6.3 </w:t>
            </w:r>
            <w:r>
              <w:rPr>
                <w:rFonts w:ascii="Calibri" w:hAnsi="Calibri"/>
                <w:sz w:val="28"/>
              </w:rPr>
              <w:t>Redfish</w:t>
            </w:r>
          </w:p>
        </w:tc>
      </w:tr>
      <w:tr>
        <w:tc>
          <w:tcPr>
            <w:tcW w:type="dxa" w:w="1728"/>
          </w:tcPr>
          <w:p>
            <w:pPr/>
            <w:r>
              <w:t>Item</w:t>
            </w:r>
            <w:r>
              <w:t>Item</w:t>
            </w:r>
          </w:p>
        </w:tc>
        <w:tc>
          <w:tcPr>
            <w:tcW w:type="dxa" w:w="1728"/>
          </w:tcPr>
          <w:p>
            <w:pPr/>
            <w:r>
              <w:t>Item</w:t>
            </w:r>
            <w:r>
              <w:t>Item</w:t>
            </w:r>
          </w:p>
        </w:tc>
        <w:tc>
          <w:tcPr>
            <w:tcW w:type="dxa" w:w="1728"/>
          </w:tcPr>
          <w:p>
            <w:pPr/>
            <w:r>
              <w:t>Vender / Model</w:t>
            </w:r>
            <w:r>
              <w:t>Vender / Model</w:t>
            </w:r>
          </w:p>
        </w:tc>
        <w:tc>
          <w:tcPr>
            <w:tcW w:type="dxa" w:w="1728"/>
          </w:tcPr>
          <w:p>
            <w:pPr/>
            <w:r>
              <w:t>Detail</w:t>
            </w:r>
            <w:r>
              <w:t>Detail</w:t>
            </w:r>
          </w:p>
        </w:tc>
        <w:tc>
          <w:tcPr>
            <w:tcW w:type="dxa" w:w="1728"/>
          </w:tcPr>
          <w:p>
            <w:pPr/>
            <w:r>
              <w:t>Detail</w:t>
            </w:r>
            <w:r>
              <w:t>Detail</w:t>
            </w:r>
          </w:p>
        </w:tc>
      </w:tr>
      <w:tr>
        <w:tc>
          <w:tcPr>
            <w:tcW w:type="dxa" w:w="1728"/>
          </w:tcPr>
          <w:p>
            <w:pPr/>
            <w:r>
              <w:t>RESTful interface</w:t>
            </w:r>
            <w:r>
              <w:t>RESTful interface</w:t>
            </w:r>
          </w:p>
        </w:tc>
        <w:tc>
          <w:tcPr>
            <w:tcW w:type="dxa" w:w="1728"/>
          </w:tcPr>
          <w:p>
            <w:pPr/>
            <w:r>
              <w:t>RESTful interface</w:t>
            </w:r>
            <w:r>
              <w:t>RESTful interface</w:t>
            </w:r>
          </w:p>
        </w:tc>
        <w:tc>
          <w:tcPr>
            <w:tcW w:type="dxa" w:w="1728"/>
          </w:tcPr>
          <w:p>
            <w:pPr/>
            <w:r>
              <w:t>Postman</w:t>
            </w:r>
            <w:r>
              <w:t>Postman</w:t>
            </w:r>
          </w:p>
        </w:tc>
        <w:tc>
          <w:tcPr>
            <w:tcW w:type="dxa" w:w="1728"/>
          </w:tcPr>
          <w:p>
            <w:pPr/>
            <w:r>
              <w:t>v8.6.1</w:t>
            </w:r>
            <w:r>
              <w:t>v8.6.1</w:t>
            </w:r>
          </w:p>
        </w:tc>
        <w:tc>
          <w:tcPr>
            <w:tcW w:type="dxa" w:w="1728"/>
          </w:tcPr>
          <w:p>
            <w:pPr/>
            <w:r>
              <w:t>v8.6.1</w:t>
            </w:r>
            <w:r>
              <w:t>v8.6.1</w:t>
            </w:r>
          </w:p>
        </w:tc>
      </w:tr>
      <w:tr>
        <w:tc>
          <w:tcPr>
            <w:tcW w:type="dxa" w:w="1728"/>
          </w:tcPr>
          <w:p>
            <w:pPr/>
            <w:r>
              <w:t>NO.</w:t>
            </w:r>
            <w:r>
              <w:rPr>
                <w:b/>
              </w:rPr>
              <w:t>NO.</w:t>
            </w:r>
          </w:p>
        </w:tc>
        <w:tc>
          <w:tcPr>
            <w:tcW w:type="dxa" w:w="1728"/>
          </w:tcPr>
          <w:p>
            <w:pPr/>
            <w:r>
              <w:t>Test Items</w:t>
            </w:r>
            <w:r>
              <w:rPr>
                <w:b/>
              </w:rPr>
              <w:t>Test Items</w:t>
            </w:r>
          </w:p>
        </w:tc>
        <w:tc>
          <w:tcPr>
            <w:tcW w:type="dxa" w:w="1728"/>
          </w:tcPr>
          <w:p>
            <w:pPr/>
            <w:r>
              <w:t>Test Items</w:t>
            </w:r>
            <w:r>
              <w:rPr>
                <w:b/>
              </w:rPr>
              <w:t>Test Items</w:t>
            </w:r>
          </w:p>
        </w:tc>
        <w:tc>
          <w:tcPr>
            <w:tcW w:type="dxa" w:w="1728"/>
          </w:tcPr>
          <w:p>
            <w:pPr/>
            <w:r>
              <w:t>Test Items</w:t>
            </w:r>
            <w:r>
              <w:rPr>
                <w:b/>
              </w:rPr>
              <w:t>Test Items</w:t>
            </w:r>
          </w:p>
        </w:tc>
        <w:tc>
          <w:tcPr>
            <w:tcW w:type="dxa" w:w="1728"/>
          </w:tcPr>
          <w:p>
            <w:pPr/>
            <w:r>
              <w:t>Result</w:t>
            </w:r>
            <w:r>
              <w:rPr>
                <w:b/>
              </w:rPr>
              <w:t>Result</w:t>
            </w:r>
          </w:p>
        </w:tc>
      </w:tr>
      <w:tr>
        <w:tc>
          <w:tcPr>
            <w:tcW w:type="dxa" w:w="1728"/>
          </w:tcPr>
          <w:p>
            <w:pPr>
              <w:pStyle w:val="BodyText"/>
            </w:pPr>
            <w:r>
              <w:t>NO.</w:t>
            </w:r>
            <w:r>
              <w:rPr>
                <w:b/>
                <w:color w:val="313131"/>
                <w:sz w:val="24"/>
              </w:rPr>
              <w:t>NO.</w:t>
            </w:r>
          </w:p>
        </w:tc>
        <w:tc>
          <w:tcPr>
            <w:tcW w:type="dxa" w:w="1728"/>
          </w:tcPr>
          <w:p>
            <w:pPr>
              <w:pStyle w:val="BodyText"/>
            </w:pPr>
            <w:r>
              <w:t>NO.</w:t>
            </w:r>
            <w:r>
              <w:rPr>
                <w:b/>
                <w:color w:val="313131"/>
                <w:sz w:val="24"/>
              </w:rPr>
              <w:t>NO.</w:t>
            </w:r>
          </w:p>
        </w:tc>
        <w:tc>
          <w:tcPr>
            <w:tcW w:type="dxa" w:w="1728"/>
          </w:tcPr>
          <w:p>
            <w:pPr>
              <w:pStyle w:val="BodyText"/>
            </w:pPr>
            <w:r>
              <w:t>Test Items</w:t>
            </w:r>
            <w:r>
              <w:rPr>
                <w:b/>
                <w:color w:val="313131"/>
                <w:sz w:val="24"/>
              </w:rPr>
              <w:t>Test Items</w:t>
            </w:r>
          </w:p>
        </w:tc>
        <w:tc>
          <w:tcPr>
            <w:tcW w:type="dxa" w:w="1728"/>
          </w:tcPr>
          <w:p>
            <w:pPr>
              <w:pStyle w:val="BodyText"/>
            </w:pPr>
            <w:r>
              <w:t>Result</w:t>
            </w:r>
            <w:r>
              <w:rPr>
                <w:b/>
                <w:color w:val="313131"/>
                <w:sz w:val="24"/>
              </w:rPr>
              <w:t>Result</w:t>
            </w:r>
          </w:p>
        </w:tc>
        <w:tc>
          <w:tcPr>
            <w:tcW w:type="dxa" w:w="1728"/>
          </w:tcPr>
          <w:p>
            <w:pPr>
              <w:pStyle w:val="BodyText"/>
            </w:pPr>
            <w:r>
              <w:t>Result</w:t>
            </w:r>
            <w:r>
              <w:rPr>
                <w:b/>
                <w:color w:val="313131"/>
                <w:sz w:val="24"/>
              </w:rPr>
              <w:t>Result</w:t>
            </w:r>
          </w:p>
        </w:tc>
      </w:tr>
      <w:tr>
        <w:tc>
          <w:tcPr>
            <w:tcW w:type="dxa" w:w="1728"/>
          </w:tcPr>
          <w:p>
            <w:pPr>
              <w:pStyle w:val="BodyText"/>
            </w:pPr>
            <w:r>
              <w:t>6.3.1 AccountService</w:t>
            </w:r>
            <w:r>
              <w:rPr>
                <w:color w:val="313131"/>
                <w:sz w:val="24"/>
              </w:rPr>
              <w:t>6.3.1 AccountService</w:t>
            </w:r>
          </w:p>
        </w:tc>
        <w:tc>
          <w:tcPr>
            <w:tcW w:type="dxa" w:w="1728"/>
          </w:tcPr>
          <w:p>
            <w:pPr>
              <w:pStyle w:val="BodyText"/>
            </w:pPr>
            <w:r>
              <w:t>6.3.1 AccountService</w:t>
            </w:r>
            <w:r>
              <w:rPr>
                <w:color w:val="313131"/>
                <w:sz w:val="24"/>
              </w:rPr>
              <w:t>6.3.1 AccountService</w:t>
            </w:r>
          </w:p>
        </w:tc>
        <w:tc>
          <w:tcPr>
            <w:tcW w:type="dxa" w:w="1728"/>
          </w:tcPr>
          <w:p>
            <w:pPr>
              <w:pStyle w:val="BodyText"/>
            </w:pPr>
            <w:r>
              <w:t>6.3.1 AccountService</w:t>
            </w:r>
            <w:r>
              <w:rPr>
                <w:color w:val="313131"/>
                <w:sz w:val="24"/>
              </w:rPr>
              <w:t>6.3.1 AccountService</w:t>
            </w:r>
          </w:p>
        </w:tc>
        <w:tc>
          <w:tcPr>
            <w:tcW w:type="dxa" w:w="1728"/>
          </w:tcPr>
          <w:p>
            <w:pPr>
              <w:pStyle w:val="BodyText"/>
            </w:pPr>
            <w:r>
              <w:t>6.3.1 AccountService</w:t>
            </w:r>
            <w:r>
              <w:rPr>
                <w:color w:val="313131"/>
                <w:sz w:val="24"/>
              </w:rPr>
              <w:t>6.3.1 AccountService</w:t>
            </w:r>
          </w:p>
        </w:tc>
        <w:tc>
          <w:tcPr>
            <w:tcW w:type="dxa" w:w="1728"/>
          </w:tcPr>
          <w:p>
            <w:pPr>
              <w:pStyle w:val="BodyText"/>
            </w:pPr>
            <w:r>
              <w:t>6.3.1 AccountService</w:t>
            </w:r>
            <w:r>
              <w:rPr>
                <w:color w:val="313131"/>
                <w:sz w:val="24"/>
              </w:rPr>
              <w:t>6.3.1 AccountService</w:t>
            </w:r>
          </w:p>
        </w:tc>
      </w:tr>
      <w:tr>
        <w:tc>
          <w:tcPr>
            <w:tcW w:type="dxa" w:w="1728"/>
          </w:tcPr>
          <w:p>
            <w:pPr>
              <w:pStyle w:val="BodyText"/>
            </w:pPr>
            <w:r>
              <w:t>1</w:t>
            </w:r>
            <w:r>
              <w:rPr>
                <w:color w:val="313131"/>
                <w:sz w:val="24"/>
              </w:rPr>
              <w:t>1</w:t>
            </w:r>
          </w:p>
        </w:tc>
        <w:tc>
          <w:tcPr>
            <w:tcW w:type="dxa" w:w="1728"/>
          </w:tcPr>
          <w:p>
            <w:pPr>
              <w:pStyle w:val="BodyText"/>
            </w:pPr>
            <w:r>
              <w:t>[PATCH] Change Password</w:t>
            </w:r>
            <w:r>
              <w:rPr>
                <w:color w:val="313131"/>
                <w:sz w:val="24"/>
              </w:rPr>
              <w:t>[PATCH] Change Password</w:t>
            </w:r>
          </w:p>
        </w:tc>
        <w:tc>
          <w:tcPr>
            <w:tcW w:type="dxa" w:w="1728"/>
          </w:tcPr>
          <w:p>
            <w:pPr>
              <w:pStyle w:val="BodyText"/>
            </w:pPr>
            <w:r>
              <w:t>[PATCH] Change Password</w:t>
            </w:r>
            <w:r>
              <w:rPr>
                <w:color w:val="313131"/>
                <w:sz w:val="24"/>
              </w:rPr>
              <w:t>[PATCH] Change Password</w:t>
            </w:r>
          </w:p>
        </w:tc>
        <w:tc>
          <w:tcPr>
            <w:tcW w:type="dxa" w:w="1728"/>
          </w:tcPr>
          <w:p>
            <w:pPr>
              <w:pStyle w:val="BodyText"/>
            </w:pPr>
            <w:r>
              <w:t>[PATCH] Change Password</w:t>
            </w:r>
            <w:r>
              <w:rPr>
                <w:color w:val="313131"/>
                <w:sz w:val="24"/>
              </w:rPr>
              <w:t>[PATCH] Change Password</w:t>
            </w:r>
          </w:p>
        </w:tc>
        <w:tc>
          <w:tcPr>
            <w:tcW w:type="dxa" w:w="1728"/>
          </w:tcPr>
          <w:p>
            <w:pPr/>
            <w:r/>
          </w:p>
        </w:tc>
      </w:tr>
      <w:tr>
        <w:tc>
          <w:tcPr>
            <w:tcW w:type="dxa" w:w="1728"/>
          </w:tcPr>
          <w:p>
            <w:pPr>
              <w:pStyle w:val="BodyText"/>
            </w:pPr>
            <w:r>
              <w:t>2</w:t>
            </w:r>
            <w:r>
              <w:rPr>
                <w:color w:val="313131"/>
                <w:sz w:val="24"/>
              </w:rPr>
              <w:t>2</w:t>
            </w:r>
          </w:p>
        </w:tc>
        <w:tc>
          <w:tcPr>
            <w:tcW w:type="dxa" w:w="1728"/>
          </w:tcPr>
          <w:p>
            <w:pPr>
              <w:pStyle w:val="BodyText"/>
            </w:pPr>
            <w:r>
              <w:t>[GET] Account 1 instance</w:t>
            </w:r>
            <w:r>
              <w:rPr>
                <w:color w:val="313131"/>
                <w:sz w:val="24"/>
              </w:rPr>
              <w:t>[GET] Account 1 instance</w:t>
            </w:r>
          </w:p>
        </w:tc>
        <w:tc>
          <w:tcPr>
            <w:tcW w:type="dxa" w:w="1728"/>
          </w:tcPr>
          <w:p>
            <w:pPr>
              <w:pStyle w:val="BodyText"/>
            </w:pPr>
            <w:r>
              <w:t>[GET] Account 1 instance</w:t>
            </w:r>
            <w:r>
              <w:rPr>
                <w:color w:val="313131"/>
                <w:sz w:val="24"/>
              </w:rPr>
              <w:t>[GET] Account 1 instance</w:t>
            </w:r>
          </w:p>
        </w:tc>
        <w:tc>
          <w:tcPr>
            <w:tcW w:type="dxa" w:w="1728"/>
          </w:tcPr>
          <w:p>
            <w:pPr>
              <w:pStyle w:val="BodyText"/>
            </w:pPr>
            <w:r>
              <w:t>[GET] Account 1 instance</w:t>
            </w:r>
            <w:r>
              <w:rPr>
                <w:color w:val="313131"/>
                <w:sz w:val="24"/>
              </w:rPr>
              <w:t>[GET] Account 1 instance</w:t>
            </w:r>
          </w:p>
        </w:tc>
        <w:tc>
          <w:tcPr>
            <w:tcW w:type="dxa" w:w="1728"/>
          </w:tcPr>
          <w:p>
            <w:pPr/>
            <w:r/>
          </w:p>
        </w:tc>
      </w:tr>
      <w:tr>
        <w:tc>
          <w:tcPr>
            <w:tcW w:type="dxa" w:w="1728"/>
          </w:tcPr>
          <w:p>
            <w:pPr>
              <w:pStyle w:val="BodyText"/>
            </w:pPr>
            <w:r>
              <w:t>6.3.2 Chassis</w:t>
            </w:r>
            <w:r>
              <w:rPr>
                <w:color w:val="313131"/>
                <w:sz w:val="24"/>
              </w:rPr>
              <w:t>6.3.2 Chassis</w:t>
            </w:r>
          </w:p>
        </w:tc>
        <w:tc>
          <w:tcPr>
            <w:tcW w:type="dxa" w:w="1728"/>
          </w:tcPr>
          <w:p>
            <w:pPr>
              <w:pStyle w:val="BodyText"/>
            </w:pPr>
            <w:r>
              <w:t>6.3.2 Chassis</w:t>
            </w:r>
            <w:r>
              <w:rPr>
                <w:color w:val="313131"/>
                <w:sz w:val="24"/>
              </w:rPr>
              <w:t>6.3.2 Chassis</w:t>
            </w:r>
          </w:p>
        </w:tc>
        <w:tc>
          <w:tcPr>
            <w:tcW w:type="dxa" w:w="1728"/>
          </w:tcPr>
          <w:p>
            <w:pPr>
              <w:pStyle w:val="BodyText"/>
            </w:pPr>
            <w:r>
              <w:t>6.3.2 Chassis</w:t>
            </w:r>
            <w:r>
              <w:rPr>
                <w:color w:val="313131"/>
                <w:sz w:val="24"/>
              </w:rPr>
              <w:t>6.3.2 Chassis</w:t>
            </w:r>
          </w:p>
        </w:tc>
        <w:tc>
          <w:tcPr>
            <w:tcW w:type="dxa" w:w="1728"/>
          </w:tcPr>
          <w:p>
            <w:pPr>
              <w:pStyle w:val="BodyText"/>
            </w:pPr>
            <w:r>
              <w:t>6.3.2 Chassis</w:t>
            </w:r>
            <w:r>
              <w:rPr>
                <w:color w:val="313131"/>
                <w:sz w:val="24"/>
              </w:rPr>
              <w:t>6.3.2 Chassis</w:t>
            </w:r>
          </w:p>
        </w:tc>
        <w:tc>
          <w:tcPr>
            <w:tcW w:type="dxa" w:w="1728"/>
          </w:tcPr>
          <w:p>
            <w:pPr>
              <w:pStyle w:val="BodyText"/>
            </w:pPr>
            <w:r>
              <w:t>6.3.2 Chassis</w:t>
            </w:r>
            <w:r>
              <w:rPr>
                <w:color w:val="313131"/>
                <w:sz w:val="24"/>
              </w:rPr>
              <w:t>6.3.2 Chassis</w:t>
            </w:r>
          </w:p>
        </w:tc>
      </w:tr>
      <w:tr>
        <w:tc>
          <w:tcPr>
            <w:tcW w:type="dxa" w:w="1728"/>
          </w:tcPr>
          <w:p>
            <w:pPr>
              <w:pStyle w:val="BodyText"/>
            </w:pPr>
            <w:r>
              <w:t>3</w:t>
            </w:r>
            <w:r>
              <w:rPr>
                <w:color w:val="313131"/>
                <w:sz w:val="24"/>
              </w:rPr>
              <w:t>3</w:t>
            </w:r>
          </w:p>
        </w:tc>
        <w:tc>
          <w:tcPr>
            <w:tcW w:type="dxa" w:w="1728"/>
          </w:tcPr>
          <w:p>
            <w:pPr>
              <w:pStyle w:val="BodyText"/>
            </w:pPr>
            <w:r>
              <w:t>[GET] Chassis collection</w:t>
            </w:r>
            <w:r>
              <w:rPr>
                <w:color w:val="313131"/>
                <w:sz w:val="24"/>
              </w:rPr>
              <w:t>[GET] Chassis collection</w:t>
            </w:r>
          </w:p>
        </w:tc>
        <w:tc>
          <w:tcPr>
            <w:tcW w:type="dxa" w:w="1728"/>
          </w:tcPr>
          <w:p>
            <w:pPr>
              <w:pStyle w:val="BodyText"/>
            </w:pPr>
            <w:r>
              <w:t>[GET] Chassis collection</w:t>
            </w:r>
            <w:r>
              <w:rPr>
                <w:color w:val="313131"/>
                <w:sz w:val="24"/>
              </w:rPr>
              <w:t>[GET] Chassis collection</w:t>
            </w:r>
          </w:p>
        </w:tc>
        <w:tc>
          <w:tcPr>
            <w:tcW w:type="dxa" w:w="1728"/>
          </w:tcPr>
          <w:p>
            <w:pPr>
              <w:pStyle w:val="BodyText"/>
            </w:pPr>
            <w:r>
              <w:t>[GET] Chassis collection</w:t>
            </w:r>
            <w:r>
              <w:rPr>
                <w:color w:val="313131"/>
                <w:sz w:val="24"/>
              </w:rPr>
              <w:t>[GET] Chassis collection</w:t>
            </w:r>
          </w:p>
        </w:tc>
        <w:tc>
          <w:tcPr>
            <w:tcW w:type="dxa" w:w="1728"/>
          </w:tcPr>
          <w:p>
            <w:pPr/>
            <w:r/>
          </w:p>
        </w:tc>
      </w:tr>
      <w:tr>
        <w:tc>
          <w:tcPr>
            <w:tcW w:type="dxa" w:w="1728"/>
          </w:tcPr>
          <w:p>
            <w:pPr>
              <w:pStyle w:val="BodyText"/>
            </w:pPr>
            <w:r>
              <w:t>4</w:t>
            </w:r>
            <w:r>
              <w:rPr>
                <w:color w:val="313131"/>
                <w:sz w:val="24"/>
              </w:rPr>
              <w:t>4</w:t>
            </w:r>
          </w:p>
        </w:tc>
        <w:tc>
          <w:tcPr>
            <w:tcW w:type="dxa" w:w="1728"/>
          </w:tcPr>
          <w:p>
            <w:pPr>
              <w:pStyle w:val="BodyText"/>
            </w:pPr>
            <w:r>
              <w:t>[GET] Chassis self</w:t>
            </w:r>
            <w:r>
              <w:rPr>
                <w:color w:val="313131"/>
                <w:sz w:val="24"/>
              </w:rPr>
              <w:t>[GET] Chassis self</w:t>
            </w:r>
          </w:p>
        </w:tc>
        <w:tc>
          <w:tcPr>
            <w:tcW w:type="dxa" w:w="1728"/>
          </w:tcPr>
          <w:p>
            <w:pPr>
              <w:pStyle w:val="BodyText"/>
            </w:pPr>
            <w:r>
              <w:t>[GET] Chassis self</w:t>
            </w:r>
            <w:r>
              <w:rPr>
                <w:color w:val="313131"/>
                <w:sz w:val="24"/>
              </w:rPr>
              <w:t>[GET] Chassis self</w:t>
            </w:r>
          </w:p>
        </w:tc>
        <w:tc>
          <w:tcPr>
            <w:tcW w:type="dxa" w:w="1728"/>
          </w:tcPr>
          <w:p>
            <w:pPr>
              <w:pStyle w:val="BodyText"/>
            </w:pPr>
            <w:r>
              <w:t>[GET] Chassis self</w:t>
            </w:r>
            <w:r>
              <w:rPr>
                <w:color w:val="313131"/>
                <w:sz w:val="24"/>
              </w:rPr>
              <w:t>[GET] Chassis self</w:t>
            </w:r>
          </w:p>
        </w:tc>
        <w:tc>
          <w:tcPr>
            <w:tcW w:type="dxa" w:w="1728"/>
          </w:tcPr>
          <w:p>
            <w:pPr/>
            <w:r/>
          </w:p>
        </w:tc>
      </w:tr>
      <w:tr>
        <w:tc>
          <w:tcPr>
            <w:tcW w:type="dxa" w:w="1728"/>
          </w:tcPr>
          <w:p>
            <w:pPr>
              <w:pStyle w:val="BodyText"/>
            </w:pPr>
            <w:r>
              <w:t>5</w:t>
            </w:r>
            <w:r>
              <w:rPr>
                <w:color w:val="313131"/>
                <w:sz w:val="24"/>
              </w:rPr>
              <w:t>5</w:t>
            </w:r>
          </w:p>
        </w:tc>
        <w:tc>
          <w:tcPr>
            <w:tcW w:type="dxa" w:w="1728"/>
          </w:tcPr>
          <w:p>
            <w:pPr>
              <w:pStyle w:val="BodyText"/>
            </w:pPr>
            <w:r>
              <w:t>[GET] Sensor Reading</w:t>
            </w:r>
            <w:r>
              <w:rPr>
                <w:color w:val="313131"/>
                <w:sz w:val="24"/>
              </w:rPr>
              <w:t>[GET] Sensor Reading</w:t>
            </w:r>
          </w:p>
        </w:tc>
        <w:tc>
          <w:tcPr>
            <w:tcW w:type="dxa" w:w="1728"/>
          </w:tcPr>
          <w:p>
            <w:pPr>
              <w:pStyle w:val="BodyText"/>
            </w:pPr>
            <w:r>
              <w:t>[GET] Sensor Reading</w:t>
            </w:r>
            <w:r>
              <w:rPr>
                <w:color w:val="313131"/>
                <w:sz w:val="24"/>
              </w:rPr>
              <w:t>[GET] Sensor Reading</w:t>
            </w:r>
          </w:p>
        </w:tc>
        <w:tc>
          <w:tcPr>
            <w:tcW w:type="dxa" w:w="1728"/>
          </w:tcPr>
          <w:p>
            <w:pPr>
              <w:pStyle w:val="BodyText"/>
            </w:pPr>
            <w:r>
              <w:t>[GET] Sensor Reading</w:t>
            </w:r>
            <w:r>
              <w:rPr>
                <w:color w:val="313131"/>
                <w:sz w:val="24"/>
              </w:rPr>
              <w:t>[GET] Sensor Reading</w:t>
            </w:r>
          </w:p>
        </w:tc>
        <w:tc>
          <w:tcPr>
            <w:tcW w:type="dxa" w:w="1728"/>
          </w:tcPr>
          <w:p>
            <w:pPr/>
            <w:r/>
          </w:p>
        </w:tc>
      </w:tr>
      <w:tr>
        <w:tc>
          <w:tcPr>
            <w:tcW w:type="dxa" w:w="1728"/>
          </w:tcPr>
          <w:p>
            <w:pPr>
              <w:pStyle w:val="BodyText"/>
            </w:pPr>
            <w:r>
              <w:t>6</w:t>
            </w:r>
            <w:r>
              <w:rPr>
                <w:color w:val="313131"/>
                <w:sz w:val="24"/>
              </w:rPr>
              <w:t>6</w:t>
            </w:r>
          </w:p>
        </w:tc>
        <w:tc>
          <w:tcPr>
            <w:tcW w:type="dxa" w:w="1728"/>
          </w:tcPr>
          <w:p>
            <w:pPr>
              <w:pStyle w:val="BodyText"/>
            </w:pPr>
            <w:r>
              <w:t>[GET] Sensor Power</w:t>
            </w:r>
            <w:r>
              <w:rPr>
                <w:color w:val="313131"/>
                <w:sz w:val="24"/>
              </w:rPr>
              <w:t>[GET] Sensor Power</w:t>
            </w:r>
          </w:p>
        </w:tc>
        <w:tc>
          <w:tcPr>
            <w:tcW w:type="dxa" w:w="1728"/>
          </w:tcPr>
          <w:p>
            <w:pPr>
              <w:pStyle w:val="BodyText"/>
            </w:pPr>
            <w:r>
              <w:t>[GET] Sensor Power</w:t>
            </w:r>
            <w:r>
              <w:rPr>
                <w:color w:val="313131"/>
                <w:sz w:val="24"/>
              </w:rPr>
              <w:t>[GET] Sensor Power</w:t>
            </w:r>
          </w:p>
        </w:tc>
        <w:tc>
          <w:tcPr>
            <w:tcW w:type="dxa" w:w="1728"/>
          </w:tcPr>
          <w:p>
            <w:pPr>
              <w:pStyle w:val="BodyText"/>
            </w:pPr>
            <w:r>
              <w:t>[GET] Sensor Power</w:t>
            </w:r>
            <w:r>
              <w:rPr>
                <w:color w:val="313131"/>
                <w:sz w:val="24"/>
              </w:rPr>
              <w:t>[GET] Sensor Power</w:t>
            </w:r>
          </w:p>
        </w:tc>
        <w:tc>
          <w:tcPr>
            <w:tcW w:type="dxa" w:w="1728"/>
          </w:tcPr>
          <w:p>
            <w:pPr/>
            <w:r/>
          </w:p>
        </w:tc>
      </w:tr>
      <w:tr>
        <w:tc>
          <w:tcPr>
            <w:tcW w:type="dxa" w:w="1728"/>
          </w:tcPr>
          <w:p>
            <w:pPr>
              <w:pStyle w:val="BodyText"/>
            </w:pPr>
            <w:r>
              <w:t>7</w:t>
            </w:r>
            <w:r>
              <w:rPr>
                <w:color w:val="313131"/>
                <w:sz w:val="24"/>
              </w:rPr>
              <w:t>7</w:t>
            </w:r>
          </w:p>
        </w:tc>
        <w:tc>
          <w:tcPr>
            <w:tcW w:type="dxa" w:w="1728"/>
          </w:tcPr>
          <w:p>
            <w:pPr>
              <w:pStyle w:val="BodyText"/>
            </w:pPr>
            <w:r>
              <w:t>[POST] Chassis Power On</w:t>
            </w:r>
            <w:r>
              <w:rPr>
                <w:color w:val="313131"/>
                <w:sz w:val="24"/>
              </w:rPr>
              <w:t>[POST] Chassis Power On</w:t>
            </w:r>
          </w:p>
        </w:tc>
        <w:tc>
          <w:tcPr>
            <w:tcW w:type="dxa" w:w="1728"/>
          </w:tcPr>
          <w:p>
            <w:pPr>
              <w:pStyle w:val="BodyText"/>
            </w:pPr>
            <w:r>
              <w:t>[POST] Chassis Power On</w:t>
            </w:r>
            <w:r>
              <w:rPr>
                <w:color w:val="313131"/>
                <w:sz w:val="24"/>
              </w:rPr>
              <w:t>[POST] Chassis Power On</w:t>
            </w:r>
          </w:p>
        </w:tc>
        <w:tc>
          <w:tcPr>
            <w:tcW w:type="dxa" w:w="1728"/>
          </w:tcPr>
          <w:p>
            <w:pPr>
              <w:pStyle w:val="BodyText"/>
            </w:pPr>
            <w:r>
              <w:t>[POST] Chassis Power On</w:t>
            </w:r>
            <w:r>
              <w:rPr>
                <w:color w:val="313131"/>
                <w:sz w:val="24"/>
              </w:rPr>
              <w:t>[POST] Chassis Power On</w:t>
            </w:r>
          </w:p>
        </w:tc>
        <w:tc>
          <w:tcPr>
            <w:tcW w:type="dxa" w:w="1728"/>
          </w:tcPr>
          <w:p>
            <w:pPr/>
            <w:r/>
          </w:p>
        </w:tc>
      </w:tr>
      <w:tr>
        <w:tc>
          <w:tcPr>
            <w:tcW w:type="dxa" w:w="1728"/>
          </w:tcPr>
          <w:p>
            <w:pPr>
              <w:pStyle w:val="BodyText"/>
            </w:pPr>
            <w:r>
              <w:t>8</w:t>
            </w:r>
            <w:r>
              <w:rPr>
                <w:color w:val="313131"/>
                <w:sz w:val="24"/>
              </w:rPr>
              <w:t>8</w:t>
            </w:r>
          </w:p>
        </w:tc>
        <w:tc>
          <w:tcPr>
            <w:tcW w:type="dxa" w:w="1728"/>
          </w:tcPr>
          <w:p>
            <w:pPr>
              <w:pStyle w:val="BodyText"/>
            </w:pPr>
            <w:r>
              <w:t>[PATCH] Blink ID LED</w:t>
            </w:r>
            <w:r>
              <w:rPr>
                <w:color w:val="313131"/>
                <w:sz w:val="24"/>
              </w:rPr>
              <w:t>[PATCH] Blink ID LED</w:t>
            </w:r>
          </w:p>
        </w:tc>
        <w:tc>
          <w:tcPr>
            <w:tcW w:type="dxa" w:w="1728"/>
          </w:tcPr>
          <w:p>
            <w:pPr>
              <w:pStyle w:val="BodyText"/>
            </w:pPr>
            <w:r>
              <w:t>[PATCH] Blink ID LED</w:t>
            </w:r>
            <w:r>
              <w:rPr>
                <w:color w:val="313131"/>
                <w:sz w:val="24"/>
              </w:rPr>
              <w:t>[PATCH] Blink ID LED</w:t>
            </w:r>
          </w:p>
        </w:tc>
        <w:tc>
          <w:tcPr>
            <w:tcW w:type="dxa" w:w="1728"/>
          </w:tcPr>
          <w:p>
            <w:pPr>
              <w:pStyle w:val="BodyText"/>
            </w:pPr>
            <w:r>
              <w:t>[PATCH] Blink ID LED</w:t>
            </w:r>
            <w:r>
              <w:rPr>
                <w:color w:val="313131"/>
                <w:sz w:val="24"/>
              </w:rPr>
              <w:t>[PATCH] Blink ID LED</w:t>
            </w:r>
          </w:p>
        </w:tc>
        <w:tc>
          <w:tcPr>
            <w:tcW w:type="dxa" w:w="1728"/>
          </w:tcPr>
          <w:p>
            <w:pPr/>
            <w:r/>
          </w:p>
        </w:tc>
      </w:tr>
      <w:tr>
        <w:tc>
          <w:tcPr>
            <w:tcW w:type="dxa" w:w="1728"/>
          </w:tcPr>
          <w:p>
            <w:pPr>
              <w:pStyle w:val="BodyText"/>
            </w:pPr>
            <w:r>
              <w:t>6.3.3 Chassis/Expander</w:t>
            </w:r>
            <w:r>
              <w:rPr>
                <w:color w:val="313131"/>
                <w:sz w:val="24"/>
              </w:rPr>
              <w:t>6.3.3 Chassis/Expander</w:t>
            </w:r>
          </w:p>
        </w:tc>
        <w:tc>
          <w:tcPr>
            <w:tcW w:type="dxa" w:w="1728"/>
          </w:tcPr>
          <w:p>
            <w:pPr>
              <w:pStyle w:val="BodyText"/>
            </w:pPr>
            <w:r>
              <w:t>6.3.3 Chassis/Expander</w:t>
            </w:r>
            <w:r>
              <w:rPr>
                <w:color w:val="313131"/>
                <w:sz w:val="24"/>
              </w:rPr>
              <w:t>6.3.3 Chassis/Expander</w:t>
            </w:r>
          </w:p>
        </w:tc>
        <w:tc>
          <w:tcPr>
            <w:tcW w:type="dxa" w:w="1728"/>
          </w:tcPr>
          <w:p>
            <w:pPr>
              <w:pStyle w:val="BodyText"/>
            </w:pPr>
            <w:r>
              <w:t>6.3.3 Chassis/Expander</w:t>
            </w:r>
            <w:r>
              <w:rPr>
                <w:color w:val="313131"/>
                <w:sz w:val="24"/>
              </w:rPr>
              <w:t>6.3.3 Chassis/Expander</w:t>
            </w:r>
          </w:p>
        </w:tc>
        <w:tc>
          <w:tcPr>
            <w:tcW w:type="dxa" w:w="1728"/>
          </w:tcPr>
          <w:p>
            <w:pPr>
              <w:pStyle w:val="BodyText"/>
            </w:pPr>
            <w:r>
              <w:t>6.3.3 Chassis/Expander</w:t>
            </w:r>
            <w:r>
              <w:rPr>
                <w:color w:val="313131"/>
                <w:sz w:val="24"/>
              </w:rPr>
              <w:t>6.3.3 Chassis/Expander</w:t>
            </w:r>
          </w:p>
        </w:tc>
        <w:tc>
          <w:tcPr>
            <w:tcW w:type="dxa" w:w="1728"/>
          </w:tcPr>
          <w:p>
            <w:pPr>
              <w:pStyle w:val="BodyText"/>
            </w:pPr>
            <w:r>
              <w:t>6.3.3 Chassis/Expander</w:t>
            </w:r>
            <w:r>
              <w:rPr>
                <w:color w:val="313131"/>
                <w:sz w:val="24"/>
              </w:rPr>
              <w:t>6.3.3 Chassis/Expander</w:t>
            </w:r>
          </w:p>
        </w:tc>
      </w:tr>
      <w:tr>
        <w:tc>
          <w:tcPr>
            <w:tcW w:type="dxa" w:w="1728"/>
          </w:tcPr>
          <w:p>
            <w:pPr>
              <w:pStyle w:val="BodyText"/>
            </w:pPr>
            <w:r>
              <w:t>9</w:t>
            </w:r>
            <w:r>
              <w:rPr>
                <w:color w:val="313131"/>
                <w:sz w:val="24"/>
              </w:rPr>
              <w:t>9</w:t>
            </w:r>
          </w:p>
        </w:tc>
        <w:tc>
          <w:tcPr>
            <w:tcW w:type="dxa" w:w="1728"/>
          </w:tcPr>
          <w:p>
            <w:pPr>
              <w:pStyle w:val="BodyText"/>
            </w:pPr>
            <w:r>
              <w:t>[GET] Expander Instance</w:t>
            </w:r>
            <w:r>
              <w:rPr>
                <w:color w:val="313131"/>
                <w:sz w:val="24"/>
              </w:rPr>
              <w:t>[GET] Expander Instance</w:t>
            </w:r>
          </w:p>
        </w:tc>
        <w:tc>
          <w:tcPr>
            <w:tcW w:type="dxa" w:w="1728"/>
          </w:tcPr>
          <w:p>
            <w:pPr>
              <w:pStyle w:val="BodyText"/>
            </w:pPr>
            <w:r>
              <w:t>[GET] Expander Instance</w:t>
            </w:r>
            <w:r>
              <w:rPr>
                <w:color w:val="313131"/>
                <w:sz w:val="24"/>
              </w:rPr>
              <w:t>[GET] Expander Instance</w:t>
            </w:r>
          </w:p>
        </w:tc>
        <w:tc>
          <w:tcPr>
            <w:tcW w:type="dxa" w:w="1728"/>
          </w:tcPr>
          <w:p>
            <w:pPr>
              <w:pStyle w:val="BodyText"/>
            </w:pPr>
            <w:r>
              <w:t>[GET] Expander Instance</w:t>
            </w:r>
            <w:r>
              <w:rPr>
                <w:color w:val="313131"/>
                <w:sz w:val="24"/>
              </w:rPr>
              <w:t>[GET] Expander Instance</w:t>
            </w:r>
          </w:p>
        </w:tc>
        <w:tc>
          <w:tcPr>
            <w:tcW w:type="dxa" w:w="1728"/>
          </w:tcPr>
          <w:p>
            <w:pPr/>
            <w:r/>
          </w:p>
        </w:tc>
      </w:tr>
      <w:tr>
        <w:tc>
          <w:tcPr>
            <w:tcW w:type="dxa" w:w="1728"/>
          </w:tcPr>
          <w:p>
            <w:pPr>
              <w:pStyle w:val="BodyText"/>
            </w:pPr>
            <w:r>
              <w:t>10</w:t>
            </w:r>
            <w:r>
              <w:rPr>
                <w:color w:val="313131"/>
                <w:sz w:val="24"/>
              </w:rPr>
              <w:t>10</w:t>
            </w:r>
          </w:p>
        </w:tc>
        <w:tc>
          <w:tcPr>
            <w:tcW w:type="dxa" w:w="1728"/>
          </w:tcPr>
          <w:p>
            <w:pPr>
              <w:pStyle w:val="BodyText"/>
            </w:pPr>
            <w:r>
              <w:t>[POST] HDD Control</w:t>
            </w:r>
            <w:r>
              <w:rPr>
                <w:color w:val="313131"/>
                <w:sz w:val="24"/>
              </w:rPr>
              <w:t>[POST] HDD Control</w:t>
            </w:r>
          </w:p>
        </w:tc>
        <w:tc>
          <w:tcPr>
            <w:tcW w:type="dxa" w:w="1728"/>
          </w:tcPr>
          <w:p>
            <w:pPr>
              <w:pStyle w:val="BodyText"/>
            </w:pPr>
            <w:r>
              <w:t>[POST] HDD Control</w:t>
            </w:r>
            <w:r>
              <w:rPr>
                <w:color w:val="313131"/>
                <w:sz w:val="24"/>
              </w:rPr>
              <w:t>[POST] HDD Control</w:t>
            </w:r>
          </w:p>
        </w:tc>
        <w:tc>
          <w:tcPr>
            <w:tcW w:type="dxa" w:w="1728"/>
          </w:tcPr>
          <w:p>
            <w:pPr>
              <w:pStyle w:val="BodyText"/>
            </w:pPr>
            <w:r>
              <w:t>[POST] HDD Control</w:t>
            </w:r>
            <w:r>
              <w:rPr>
                <w:color w:val="313131"/>
                <w:sz w:val="24"/>
              </w:rPr>
              <w:t>[POST] HDD Control</w:t>
            </w:r>
          </w:p>
        </w:tc>
        <w:tc>
          <w:tcPr>
            <w:tcW w:type="dxa" w:w="1728"/>
          </w:tcPr>
          <w:p>
            <w:pPr/>
            <w:r/>
          </w:p>
        </w:tc>
      </w:tr>
      <w:tr>
        <w:tc>
          <w:tcPr>
            <w:tcW w:type="dxa" w:w="1728"/>
          </w:tcPr>
          <w:p>
            <w:pPr>
              <w:pStyle w:val="BodyText"/>
            </w:pPr>
            <w:r>
              <w:t>11</w:t>
            </w:r>
            <w:r>
              <w:rPr>
                <w:color w:val="313131"/>
                <w:sz w:val="24"/>
              </w:rPr>
              <w:t>11</w:t>
            </w:r>
          </w:p>
        </w:tc>
        <w:tc>
          <w:tcPr>
            <w:tcW w:type="dxa" w:w="1728"/>
          </w:tcPr>
          <w:p>
            <w:pPr>
              <w:pStyle w:val="BodyText"/>
            </w:pPr>
            <w:r>
              <w:t>[GET] HDD Control ActionInfo</w:t>
            </w:r>
            <w:r>
              <w:rPr>
                <w:color w:val="313131"/>
                <w:sz w:val="24"/>
              </w:rPr>
              <w:t>[GET] HDD Control ActionInfo</w:t>
            </w:r>
          </w:p>
        </w:tc>
        <w:tc>
          <w:tcPr>
            <w:tcW w:type="dxa" w:w="1728"/>
          </w:tcPr>
          <w:p>
            <w:pPr>
              <w:pStyle w:val="BodyText"/>
            </w:pPr>
            <w:r>
              <w:t>[GET] HDD Control ActionInfo</w:t>
            </w:r>
            <w:r>
              <w:rPr>
                <w:color w:val="313131"/>
                <w:sz w:val="24"/>
              </w:rPr>
              <w:t>[GET] HDD Control ActionInfo</w:t>
            </w:r>
          </w:p>
        </w:tc>
        <w:tc>
          <w:tcPr>
            <w:tcW w:type="dxa" w:w="1728"/>
          </w:tcPr>
          <w:p>
            <w:pPr>
              <w:pStyle w:val="BodyText"/>
            </w:pPr>
            <w:r>
              <w:t>[GET] HDD Control ActionInfo</w:t>
            </w:r>
            <w:r>
              <w:rPr>
                <w:color w:val="313131"/>
                <w:sz w:val="24"/>
              </w:rPr>
              <w:t>[GET] HDD Control ActionInfo</w:t>
            </w:r>
          </w:p>
        </w:tc>
        <w:tc>
          <w:tcPr>
            <w:tcW w:type="dxa" w:w="1728"/>
          </w:tcPr>
          <w:p>
            <w:pPr/>
            <w:r/>
          </w:p>
        </w:tc>
      </w:tr>
      <w:tr>
        <w:tc>
          <w:tcPr>
            <w:tcW w:type="dxa" w:w="1728"/>
          </w:tcPr>
          <w:p>
            <w:pPr>
              <w:pStyle w:val="BodyText"/>
            </w:pPr>
            <w:r>
              <w:t>6.3.4 Systems</w:t>
            </w:r>
            <w:r>
              <w:rPr>
                <w:color w:val="313131"/>
                <w:sz w:val="24"/>
              </w:rPr>
              <w:t>6.3.4 Systems</w:t>
            </w:r>
          </w:p>
        </w:tc>
        <w:tc>
          <w:tcPr>
            <w:tcW w:type="dxa" w:w="1728"/>
          </w:tcPr>
          <w:p>
            <w:pPr>
              <w:pStyle w:val="BodyText"/>
            </w:pPr>
            <w:r>
              <w:t>6.3.4 Systems</w:t>
            </w:r>
            <w:r>
              <w:rPr>
                <w:color w:val="313131"/>
                <w:sz w:val="24"/>
              </w:rPr>
              <w:t>6.3.4 Systems</w:t>
            </w:r>
          </w:p>
        </w:tc>
        <w:tc>
          <w:tcPr>
            <w:tcW w:type="dxa" w:w="1728"/>
          </w:tcPr>
          <w:p>
            <w:pPr>
              <w:pStyle w:val="BodyText"/>
            </w:pPr>
            <w:r>
              <w:t>6.3.4 Systems</w:t>
            </w:r>
            <w:r>
              <w:rPr>
                <w:color w:val="313131"/>
                <w:sz w:val="24"/>
              </w:rPr>
              <w:t>6.3.4 Systems</w:t>
            </w:r>
          </w:p>
        </w:tc>
        <w:tc>
          <w:tcPr>
            <w:tcW w:type="dxa" w:w="1728"/>
          </w:tcPr>
          <w:p>
            <w:pPr>
              <w:pStyle w:val="BodyText"/>
            </w:pPr>
            <w:r>
              <w:t>6.3.4 Systems</w:t>
            </w:r>
            <w:r>
              <w:rPr>
                <w:color w:val="313131"/>
                <w:sz w:val="24"/>
              </w:rPr>
              <w:t>6.3.4 Systems</w:t>
            </w:r>
          </w:p>
        </w:tc>
        <w:tc>
          <w:tcPr>
            <w:tcW w:type="dxa" w:w="1728"/>
          </w:tcPr>
          <w:p>
            <w:pPr>
              <w:pStyle w:val="BodyText"/>
            </w:pPr>
            <w:r>
              <w:t>6.3.4 Systems</w:t>
            </w:r>
            <w:r>
              <w:rPr>
                <w:color w:val="313131"/>
                <w:sz w:val="24"/>
              </w:rPr>
              <w:t>6.3.4 Systems</w:t>
            </w:r>
          </w:p>
        </w:tc>
      </w:tr>
      <w:tr>
        <w:tc>
          <w:tcPr>
            <w:tcW w:type="dxa" w:w="1728"/>
          </w:tcPr>
          <w:p>
            <w:pPr>
              <w:pStyle w:val="BodyText"/>
            </w:pPr>
            <w:r>
              <w:t>12</w:t>
            </w:r>
            <w:r>
              <w:rPr>
                <w:color w:val="313131"/>
                <w:sz w:val="24"/>
              </w:rPr>
              <w:t>12</w:t>
            </w:r>
          </w:p>
        </w:tc>
        <w:tc>
          <w:tcPr>
            <w:tcW w:type="dxa" w:w="1728"/>
          </w:tcPr>
          <w:p>
            <w:pPr>
              <w:pStyle w:val="BodyText"/>
            </w:pPr>
            <w:r>
              <w:t>[GET] System Self</w:t>
            </w:r>
            <w:r>
              <w:rPr>
                <w:color w:val="313131"/>
                <w:sz w:val="24"/>
              </w:rPr>
              <w:t>[GET] System Self</w:t>
            </w:r>
          </w:p>
        </w:tc>
        <w:tc>
          <w:tcPr>
            <w:tcW w:type="dxa" w:w="1728"/>
          </w:tcPr>
          <w:p>
            <w:pPr>
              <w:pStyle w:val="BodyText"/>
            </w:pPr>
            <w:r>
              <w:t>[GET] System Self</w:t>
            </w:r>
            <w:r>
              <w:rPr>
                <w:color w:val="313131"/>
                <w:sz w:val="24"/>
              </w:rPr>
              <w:t>[GET] System Self</w:t>
            </w:r>
          </w:p>
        </w:tc>
        <w:tc>
          <w:tcPr>
            <w:tcW w:type="dxa" w:w="1728"/>
          </w:tcPr>
          <w:p>
            <w:pPr>
              <w:pStyle w:val="BodyText"/>
            </w:pPr>
            <w:r>
              <w:t>[GET] System Self</w:t>
            </w:r>
            <w:r>
              <w:rPr>
                <w:color w:val="313131"/>
                <w:sz w:val="24"/>
              </w:rPr>
              <w:t>[GET] System Self</w:t>
            </w:r>
          </w:p>
        </w:tc>
        <w:tc>
          <w:tcPr>
            <w:tcW w:type="dxa" w:w="1728"/>
          </w:tcPr>
          <w:p>
            <w:pPr/>
            <w:r/>
          </w:p>
        </w:tc>
      </w:tr>
      <w:tr>
        <w:tc>
          <w:tcPr>
            <w:tcW w:type="dxa" w:w="1728"/>
          </w:tcPr>
          <w:p>
            <w:pPr>
              <w:pStyle w:val="BodyText"/>
            </w:pPr>
            <w:r>
              <w:t>13</w:t>
            </w:r>
            <w:r>
              <w:rPr>
                <w:color w:val="313131"/>
                <w:sz w:val="24"/>
              </w:rPr>
              <w:t>13</w:t>
            </w:r>
          </w:p>
        </w:tc>
        <w:tc>
          <w:tcPr>
            <w:tcW w:type="dxa" w:w="1728"/>
          </w:tcPr>
          <w:p>
            <w:pPr>
              <w:pStyle w:val="BodyText"/>
            </w:pPr>
            <w:r>
              <w:t>[POST] System Power On</w:t>
            </w:r>
            <w:r>
              <w:rPr>
                <w:color w:val="313131"/>
                <w:sz w:val="24"/>
              </w:rPr>
              <w:t>[POST] System Power On</w:t>
            </w:r>
          </w:p>
        </w:tc>
        <w:tc>
          <w:tcPr>
            <w:tcW w:type="dxa" w:w="1728"/>
          </w:tcPr>
          <w:p>
            <w:pPr>
              <w:pStyle w:val="BodyText"/>
            </w:pPr>
            <w:r>
              <w:t>[POST] System Power On</w:t>
            </w:r>
            <w:r>
              <w:rPr>
                <w:color w:val="313131"/>
                <w:sz w:val="24"/>
              </w:rPr>
              <w:t>[POST] System Power On</w:t>
            </w:r>
          </w:p>
        </w:tc>
        <w:tc>
          <w:tcPr>
            <w:tcW w:type="dxa" w:w="1728"/>
          </w:tcPr>
          <w:p>
            <w:pPr>
              <w:pStyle w:val="BodyText"/>
            </w:pPr>
            <w:r>
              <w:t>[POST] System Power On</w:t>
            </w:r>
            <w:r>
              <w:rPr>
                <w:color w:val="313131"/>
                <w:sz w:val="24"/>
              </w:rPr>
              <w:t>[POST] System Power On</w:t>
            </w:r>
          </w:p>
        </w:tc>
        <w:tc>
          <w:tcPr>
            <w:tcW w:type="dxa" w:w="1728"/>
          </w:tcPr>
          <w:p>
            <w:pPr/>
            <w:r/>
          </w:p>
        </w:tc>
      </w:tr>
      <w:tr>
        <w:tc>
          <w:tcPr>
            <w:tcW w:type="dxa" w:w="1728"/>
          </w:tcPr>
          <w:p>
            <w:pPr>
              <w:pStyle w:val="BodyText"/>
            </w:pPr>
            <w:r>
              <w:t>14</w:t>
            </w:r>
            <w:r>
              <w:rPr>
                <w:color w:val="313131"/>
                <w:sz w:val="24"/>
              </w:rPr>
              <w:t>14</w:t>
            </w:r>
          </w:p>
        </w:tc>
        <w:tc>
          <w:tcPr>
            <w:tcW w:type="dxa" w:w="1728"/>
          </w:tcPr>
          <w:p>
            <w:pPr>
              <w:pStyle w:val="BodyText"/>
            </w:pPr>
            <w:r>
              <w:t>[POST] System Power Off</w:t>
            </w:r>
            <w:r>
              <w:rPr>
                <w:color w:val="313131"/>
                <w:sz w:val="24"/>
              </w:rPr>
              <w:t>[POST] System Power Off</w:t>
            </w:r>
          </w:p>
        </w:tc>
        <w:tc>
          <w:tcPr>
            <w:tcW w:type="dxa" w:w="1728"/>
          </w:tcPr>
          <w:p>
            <w:pPr>
              <w:pStyle w:val="BodyText"/>
            </w:pPr>
            <w:r>
              <w:t>[POST] System Power Off</w:t>
            </w:r>
            <w:r>
              <w:rPr>
                <w:color w:val="313131"/>
                <w:sz w:val="24"/>
              </w:rPr>
              <w:t>[POST] System Power Off</w:t>
            </w:r>
          </w:p>
        </w:tc>
        <w:tc>
          <w:tcPr>
            <w:tcW w:type="dxa" w:w="1728"/>
          </w:tcPr>
          <w:p>
            <w:pPr>
              <w:pStyle w:val="BodyText"/>
            </w:pPr>
            <w:r>
              <w:t>[POST] System Power Off</w:t>
            </w:r>
            <w:r>
              <w:rPr>
                <w:color w:val="313131"/>
                <w:sz w:val="24"/>
              </w:rPr>
              <w:t>[POST] System Power Off</w:t>
            </w:r>
          </w:p>
        </w:tc>
        <w:tc>
          <w:tcPr>
            <w:tcW w:type="dxa" w:w="1728"/>
          </w:tcPr>
          <w:p>
            <w:pPr/>
            <w:r/>
          </w:p>
        </w:tc>
      </w:tr>
      <w:tr>
        <w:tc>
          <w:tcPr>
            <w:tcW w:type="dxa" w:w="1728"/>
          </w:tcPr>
          <w:p>
            <w:pPr>
              <w:pStyle w:val="BodyText"/>
            </w:pPr>
            <w:r>
              <w:t>15</w:t>
            </w:r>
            <w:r>
              <w:rPr>
                <w:color w:val="313131"/>
                <w:sz w:val="24"/>
              </w:rPr>
              <w:t>15</w:t>
            </w:r>
          </w:p>
        </w:tc>
        <w:tc>
          <w:tcPr>
            <w:tcW w:type="dxa" w:w="1728"/>
          </w:tcPr>
          <w:p>
            <w:pPr>
              <w:pStyle w:val="BodyText"/>
            </w:pPr>
            <w:r>
              <w:t>[PATCH] Blink ID LED</w:t>
            </w:r>
            <w:r>
              <w:rPr>
                <w:color w:val="313131"/>
                <w:sz w:val="24"/>
              </w:rPr>
              <w:t>[PATCH] Blink ID LED</w:t>
            </w:r>
          </w:p>
        </w:tc>
        <w:tc>
          <w:tcPr>
            <w:tcW w:type="dxa" w:w="1728"/>
          </w:tcPr>
          <w:p>
            <w:pPr>
              <w:pStyle w:val="BodyText"/>
            </w:pPr>
            <w:r>
              <w:t>[PATCH] Blink ID LED</w:t>
            </w:r>
            <w:r>
              <w:rPr>
                <w:color w:val="313131"/>
                <w:sz w:val="24"/>
              </w:rPr>
              <w:t>[PATCH] Blink ID LED</w:t>
            </w:r>
          </w:p>
        </w:tc>
        <w:tc>
          <w:tcPr>
            <w:tcW w:type="dxa" w:w="1728"/>
          </w:tcPr>
          <w:p>
            <w:pPr>
              <w:pStyle w:val="BodyText"/>
            </w:pPr>
            <w:r>
              <w:t>[PATCH] Blink ID LED</w:t>
            </w:r>
            <w:r>
              <w:rPr>
                <w:color w:val="313131"/>
                <w:sz w:val="24"/>
              </w:rPr>
              <w:t>[PATCH] Blink ID LED</w:t>
            </w:r>
          </w:p>
        </w:tc>
        <w:tc>
          <w:tcPr>
            <w:tcW w:type="dxa" w:w="1728"/>
          </w:tcPr>
          <w:p>
            <w:pPr/>
            <w:r/>
          </w:p>
        </w:tc>
      </w:tr>
      <w:tr>
        <w:tc>
          <w:tcPr>
            <w:tcW w:type="dxa" w:w="1728"/>
          </w:tcPr>
          <w:p>
            <w:pPr>
              <w:pStyle w:val="BodyText"/>
            </w:pPr>
            <w:r>
              <w:t>16</w:t>
            </w:r>
            <w:r>
              <w:rPr>
                <w:color w:val="313131"/>
                <w:sz w:val="24"/>
              </w:rPr>
              <w:t>16</w:t>
            </w:r>
          </w:p>
        </w:tc>
        <w:tc>
          <w:tcPr>
            <w:tcW w:type="dxa" w:w="1728"/>
          </w:tcPr>
          <w:p>
            <w:pPr>
              <w:pStyle w:val="BodyText"/>
            </w:pPr>
            <w:r>
              <w:t>[PATCH] Power restore policy</w:t>
            </w:r>
            <w:r>
              <w:rPr>
                <w:color w:val="313131"/>
                <w:sz w:val="24"/>
              </w:rPr>
              <w:t>[PATCH] Power restore policy</w:t>
            </w:r>
          </w:p>
        </w:tc>
        <w:tc>
          <w:tcPr>
            <w:tcW w:type="dxa" w:w="1728"/>
          </w:tcPr>
          <w:p>
            <w:pPr>
              <w:pStyle w:val="BodyText"/>
            </w:pPr>
            <w:r>
              <w:t>[PATCH] Power restore policy</w:t>
            </w:r>
            <w:r>
              <w:rPr>
                <w:color w:val="313131"/>
                <w:sz w:val="24"/>
              </w:rPr>
              <w:t>[PATCH] Power restore policy</w:t>
            </w:r>
          </w:p>
        </w:tc>
        <w:tc>
          <w:tcPr>
            <w:tcW w:type="dxa" w:w="1728"/>
          </w:tcPr>
          <w:p>
            <w:pPr>
              <w:pStyle w:val="BodyText"/>
            </w:pPr>
            <w:r>
              <w:t>[PATCH] Power restore policy</w:t>
            </w:r>
            <w:r>
              <w:rPr>
                <w:color w:val="313131"/>
                <w:sz w:val="24"/>
              </w:rPr>
              <w:t>[PATCH] Power restore policy</w:t>
            </w:r>
          </w:p>
        </w:tc>
        <w:tc>
          <w:tcPr>
            <w:tcW w:type="dxa" w:w="1728"/>
          </w:tcPr>
          <w:p>
            <w:pPr/>
            <w:r/>
          </w:p>
        </w:tc>
      </w:tr>
      <w:tr>
        <w:tc>
          <w:tcPr>
            <w:tcW w:type="dxa" w:w="1728"/>
          </w:tcPr>
          <w:p>
            <w:pPr>
              <w:pStyle w:val="BodyText"/>
            </w:pPr>
            <w:r>
              <w:t>6.3.5 Managers</w:t>
            </w:r>
            <w:r>
              <w:rPr>
                <w:color w:val="313131"/>
                <w:sz w:val="24"/>
              </w:rPr>
              <w:t>6.3.5 Managers</w:t>
            </w:r>
          </w:p>
        </w:tc>
        <w:tc>
          <w:tcPr>
            <w:tcW w:type="dxa" w:w="1728"/>
          </w:tcPr>
          <w:p>
            <w:pPr>
              <w:pStyle w:val="BodyText"/>
            </w:pPr>
            <w:r>
              <w:t>6.3.5 Managers</w:t>
            </w:r>
            <w:r>
              <w:rPr>
                <w:color w:val="313131"/>
                <w:sz w:val="24"/>
              </w:rPr>
              <w:t>6.3.5 Managers</w:t>
            </w:r>
          </w:p>
        </w:tc>
        <w:tc>
          <w:tcPr>
            <w:tcW w:type="dxa" w:w="1728"/>
          </w:tcPr>
          <w:p>
            <w:pPr>
              <w:pStyle w:val="BodyText"/>
            </w:pPr>
            <w:r>
              <w:t>6.3.5 Managers</w:t>
            </w:r>
            <w:r>
              <w:rPr>
                <w:color w:val="313131"/>
                <w:sz w:val="24"/>
              </w:rPr>
              <w:t>6.3.5 Managers</w:t>
            </w:r>
          </w:p>
        </w:tc>
        <w:tc>
          <w:tcPr>
            <w:tcW w:type="dxa" w:w="1728"/>
          </w:tcPr>
          <w:p>
            <w:pPr>
              <w:pStyle w:val="BodyText"/>
            </w:pPr>
            <w:r>
              <w:t>6.3.5 Managers</w:t>
            </w:r>
            <w:r>
              <w:rPr>
                <w:color w:val="313131"/>
                <w:sz w:val="24"/>
              </w:rPr>
              <w:t>6.3.5 Managers</w:t>
            </w:r>
          </w:p>
        </w:tc>
        <w:tc>
          <w:tcPr>
            <w:tcW w:type="dxa" w:w="1728"/>
          </w:tcPr>
          <w:p>
            <w:pPr>
              <w:pStyle w:val="BodyText"/>
            </w:pPr>
            <w:r>
              <w:t>6.3.5 Managers</w:t>
            </w:r>
            <w:r>
              <w:rPr>
                <w:color w:val="313131"/>
                <w:sz w:val="24"/>
              </w:rPr>
              <w:t>6.3.5 Managers</w:t>
            </w:r>
          </w:p>
        </w:tc>
      </w:tr>
      <w:tr>
        <w:tc>
          <w:tcPr>
            <w:tcW w:type="dxa" w:w="1728"/>
          </w:tcPr>
          <w:p>
            <w:pPr>
              <w:pStyle w:val="BodyText"/>
            </w:pPr>
            <w:r>
              <w:t>17</w:t>
            </w:r>
            <w:r>
              <w:rPr>
                <w:color w:val="313131"/>
                <w:sz w:val="24"/>
              </w:rPr>
              <w:t>17</w:t>
            </w:r>
          </w:p>
        </w:tc>
        <w:tc>
          <w:tcPr>
            <w:tcW w:type="dxa" w:w="1728"/>
          </w:tcPr>
          <w:p>
            <w:pPr>
              <w:pStyle w:val="BodyText"/>
            </w:pPr>
            <w:r>
              <w:t>[GET] Managers Self</w:t>
            </w:r>
            <w:r>
              <w:rPr>
                <w:color w:val="313131"/>
                <w:sz w:val="24"/>
              </w:rPr>
              <w:t>[GET] Managers Self</w:t>
            </w:r>
          </w:p>
        </w:tc>
        <w:tc>
          <w:tcPr>
            <w:tcW w:type="dxa" w:w="1728"/>
          </w:tcPr>
          <w:p>
            <w:pPr>
              <w:pStyle w:val="BodyText"/>
            </w:pPr>
            <w:r>
              <w:t>[GET] Managers Self</w:t>
            </w:r>
            <w:r>
              <w:rPr>
                <w:color w:val="313131"/>
                <w:sz w:val="24"/>
              </w:rPr>
              <w:t>[GET] Managers Self</w:t>
            </w:r>
          </w:p>
        </w:tc>
        <w:tc>
          <w:tcPr>
            <w:tcW w:type="dxa" w:w="1728"/>
          </w:tcPr>
          <w:p>
            <w:pPr>
              <w:pStyle w:val="BodyText"/>
            </w:pPr>
            <w:r>
              <w:t>[GET] Managers Self</w:t>
            </w:r>
            <w:r>
              <w:rPr>
                <w:color w:val="313131"/>
                <w:sz w:val="24"/>
              </w:rPr>
              <w:t>[GET] Managers Self</w:t>
            </w:r>
          </w:p>
        </w:tc>
        <w:tc>
          <w:tcPr>
            <w:tcW w:type="dxa" w:w="1728"/>
          </w:tcPr>
          <w:p>
            <w:pPr/>
            <w:r/>
          </w:p>
        </w:tc>
      </w:tr>
      <w:tr>
        <w:tc>
          <w:tcPr>
            <w:tcW w:type="dxa" w:w="1728"/>
          </w:tcPr>
          <w:p>
            <w:pPr>
              <w:pStyle w:val="BodyText"/>
            </w:pPr>
            <w:r>
              <w:t>18</w:t>
            </w:r>
            <w:r>
              <w:rPr>
                <w:color w:val="313131"/>
                <w:sz w:val="24"/>
              </w:rPr>
              <w:t>18</w:t>
            </w:r>
          </w:p>
        </w:tc>
        <w:tc>
          <w:tcPr>
            <w:tcW w:type="dxa" w:w="1728"/>
          </w:tcPr>
          <w:p>
            <w:pPr>
              <w:pStyle w:val="BodyText"/>
            </w:pPr>
            <w:r>
              <w:t>[GET] Managers LogServices</w:t>
            </w:r>
            <w:r>
              <w:rPr>
                <w:color w:val="313131"/>
                <w:sz w:val="24"/>
              </w:rPr>
              <w:t>[GET] Managers LogServices</w:t>
            </w:r>
          </w:p>
        </w:tc>
        <w:tc>
          <w:tcPr>
            <w:tcW w:type="dxa" w:w="1728"/>
          </w:tcPr>
          <w:p>
            <w:pPr>
              <w:pStyle w:val="BodyText"/>
            </w:pPr>
            <w:r>
              <w:t>[GET] Managers LogServices</w:t>
            </w:r>
            <w:r>
              <w:rPr>
                <w:color w:val="313131"/>
                <w:sz w:val="24"/>
              </w:rPr>
              <w:t>[GET] Managers LogServices</w:t>
            </w:r>
          </w:p>
        </w:tc>
        <w:tc>
          <w:tcPr>
            <w:tcW w:type="dxa" w:w="1728"/>
          </w:tcPr>
          <w:p>
            <w:pPr>
              <w:pStyle w:val="BodyText"/>
            </w:pPr>
            <w:r>
              <w:t>[GET] Managers LogServices</w:t>
            </w:r>
            <w:r>
              <w:rPr>
                <w:color w:val="313131"/>
                <w:sz w:val="24"/>
              </w:rPr>
              <w:t>[GET] Managers LogServices</w:t>
            </w:r>
          </w:p>
        </w:tc>
        <w:tc>
          <w:tcPr>
            <w:tcW w:type="dxa" w:w="1728"/>
          </w:tcPr>
          <w:p>
            <w:pPr/>
            <w:r/>
          </w:p>
        </w:tc>
      </w:tr>
      <w:tr>
        <w:tc>
          <w:tcPr>
            <w:tcW w:type="dxa" w:w="1728"/>
          </w:tcPr>
          <w:p>
            <w:pPr>
              <w:pStyle w:val="BodyText"/>
            </w:pPr>
            <w:r>
              <w:t>19</w:t>
            </w:r>
            <w:r>
              <w:rPr>
                <w:color w:val="313131"/>
                <w:sz w:val="24"/>
              </w:rPr>
              <w:t>19</w:t>
            </w:r>
          </w:p>
        </w:tc>
        <w:tc>
          <w:tcPr>
            <w:tcW w:type="dxa" w:w="1728"/>
          </w:tcPr>
          <w:p>
            <w:pPr>
              <w:pStyle w:val="BodyText"/>
            </w:pPr>
            <w:r>
              <w:t>[GET] LogServices SEL</w:t>
            </w:r>
            <w:r>
              <w:rPr>
                <w:color w:val="313131"/>
                <w:sz w:val="24"/>
              </w:rPr>
              <w:t>[GET] LogServices SEL</w:t>
            </w:r>
          </w:p>
        </w:tc>
        <w:tc>
          <w:tcPr>
            <w:tcW w:type="dxa" w:w="1728"/>
          </w:tcPr>
          <w:p>
            <w:pPr>
              <w:pStyle w:val="BodyText"/>
            </w:pPr>
            <w:r>
              <w:t>[GET] LogServices SEL</w:t>
            </w:r>
            <w:r>
              <w:rPr>
                <w:color w:val="313131"/>
                <w:sz w:val="24"/>
              </w:rPr>
              <w:t>[GET] LogServices SEL</w:t>
            </w:r>
          </w:p>
        </w:tc>
        <w:tc>
          <w:tcPr>
            <w:tcW w:type="dxa" w:w="1728"/>
          </w:tcPr>
          <w:p>
            <w:pPr>
              <w:pStyle w:val="BodyText"/>
            </w:pPr>
            <w:r>
              <w:t>[GET] LogServices SEL</w:t>
            </w:r>
            <w:r>
              <w:rPr>
                <w:color w:val="313131"/>
                <w:sz w:val="24"/>
              </w:rPr>
              <w:t>[GET] LogServices SEL</w:t>
            </w:r>
          </w:p>
        </w:tc>
        <w:tc>
          <w:tcPr>
            <w:tcW w:type="dxa" w:w="1728"/>
          </w:tcPr>
          <w:p>
            <w:pPr/>
            <w:r/>
          </w:p>
        </w:tc>
      </w:tr>
      <w:tr>
        <w:tc>
          <w:tcPr>
            <w:tcW w:type="dxa" w:w="1728"/>
          </w:tcPr>
          <w:p>
            <w:pPr>
              <w:pStyle w:val="BodyText"/>
            </w:pPr>
            <w:r>
              <w:t>20</w:t>
            </w:r>
            <w:r>
              <w:rPr>
                <w:color w:val="313131"/>
                <w:sz w:val="24"/>
              </w:rPr>
              <w:t>20</w:t>
            </w:r>
          </w:p>
        </w:tc>
        <w:tc>
          <w:tcPr>
            <w:tcW w:type="dxa" w:w="1728"/>
          </w:tcPr>
          <w:p>
            <w:pPr>
              <w:pStyle w:val="BodyText"/>
            </w:pPr>
            <w:r>
              <w:t>[GET] SEL Entries</w:t>
            </w:r>
            <w:r>
              <w:rPr>
                <w:color w:val="313131"/>
                <w:sz w:val="24"/>
              </w:rPr>
              <w:t>[GET] SEL Entries</w:t>
            </w:r>
          </w:p>
        </w:tc>
        <w:tc>
          <w:tcPr>
            <w:tcW w:type="dxa" w:w="1728"/>
          </w:tcPr>
          <w:p>
            <w:pPr>
              <w:pStyle w:val="BodyText"/>
            </w:pPr>
            <w:r>
              <w:t>[GET] SEL Entries</w:t>
            </w:r>
            <w:r>
              <w:rPr>
                <w:color w:val="313131"/>
                <w:sz w:val="24"/>
              </w:rPr>
              <w:t>[GET] SEL Entries</w:t>
            </w:r>
          </w:p>
        </w:tc>
        <w:tc>
          <w:tcPr>
            <w:tcW w:type="dxa" w:w="1728"/>
          </w:tcPr>
          <w:p>
            <w:pPr>
              <w:pStyle w:val="BodyText"/>
            </w:pPr>
            <w:r>
              <w:t>[GET] SEL Entries</w:t>
            </w:r>
            <w:r>
              <w:rPr>
                <w:color w:val="313131"/>
                <w:sz w:val="24"/>
              </w:rPr>
              <w:t>[GET] SEL Entries</w:t>
            </w:r>
          </w:p>
        </w:tc>
        <w:tc>
          <w:tcPr>
            <w:tcW w:type="dxa" w:w="1728"/>
          </w:tcPr>
          <w:p>
            <w:pPr/>
            <w:r/>
          </w:p>
        </w:tc>
      </w:tr>
      <w:tr>
        <w:tc>
          <w:tcPr>
            <w:tcW w:type="dxa" w:w="1728"/>
          </w:tcPr>
          <w:p>
            <w:pPr>
              <w:pStyle w:val="BodyText"/>
            </w:pPr>
            <w:r>
              <w:t>21</w:t>
            </w:r>
            <w:r>
              <w:rPr>
                <w:color w:val="313131"/>
                <w:sz w:val="24"/>
              </w:rPr>
              <w:t>21</w:t>
            </w:r>
          </w:p>
        </w:tc>
        <w:tc>
          <w:tcPr>
            <w:tcW w:type="dxa" w:w="1728"/>
          </w:tcPr>
          <w:p>
            <w:pPr>
              <w:pStyle w:val="BodyText"/>
            </w:pPr>
            <w:r>
              <w:t>[GET] Managers Serial Interfaces</w:t>
            </w:r>
            <w:r>
              <w:rPr>
                <w:color w:val="313131"/>
                <w:sz w:val="24"/>
              </w:rPr>
              <w:t>[GET] Managers Serial Interfaces</w:t>
            </w:r>
          </w:p>
        </w:tc>
        <w:tc>
          <w:tcPr>
            <w:tcW w:type="dxa" w:w="1728"/>
          </w:tcPr>
          <w:p>
            <w:pPr>
              <w:pStyle w:val="BodyText"/>
            </w:pPr>
            <w:r>
              <w:t>[GET] Managers Serial Interfaces</w:t>
            </w:r>
            <w:r>
              <w:rPr>
                <w:color w:val="313131"/>
                <w:sz w:val="24"/>
              </w:rPr>
              <w:t>[GET] Managers Serial Interfaces</w:t>
            </w:r>
          </w:p>
        </w:tc>
        <w:tc>
          <w:tcPr>
            <w:tcW w:type="dxa" w:w="1728"/>
          </w:tcPr>
          <w:p>
            <w:pPr>
              <w:pStyle w:val="BodyText"/>
            </w:pPr>
            <w:r>
              <w:t>[GET] Managers Serial Interfaces</w:t>
            </w:r>
            <w:r>
              <w:rPr>
                <w:color w:val="313131"/>
                <w:sz w:val="24"/>
              </w:rPr>
              <w:t>[GET] Managers Serial Interfaces</w:t>
            </w:r>
          </w:p>
        </w:tc>
        <w:tc>
          <w:tcPr>
            <w:tcW w:type="dxa" w:w="1728"/>
          </w:tcPr>
          <w:p>
            <w:pPr/>
            <w:r/>
          </w:p>
        </w:tc>
      </w:tr>
      <w:tr>
        <w:tc>
          <w:tcPr>
            <w:tcW w:type="dxa" w:w="1728"/>
          </w:tcPr>
          <w:p>
            <w:pPr>
              <w:pStyle w:val="BodyText"/>
            </w:pPr>
            <w:r>
              <w:t>22</w:t>
            </w:r>
            <w:r>
              <w:rPr>
                <w:color w:val="313131"/>
                <w:sz w:val="24"/>
              </w:rPr>
              <w:t>22</w:t>
            </w:r>
          </w:p>
        </w:tc>
        <w:tc>
          <w:tcPr>
            <w:tcW w:type="dxa" w:w="1728"/>
          </w:tcPr>
          <w:p>
            <w:pPr>
              <w:pStyle w:val="BodyText"/>
            </w:pPr>
            <w:r>
              <w:t>[GET] Managers Network Protocol</w:t>
            </w:r>
            <w:r>
              <w:rPr>
                <w:color w:val="313131"/>
                <w:sz w:val="24"/>
              </w:rPr>
              <w:t>[GET] Managers Network Protocol</w:t>
            </w:r>
          </w:p>
        </w:tc>
        <w:tc>
          <w:tcPr>
            <w:tcW w:type="dxa" w:w="1728"/>
          </w:tcPr>
          <w:p>
            <w:pPr>
              <w:pStyle w:val="BodyText"/>
            </w:pPr>
            <w:r>
              <w:t>[GET] Managers Network Protocol</w:t>
            </w:r>
            <w:r>
              <w:rPr>
                <w:color w:val="313131"/>
                <w:sz w:val="24"/>
              </w:rPr>
              <w:t>[GET] Managers Network Protocol</w:t>
            </w:r>
          </w:p>
        </w:tc>
        <w:tc>
          <w:tcPr>
            <w:tcW w:type="dxa" w:w="1728"/>
          </w:tcPr>
          <w:p>
            <w:pPr>
              <w:pStyle w:val="BodyText"/>
            </w:pPr>
            <w:r>
              <w:t>[GET] Managers Network Protocol</w:t>
            </w:r>
            <w:r>
              <w:rPr>
                <w:color w:val="313131"/>
                <w:sz w:val="24"/>
              </w:rPr>
              <w:t>[GET] Managers Network Protocol</w:t>
            </w:r>
          </w:p>
        </w:tc>
        <w:tc>
          <w:tcPr>
            <w:tcW w:type="dxa" w:w="1728"/>
          </w:tcPr>
          <w:p>
            <w:pPr/>
            <w:r/>
          </w:p>
        </w:tc>
      </w:tr>
      <w:tr>
        <w:tc>
          <w:tcPr>
            <w:tcW w:type="dxa" w:w="1728"/>
          </w:tcPr>
          <w:p>
            <w:pPr>
              <w:pStyle w:val="BodyText"/>
            </w:pPr>
            <w:r>
              <w:t>23</w:t>
            </w:r>
            <w:r>
              <w:rPr>
                <w:color w:val="313131"/>
                <w:sz w:val="24"/>
              </w:rPr>
              <w:t>23</w:t>
            </w:r>
          </w:p>
        </w:tc>
        <w:tc>
          <w:tcPr>
            <w:tcW w:type="dxa" w:w="1728"/>
          </w:tcPr>
          <w:p>
            <w:pPr>
              <w:pStyle w:val="BodyText"/>
            </w:pPr>
            <w:r>
              <w:t>[GET] Managers Ethernet Interfaces</w:t>
            </w:r>
            <w:r>
              <w:rPr>
                <w:color w:val="313131"/>
                <w:sz w:val="24"/>
              </w:rPr>
              <w:t>[GET] Managers Ethernet Interfaces</w:t>
            </w:r>
          </w:p>
        </w:tc>
        <w:tc>
          <w:tcPr>
            <w:tcW w:type="dxa" w:w="1728"/>
          </w:tcPr>
          <w:p>
            <w:pPr>
              <w:pStyle w:val="BodyText"/>
            </w:pPr>
            <w:r>
              <w:t>[GET] Managers Ethernet Interfaces</w:t>
            </w:r>
            <w:r>
              <w:rPr>
                <w:color w:val="313131"/>
                <w:sz w:val="24"/>
              </w:rPr>
              <w:t>[GET] Managers Ethernet Interfaces</w:t>
            </w:r>
          </w:p>
        </w:tc>
        <w:tc>
          <w:tcPr>
            <w:tcW w:type="dxa" w:w="1728"/>
          </w:tcPr>
          <w:p>
            <w:pPr>
              <w:pStyle w:val="BodyText"/>
            </w:pPr>
            <w:r>
              <w:t>[GET] Managers Ethernet Interfaces</w:t>
            </w:r>
            <w:r>
              <w:rPr>
                <w:color w:val="313131"/>
                <w:sz w:val="24"/>
              </w:rPr>
              <w:t>[GET] Managers Ethernet Interfaces</w:t>
            </w:r>
          </w:p>
        </w:tc>
        <w:tc>
          <w:tcPr>
            <w:tcW w:type="dxa" w:w="1728"/>
          </w:tcPr>
          <w:p>
            <w:pPr/>
            <w:r/>
          </w:p>
        </w:tc>
      </w:tr>
      <w:tr>
        <w:tc>
          <w:tcPr>
            <w:tcW w:type="dxa" w:w="1728"/>
          </w:tcPr>
          <w:p>
            <w:pPr>
              <w:pStyle w:val="BodyText"/>
            </w:pPr>
            <w:r>
              <w:t>6.3.6 JsonSchemas</w:t>
            </w:r>
            <w:r>
              <w:rPr>
                <w:color w:val="313131"/>
                <w:sz w:val="24"/>
              </w:rPr>
              <w:t>6.3.6 JsonSchemas</w:t>
            </w:r>
          </w:p>
        </w:tc>
        <w:tc>
          <w:tcPr>
            <w:tcW w:type="dxa" w:w="1728"/>
          </w:tcPr>
          <w:p>
            <w:pPr>
              <w:pStyle w:val="BodyText"/>
            </w:pPr>
            <w:r>
              <w:t>6.3.6 JsonSchemas</w:t>
            </w:r>
            <w:r>
              <w:rPr>
                <w:color w:val="313131"/>
                <w:sz w:val="24"/>
              </w:rPr>
              <w:t>6.3.6 JsonSchemas</w:t>
            </w:r>
          </w:p>
        </w:tc>
        <w:tc>
          <w:tcPr>
            <w:tcW w:type="dxa" w:w="1728"/>
          </w:tcPr>
          <w:p>
            <w:pPr>
              <w:pStyle w:val="BodyText"/>
            </w:pPr>
            <w:r>
              <w:t>6.3.6 JsonSchemas</w:t>
            </w:r>
            <w:r>
              <w:rPr>
                <w:color w:val="313131"/>
                <w:sz w:val="24"/>
              </w:rPr>
              <w:t>6.3.6 JsonSchemas</w:t>
            </w:r>
          </w:p>
        </w:tc>
        <w:tc>
          <w:tcPr>
            <w:tcW w:type="dxa" w:w="1728"/>
          </w:tcPr>
          <w:p>
            <w:pPr>
              <w:pStyle w:val="BodyText"/>
            </w:pPr>
            <w:r>
              <w:t>6.3.6 JsonSchemas</w:t>
            </w:r>
            <w:r>
              <w:rPr>
                <w:color w:val="313131"/>
                <w:sz w:val="24"/>
              </w:rPr>
              <w:t>6.3.6 JsonSchemas</w:t>
            </w:r>
          </w:p>
        </w:tc>
        <w:tc>
          <w:tcPr>
            <w:tcW w:type="dxa" w:w="1728"/>
          </w:tcPr>
          <w:p>
            <w:pPr>
              <w:pStyle w:val="BodyText"/>
            </w:pPr>
            <w:r>
              <w:t>6.3.6 JsonSchemas</w:t>
            </w:r>
            <w:r>
              <w:rPr>
                <w:color w:val="313131"/>
                <w:sz w:val="24"/>
              </w:rPr>
              <w:t>6.3.6 JsonSchemas</w:t>
            </w:r>
          </w:p>
        </w:tc>
      </w:tr>
      <w:tr>
        <w:tc>
          <w:tcPr>
            <w:tcW w:type="dxa" w:w="1728"/>
          </w:tcPr>
          <w:p>
            <w:pPr>
              <w:pStyle w:val="BodyText"/>
            </w:pPr>
            <w:r>
              <w:t>24</w:t>
            </w:r>
            <w:r>
              <w:rPr>
                <w:color w:val="313131"/>
                <w:sz w:val="24"/>
              </w:rPr>
              <w:t>24</w:t>
            </w:r>
          </w:p>
        </w:tc>
        <w:tc>
          <w:tcPr>
            <w:tcW w:type="dxa" w:w="1728"/>
          </w:tcPr>
          <w:p>
            <w:pPr>
              <w:pStyle w:val="BodyText"/>
            </w:pPr>
            <w:r>
              <w:t>[GET] Json Schema</w:t>
            </w:r>
            <w:r>
              <w:rPr>
                <w:color w:val="313131"/>
                <w:sz w:val="24"/>
              </w:rPr>
              <w:t>[GET] Json Schema</w:t>
            </w:r>
          </w:p>
        </w:tc>
        <w:tc>
          <w:tcPr>
            <w:tcW w:type="dxa" w:w="1728"/>
          </w:tcPr>
          <w:p>
            <w:pPr>
              <w:pStyle w:val="BodyText"/>
            </w:pPr>
            <w:r>
              <w:t>[GET] Json Schema</w:t>
            </w:r>
            <w:r>
              <w:rPr>
                <w:color w:val="313131"/>
                <w:sz w:val="24"/>
              </w:rPr>
              <w:t>[GET] Json Schema</w:t>
            </w:r>
          </w:p>
        </w:tc>
        <w:tc>
          <w:tcPr>
            <w:tcW w:type="dxa" w:w="1728"/>
          </w:tcPr>
          <w:p>
            <w:pPr>
              <w:pStyle w:val="BodyText"/>
            </w:pPr>
            <w:r>
              <w:t>[GET] Json Schema</w:t>
            </w:r>
            <w:r>
              <w:rPr>
                <w:color w:val="313131"/>
                <w:sz w:val="24"/>
              </w:rPr>
              <w:t>[GET] Json Schema</w:t>
            </w:r>
          </w:p>
        </w:tc>
        <w:tc>
          <w:tcPr>
            <w:tcW w:type="dxa" w:w="1728"/>
          </w:tcPr>
          <w:p>
            <w:pPr/>
            <w:r/>
          </w:p>
        </w:tc>
      </w:tr>
      <w:tr>
        <w:tc>
          <w:tcPr>
            <w:tcW w:type="dxa" w:w="1728"/>
          </w:tcPr>
          <w:p>
            <w:pPr>
              <w:pStyle w:val="BodyText"/>
            </w:pPr>
            <w:r>
              <w:t>6.3.7 UpdateService</w:t>
            </w:r>
            <w:r>
              <w:rPr>
                <w:color w:val="313131"/>
                <w:sz w:val="24"/>
              </w:rPr>
              <w:t>6.3.7 UpdateService</w:t>
            </w:r>
          </w:p>
        </w:tc>
        <w:tc>
          <w:tcPr>
            <w:tcW w:type="dxa" w:w="1728"/>
          </w:tcPr>
          <w:p>
            <w:pPr>
              <w:pStyle w:val="BodyText"/>
            </w:pPr>
            <w:r>
              <w:t>6.3.7 UpdateService</w:t>
            </w:r>
            <w:r>
              <w:rPr>
                <w:color w:val="313131"/>
                <w:sz w:val="24"/>
              </w:rPr>
              <w:t>6.3.7 UpdateService</w:t>
            </w:r>
          </w:p>
        </w:tc>
        <w:tc>
          <w:tcPr>
            <w:tcW w:type="dxa" w:w="1728"/>
          </w:tcPr>
          <w:p>
            <w:pPr>
              <w:pStyle w:val="BodyText"/>
            </w:pPr>
            <w:r>
              <w:t>6.3.7 UpdateService</w:t>
            </w:r>
            <w:r>
              <w:rPr>
                <w:color w:val="313131"/>
                <w:sz w:val="24"/>
              </w:rPr>
              <w:t>6.3.7 UpdateService</w:t>
            </w:r>
          </w:p>
        </w:tc>
        <w:tc>
          <w:tcPr>
            <w:tcW w:type="dxa" w:w="1728"/>
          </w:tcPr>
          <w:p>
            <w:pPr>
              <w:pStyle w:val="BodyText"/>
            </w:pPr>
            <w:r>
              <w:t>6.3.7 UpdateService</w:t>
            </w:r>
            <w:r>
              <w:rPr>
                <w:color w:val="313131"/>
                <w:sz w:val="24"/>
              </w:rPr>
              <w:t>6.3.7 UpdateService</w:t>
            </w:r>
          </w:p>
        </w:tc>
        <w:tc>
          <w:tcPr>
            <w:tcW w:type="dxa" w:w="1728"/>
          </w:tcPr>
          <w:p>
            <w:pPr>
              <w:pStyle w:val="BodyText"/>
            </w:pPr>
            <w:r>
              <w:t>6.3.7 UpdateService</w:t>
            </w:r>
            <w:r>
              <w:rPr>
                <w:color w:val="313131"/>
                <w:sz w:val="24"/>
              </w:rPr>
              <w:t>6.3.7 UpdateService</w:t>
            </w:r>
          </w:p>
        </w:tc>
      </w:tr>
      <w:tr>
        <w:tc>
          <w:tcPr>
            <w:tcW w:type="dxa" w:w="1728"/>
          </w:tcPr>
          <w:p>
            <w:pPr>
              <w:pStyle w:val="BodyText"/>
            </w:pPr>
            <w:r>
              <w:t>25</w:t>
            </w:r>
            <w:r>
              <w:rPr>
                <w:color w:val="313131"/>
                <w:sz w:val="20"/>
              </w:rPr>
              <w:t>25</w:t>
            </w:r>
          </w:p>
        </w:tc>
        <w:tc>
          <w:tcPr>
            <w:tcW w:type="dxa" w:w="1728"/>
          </w:tcPr>
          <w:p>
            <w:pPr>
              <w:pStyle w:val="BodyText"/>
            </w:pPr>
            <w:r>
              <w:t>[POST] Simple Update BMC Fw via HTTP</w:t>
            </w:r>
            <w:r>
              <w:rPr>
                <w:color w:val="313131"/>
                <w:sz w:val="20"/>
              </w:rPr>
              <w:t>[POST] Simple Update BMC Fw via HTTP</w:t>
            </w:r>
          </w:p>
        </w:tc>
        <w:tc>
          <w:tcPr>
            <w:tcW w:type="dxa" w:w="1728"/>
          </w:tcPr>
          <w:p>
            <w:pPr>
              <w:pStyle w:val="BodyText"/>
            </w:pPr>
            <w:r>
              <w:t>[POST] Simple Update BMC Fw via HTTP</w:t>
            </w:r>
            <w:r>
              <w:rPr>
                <w:color w:val="313131"/>
                <w:sz w:val="20"/>
              </w:rPr>
              <w:t>[POST] Simple Update BMC Fw via HTTP</w:t>
            </w:r>
          </w:p>
        </w:tc>
        <w:tc>
          <w:tcPr>
            <w:tcW w:type="dxa" w:w="1728"/>
          </w:tcPr>
          <w:p>
            <w:pPr>
              <w:pStyle w:val="BodyText"/>
            </w:pPr>
            <w:r>
              <w:t>[POST] Simple Update BMC Fw via HTTP</w:t>
            </w:r>
            <w:r>
              <w:rPr>
                <w:color w:val="313131"/>
                <w:sz w:val="20"/>
              </w:rPr>
              <w:t>[POST] Simple Update BMC Fw via HTTP</w:t>
            </w:r>
          </w:p>
        </w:tc>
        <w:tc>
          <w:tcPr>
            <w:tcW w:type="dxa" w:w="1728"/>
          </w:tcPr>
          <w:p>
            <w:pPr/>
            <w:r/>
          </w:p>
        </w:tc>
      </w:tr>
      <w:tr>
        <w:tc>
          <w:tcPr>
            <w:tcW w:type="dxa" w:w="1728"/>
          </w:tcPr>
          <w:p>
            <w:pPr>
              <w:pStyle w:val="BodyText"/>
            </w:pPr>
            <w:r>
              <w:t>26</w:t>
            </w:r>
            <w:r>
              <w:rPr>
                <w:color w:val="313131"/>
                <w:sz w:val="20"/>
              </w:rPr>
              <w:t>26</w:t>
            </w:r>
          </w:p>
        </w:tc>
        <w:tc>
          <w:tcPr>
            <w:tcW w:type="dxa" w:w="1728"/>
          </w:tcPr>
          <w:p>
            <w:pPr>
              <w:pStyle w:val="BodyText"/>
            </w:pPr>
            <w:r>
              <w:t>[POST] Upload BMC Firmware</w:t>
            </w:r>
            <w:r>
              <w:rPr>
                <w:color w:val="313131"/>
                <w:sz w:val="20"/>
              </w:rPr>
              <w:t>[POST] Upload BMC Firmware</w:t>
            </w:r>
          </w:p>
        </w:tc>
        <w:tc>
          <w:tcPr>
            <w:tcW w:type="dxa" w:w="1728"/>
          </w:tcPr>
          <w:p>
            <w:pPr>
              <w:pStyle w:val="BodyText"/>
            </w:pPr>
            <w:r>
              <w:t>[POST] Upload BMC Firmware</w:t>
            </w:r>
            <w:r>
              <w:rPr>
                <w:color w:val="313131"/>
                <w:sz w:val="20"/>
              </w:rPr>
              <w:t>[POST] Upload BMC Firmware</w:t>
            </w:r>
          </w:p>
        </w:tc>
        <w:tc>
          <w:tcPr>
            <w:tcW w:type="dxa" w:w="1728"/>
          </w:tcPr>
          <w:p>
            <w:pPr>
              <w:pStyle w:val="BodyText"/>
            </w:pPr>
            <w:r>
              <w:t>[POST] Upload BMC Firmware</w:t>
            </w:r>
            <w:r>
              <w:rPr>
                <w:color w:val="313131"/>
                <w:sz w:val="20"/>
              </w:rPr>
              <w:t>[POST] Upload BMC Firmware</w:t>
            </w:r>
          </w:p>
        </w:tc>
        <w:tc>
          <w:tcPr>
            <w:tcW w:type="dxa" w:w="1728"/>
          </w:tcPr>
          <w:p>
            <w:pPr/>
            <w:r/>
          </w:p>
        </w:tc>
      </w:tr>
      <w:tr>
        <w:tc>
          <w:tcPr>
            <w:tcW w:type="dxa" w:w="1728"/>
          </w:tcPr>
          <w:p>
            <w:pPr>
              <w:pStyle w:val="BodyText"/>
            </w:pPr>
            <w:r>
              <w:t>27</w:t>
            </w:r>
            <w:r>
              <w:rPr>
                <w:color w:val="313131"/>
                <w:sz w:val="20"/>
              </w:rPr>
              <w:t>27</w:t>
            </w:r>
          </w:p>
        </w:tc>
        <w:tc>
          <w:tcPr>
            <w:tcW w:type="dxa" w:w="1728"/>
          </w:tcPr>
          <w:p>
            <w:pPr>
              <w:pStyle w:val="BodyText"/>
            </w:pPr>
            <w:r>
              <w:t>[POST] BMC Fw Update with Full type</w:t>
            </w:r>
            <w:r>
              <w:rPr>
                <w:color w:val="313131"/>
                <w:sz w:val="20"/>
              </w:rPr>
              <w:t>[POST] BMC Fw Update with Full type</w:t>
            </w:r>
          </w:p>
        </w:tc>
        <w:tc>
          <w:tcPr>
            <w:tcW w:type="dxa" w:w="1728"/>
          </w:tcPr>
          <w:p>
            <w:pPr>
              <w:pStyle w:val="BodyText"/>
            </w:pPr>
            <w:r>
              <w:t>[POST] BMC Fw Update with Full type</w:t>
            </w:r>
            <w:r>
              <w:rPr>
                <w:color w:val="313131"/>
                <w:sz w:val="20"/>
              </w:rPr>
              <w:t>[POST] BMC Fw Update with Full type</w:t>
            </w:r>
          </w:p>
        </w:tc>
        <w:tc>
          <w:tcPr>
            <w:tcW w:type="dxa" w:w="1728"/>
          </w:tcPr>
          <w:p>
            <w:pPr>
              <w:pStyle w:val="BodyText"/>
            </w:pPr>
            <w:r>
              <w:t>[POST] BMC Fw Update with Full type</w:t>
            </w:r>
            <w:r>
              <w:rPr>
                <w:color w:val="313131"/>
                <w:sz w:val="20"/>
              </w:rPr>
              <w:t>[POST] BMC Fw Update with Full type</w:t>
            </w:r>
          </w:p>
        </w:tc>
        <w:tc>
          <w:tcPr>
            <w:tcW w:type="dxa" w:w="1728"/>
          </w:tcPr>
          <w:p>
            <w:pPr/>
            <w:r/>
          </w:p>
        </w:tc>
      </w:tr>
      <w:tr>
        <w:tc>
          <w:tcPr>
            <w:tcW w:type="dxa" w:w="1728"/>
          </w:tcPr>
          <w:p>
            <w:pPr>
              <w:pStyle w:val="BodyText"/>
            </w:pPr>
            <w:r>
              <w:t>28</w:t>
            </w:r>
            <w:r>
              <w:rPr>
                <w:color w:val="313131"/>
                <w:sz w:val="20"/>
              </w:rPr>
              <w:t>28</w:t>
            </w:r>
          </w:p>
        </w:tc>
        <w:tc>
          <w:tcPr>
            <w:tcW w:type="dxa" w:w="1728"/>
          </w:tcPr>
          <w:p>
            <w:pPr>
              <w:pStyle w:val="BodyText"/>
            </w:pPr>
            <w:r>
              <w:t>[GET] BMC Fw Update ActionInfo</w:t>
            </w:r>
            <w:r>
              <w:rPr>
                <w:color w:val="313131"/>
                <w:sz w:val="20"/>
              </w:rPr>
              <w:t>[GET] BMC Fw Update ActionInfo</w:t>
            </w:r>
          </w:p>
        </w:tc>
        <w:tc>
          <w:tcPr>
            <w:tcW w:type="dxa" w:w="1728"/>
          </w:tcPr>
          <w:p>
            <w:pPr>
              <w:pStyle w:val="BodyText"/>
            </w:pPr>
            <w:r>
              <w:t>[GET] BMC Fw Update ActionInfo</w:t>
            </w:r>
            <w:r>
              <w:rPr>
                <w:color w:val="313131"/>
                <w:sz w:val="20"/>
              </w:rPr>
              <w:t>[GET] BMC Fw Update ActionInfo</w:t>
            </w:r>
          </w:p>
        </w:tc>
        <w:tc>
          <w:tcPr>
            <w:tcW w:type="dxa" w:w="1728"/>
          </w:tcPr>
          <w:p>
            <w:pPr>
              <w:pStyle w:val="BodyText"/>
            </w:pPr>
            <w:r>
              <w:t>[GET] BMC Fw Update ActionInfo</w:t>
            </w:r>
            <w:r>
              <w:rPr>
                <w:color w:val="313131"/>
                <w:sz w:val="20"/>
              </w:rPr>
              <w:t>[GET] BMC Fw Update ActionInfo</w:t>
            </w:r>
          </w:p>
        </w:tc>
        <w:tc>
          <w:tcPr>
            <w:tcW w:type="dxa" w:w="1728"/>
          </w:tcPr>
          <w:p>
            <w:pPr/>
            <w:r/>
          </w:p>
        </w:tc>
      </w:tr>
    </w:tbl>
    <w:tbl>
      <w:tblPr>
        <w:tblW w:type="auto" w:w="0"/>
        <w:tblLook w:firstColumn="1" w:firstRow="1" w:lastColumn="0" w:lastRow="0" w:noHBand="0" w:noVBand="1" w:val="04A0"/>
      </w:tblPr>
      <w:tblGrid>
        <w:gridCol w:w="2880"/>
        <w:gridCol w:w="2880"/>
        <w:gridCol w:w="2880"/>
      </w:tblGrid>
      <w:tr>
        <w:tc>
          <w:tcPr>
            <w:tcW w:type="dxa" w:w="2880"/>
          </w:tcPr>
          <w:p>
            <w:pPr>
              <w:pStyle w:val="Heading1"/>
            </w:pPr>
            <w:r>
              <w:t>7. Power Consumption Measurement</w:t>
            </w:r>
            <w:r>
              <w:rPr>
                <w:rFonts w:ascii="Calibri" w:hAnsi="Calibri"/>
                <w:sz w:val="32"/>
              </w:rPr>
              <w:t>7</w:t>
            </w:r>
            <w:r>
              <w:rPr>
                <w:rFonts w:ascii="Calibri" w:hAnsi="Calibri"/>
                <w:sz w:val="32"/>
              </w:rPr>
              <w:t xml:space="preserve">. </w:t>
            </w:r>
            <w:r>
              <w:rPr>
                <w:rFonts w:ascii="Calibri" w:hAnsi="Calibri"/>
                <w:sz w:val="32"/>
              </w:rPr>
              <w:t>Power Consumption Measurement</w:t>
            </w:r>
          </w:p>
        </w:tc>
        <w:tc>
          <w:tcPr>
            <w:tcW w:type="dxa" w:w="2880"/>
          </w:tcPr>
          <w:p>
            <w:pPr>
              <w:pStyle w:val="Heading1"/>
            </w:pPr>
            <w:r>
              <w:t>7. Power Consumption Measurement</w:t>
            </w:r>
            <w:r>
              <w:rPr>
                <w:rFonts w:ascii="Calibri" w:hAnsi="Calibri"/>
                <w:sz w:val="32"/>
              </w:rPr>
              <w:t>7</w:t>
            </w:r>
            <w:r>
              <w:rPr>
                <w:rFonts w:ascii="Calibri" w:hAnsi="Calibri"/>
                <w:sz w:val="32"/>
              </w:rPr>
              <w:t xml:space="preserve">. </w:t>
            </w:r>
            <w:r>
              <w:rPr>
                <w:rFonts w:ascii="Calibri" w:hAnsi="Calibri"/>
                <w:sz w:val="32"/>
              </w:rPr>
              <w:t>Power Consumption Measurement</w:t>
            </w:r>
          </w:p>
        </w:tc>
        <w:tc>
          <w:tcPr>
            <w:tcW w:type="dxa" w:w="2880"/>
          </w:tcPr>
          <w:p>
            <w:pPr>
              <w:pStyle w:val="Heading1"/>
            </w:pPr>
            <w:r>
              <w:t>7. Power Consumption Measurement</w:t>
            </w:r>
            <w:r>
              <w:rPr>
                <w:rFonts w:ascii="Calibri" w:hAnsi="Calibri"/>
                <w:sz w:val="32"/>
              </w:rPr>
              <w:t>7</w:t>
            </w:r>
            <w:r>
              <w:rPr>
                <w:rFonts w:ascii="Calibri" w:hAnsi="Calibri"/>
                <w:sz w:val="32"/>
              </w:rPr>
              <w:t xml:space="preserve">. </w:t>
            </w:r>
            <w:r>
              <w:rPr>
                <w:rFonts w:ascii="Calibri" w:hAnsi="Calibri"/>
                <w:sz w:val="32"/>
              </w:rPr>
              <w:t>Power Consumption Measurement</w:t>
            </w:r>
          </w:p>
        </w:tc>
      </w:tr>
      <w:tr>
        <w:tc>
          <w:tcPr>
            <w:tcW w:type="dxa" w:w="2880"/>
          </w:tcPr>
          <w:p>
            <w:pPr/>
            <w:r>
              <w:t>Power Housing</w:t>
            </w:r>
            <w:r>
              <w:rPr>
                <w:rFonts w:ascii="Calibri" w:hAnsi="Calibri"/>
              </w:rPr>
              <w:t>Power Housing</w:t>
            </w:r>
          </w:p>
        </w:tc>
        <w:tc>
          <w:tcPr>
            <w:tcW w:type="dxa" w:w="2880"/>
          </w:tcPr>
          <w:p>
            <w:pPr/>
            <w:r/>
            <w:r>
              <w:rPr>
                <w:rFonts w:ascii="Calibri" w:hAnsi="Calibri"/>
              </w:rPr>
              <w:t xml:space="preserve">　</w:t>
            </w:r>
          </w:p>
        </w:tc>
        <w:tc>
          <w:tcPr>
            <w:tcW w:type="dxa" w:w="2880"/>
          </w:tcPr>
          <w:p>
            <w:pPr/>
            <w:r/>
            <w:r>
              <w:rPr>
                <w:rFonts w:ascii="Calibri" w:hAnsi="Calibri"/>
              </w:rPr>
              <w:t xml:space="preserve">　</w:t>
            </w:r>
          </w:p>
        </w:tc>
      </w:tr>
      <w:tr>
        <w:tc>
          <w:tcPr>
            <w:tcW w:type="dxa" w:w="2880"/>
          </w:tcPr>
          <w:p>
            <w:pPr/>
            <w:r>
              <w:t>Power Module</w:t>
            </w:r>
            <w:r>
              <w:rPr>
                <w:rFonts w:ascii="Calibri" w:hAnsi="Calibri"/>
              </w:rPr>
              <w:t>Power Module</w:t>
            </w:r>
          </w:p>
        </w:tc>
        <w:tc>
          <w:tcPr>
            <w:tcW w:type="dxa" w:w="2880"/>
          </w:tcPr>
          <w:p>
            <w:pPr/>
            <w:r/>
            <w:r>
              <w:rPr>
                <w:rFonts w:ascii="Calibri" w:hAnsi="Calibri"/>
              </w:rPr>
              <w:t xml:space="preserve">　</w:t>
            </w:r>
          </w:p>
        </w:tc>
        <w:tc>
          <w:tcPr>
            <w:tcW w:type="dxa" w:w="2880"/>
          </w:tcPr>
          <w:p>
            <w:pPr/>
            <w:r/>
            <w:r>
              <w:rPr>
                <w:rFonts w:ascii="Calibri" w:hAnsi="Calibri"/>
              </w:rPr>
              <w:t xml:space="preserve">　</w:t>
            </w:r>
          </w:p>
        </w:tc>
      </w:tr>
      <w:tr>
        <w:tc>
          <w:tcPr>
            <w:tcW w:type="dxa" w:w="2880"/>
          </w:tcPr>
          <w:p>
            <w:pPr/>
            <w:r>
              <w:t>AC Input (V/f/A)</w:t>
            </w:r>
            <w:r>
              <w:rPr>
                <w:rFonts w:ascii="Calibri" w:hAnsi="Calibri"/>
              </w:rPr>
              <w:t>AC I</w:t>
            </w:r>
            <w:r>
              <w:rPr>
                <w:rFonts w:ascii="Calibri" w:hAnsi="Calibri"/>
              </w:rPr>
              <w:t>nput (V/f/A)</w:t>
            </w:r>
          </w:p>
        </w:tc>
        <w:tc>
          <w:tcPr>
            <w:tcW w:type="dxa" w:w="2880"/>
          </w:tcPr>
          <w:p>
            <w:pPr/>
            <w:r>
              <w:t>100-127V, 50/60HZ, 10.0A</w:t>
            </w:r>
            <w:r>
              <w:rPr>
                <w:rFonts w:ascii="Calibri" w:hAnsi="Calibri"/>
              </w:rPr>
              <w:t>100-127V, 50/60HZ, 10.0A</w:t>
            </w:r>
          </w:p>
        </w:tc>
        <w:tc>
          <w:tcPr>
            <w:tcW w:type="dxa" w:w="2880"/>
          </w:tcPr>
          <w:p>
            <w:pPr/>
            <w:r>
              <w:t>100-127V, 50/60HZ, 10.0A</w:t>
            </w:r>
            <w:r>
              <w:rPr>
                <w:rFonts w:ascii="Calibri" w:hAnsi="Calibri"/>
              </w:rPr>
              <w:t>100-127V, 50/60HZ, 10.0A</w:t>
            </w:r>
          </w:p>
        </w:tc>
      </w:tr>
      <w:tr>
        <w:tc>
          <w:tcPr>
            <w:tcW w:type="dxa" w:w="2880"/>
          </w:tcPr>
          <w:p>
            <w:pPr/>
            <w:r>
              <w:t>DC Output (V/A)</w:t>
            </w:r>
            <w:r>
              <w:rPr>
                <w:rFonts w:ascii="Calibri" w:hAnsi="Calibri"/>
              </w:rPr>
              <w:t>DC O</w:t>
            </w:r>
            <w:r>
              <w:rPr>
                <w:rFonts w:ascii="Calibri" w:hAnsi="Calibri"/>
              </w:rPr>
              <w:t>utput (V/A)</w:t>
            </w:r>
          </w:p>
        </w:tc>
        <w:tc>
          <w:tcPr>
            <w:tcW w:type="dxa" w:w="2880"/>
          </w:tcPr>
          <w:p>
            <w:pPr/>
            <w:r>
              <w:t>+12.0V---66.7A</w:t>
              <w:br/>
              <w:t>+12Vsb---3.0A</w:t>
            </w:r>
            <w:r>
              <w:rPr>
                <w:rFonts w:ascii="Calibri" w:hAnsi="Calibri"/>
              </w:rPr>
              <w:t>+12.0V---66.7A</w:t>
            </w:r>
          </w:p>
        </w:tc>
        <w:tc>
          <w:tcPr>
            <w:tcW w:type="dxa" w:w="2880"/>
          </w:tcPr>
          <w:p>
            <w:pPr/>
            <w:r>
              <w:t>+12.0V---66.7A</w:t>
              <w:br/>
              <w:t>+12Vsb---3.0A</w:t>
            </w:r>
            <w:r>
              <w:rPr>
                <w:rFonts w:ascii="Calibri" w:hAnsi="Calibri"/>
              </w:rPr>
              <w:t>+12.0V---66.7A</w:t>
            </w:r>
          </w:p>
        </w:tc>
      </w:tr>
      <w:tr>
        <w:tc>
          <w:tcPr>
            <w:tcW w:type="dxa" w:w="2880"/>
          </w:tcPr>
          <w:p>
            <w:pPr/>
            <w:r>
              <w:t>Total Output Power (max.)</w:t>
            </w:r>
            <w:r>
              <w:rPr>
                <w:rFonts w:ascii="Calibri" w:hAnsi="Calibri"/>
              </w:rPr>
              <w:t>T</w:t>
            </w:r>
            <w:r>
              <w:rPr>
                <w:rFonts w:ascii="Calibri" w:hAnsi="Calibri"/>
              </w:rPr>
              <w:t>otal Output Power (max.)</w:t>
            </w:r>
          </w:p>
        </w:tc>
        <w:tc>
          <w:tcPr>
            <w:tcW w:type="dxa" w:w="2880"/>
          </w:tcPr>
          <w:p>
            <w:pPr/>
            <w:r/>
          </w:p>
        </w:tc>
        <w:tc>
          <w:tcPr>
            <w:tcW w:type="dxa" w:w="2880"/>
          </w:tcPr>
          <w:p>
            <w:pPr/>
            <w:r/>
          </w:p>
        </w:tc>
      </w:tr>
      <w:tr>
        <w:tc>
          <w:tcPr>
            <w:tcW w:type="dxa" w:w="2880"/>
          </w:tcPr>
          <w:p>
            <w:pPr/>
            <w:r>
              <w:t>Test Equipment</w:t>
            </w:r>
            <w:r>
              <w:rPr>
                <w:rFonts w:ascii="Calibri" w:hAnsi="Calibri"/>
              </w:rPr>
              <w:t>Test Equipment</w:t>
            </w:r>
          </w:p>
        </w:tc>
        <w:tc>
          <w:tcPr>
            <w:tcW w:type="dxa" w:w="2880"/>
          </w:tcPr>
          <w:p>
            <w:pPr/>
            <w:r>
              <w:t>DC Source</w:t>
            </w:r>
            <w:r>
              <w:rPr>
                <w:rFonts w:ascii="Calibri" w:hAnsi="Calibri"/>
              </w:rPr>
              <w:t>DC Source</w:t>
            </w:r>
          </w:p>
        </w:tc>
        <w:tc>
          <w:tcPr>
            <w:tcW w:type="dxa" w:w="2880"/>
          </w:tcPr>
          <w:p>
            <w:pPr/>
            <w:r>
              <w:t>DC Source</w:t>
            </w:r>
            <w:r>
              <w:rPr>
                <w:rFonts w:ascii="Calibri" w:hAnsi="Calibri"/>
              </w:rPr>
              <w:t>DC Source</w:t>
            </w:r>
          </w:p>
        </w:tc>
      </w:tr>
      <w:tr>
        <w:tc>
          <w:tcPr>
            <w:tcW w:type="dxa" w:w="2880"/>
          </w:tcPr>
          <w:p>
            <w:pPr/>
            <w:r>
              <w:t>Stress Tools</w:t>
            </w:r>
            <w:r>
              <w:rPr>
                <w:rFonts w:ascii="Calibri" w:hAnsi="Calibri"/>
              </w:rPr>
              <w:t xml:space="preserve">Stress </w:t>
            </w:r>
            <w:r>
              <w:rPr>
                <w:rFonts w:ascii="Calibri" w:hAnsi="Calibri"/>
              </w:rPr>
              <w:t>Tools</w:t>
            </w:r>
          </w:p>
        </w:tc>
        <w:tc>
          <w:tcPr>
            <w:tcW w:type="dxa" w:w="2880"/>
          </w:tcPr>
          <w:p>
            <w:pPr/>
            <w:r>
              <w:t>IOMeter Configurations:</w:t>
              <w:br/>
              <w:t>Random Read/Write:</w:t>
              <w:br/>
              <w:t>Test Time: xx minute</w:t>
              <w:br/>
              <w:t>Transfer Request Size(Bytes):</w:t>
              <w:br/>
              <w:t>Outstanding I/O:</w:t>
            </w:r>
            <w:r>
              <w:rPr>
                <w:rFonts w:ascii="Calibri" w:hAnsi="Calibri"/>
              </w:rPr>
              <w:t>I</w:t>
            </w:r>
            <w:r>
              <w:rPr>
                <w:rFonts w:ascii="Calibri" w:hAnsi="Calibri"/>
              </w:rPr>
              <w:t>OMeter Configurations:</w:t>
            </w:r>
          </w:p>
        </w:tc>
        <w:tc>
          <w:tcPr>
            <w:tcW w:type="dxa" w:w="2880"/>
          </w:tcPr>
          <w:p>
            <w:pPr/>
            <w:r>
              <w:t>IOMeter Configurations:</w:t>
              <w:br/>
              <w:t>Random Read/Write:</w:t>
              <w:br/>
              <w:t>Test Time: xx minute</w:t>
              <w:br/>
              <w:t>Transfer Request Size(Bytes):</w:t>
              <w:br/>
              <w:t>Outstanding I/O:</w:t>
            </w:r>
            <w:r>
              <w:rPr>
                <w:rFonts w:ascii="Calibri" w:hAnsi="Calibri"/>
              </w:rPr>
              <w:t>I</w:t>
            </w:r>
            <w:r>
              <w:rPr>
                <w:rFonts w:ascii="Calibri" w:hAnsi="Calibri"/>
              </w:rPr>
              <w:t>OMeter Configurations:</w:t>
            </w:r>
          </w:p>
        </w:tc>
      </w:tr>
      <w:tr>
        <w:tc>
          <w:tcPr>
            <w:tcW w:type="dxa" w:w="2880"/>
          </w:tcPr>
          <w:p>
            <w:pPr>
              <w:pStyle w:val="Heading2"/>
            </w:pPr>
            <w:r>
              <w:t>7.1 JBOD Power Consumption Measure for SAS HDD</w:t>
            </w:r>
            <w:r>
              <w:rPr>
                <w:sz w:val="28"/>
              </w:rPr>
              <w:t xml:space="preserve">7.1 </w:t>
            </w:r>
            <w:r>
              <w:rPr>
                <w:sz w:val="28"/>
              </w:rPr>
              <w:t xml:space="preserve">JBOD Power Consumption Measure </w:t>
            </w:r>
            <w:r>
              <w:rPr>
                <w:sz w:val="28"/>
              </w:rPr>
              <w:t>f</w:t>
            </w:r>
            <w:r>
              <w:rPr>
                <w:sz w:val="28"/>
              </w:rPr>
              <w:t>or SAS HDD</w:t>
            </w:r>
          </w:p>
        </w:tc>
        <w:tc>
          <w:tcPr>
            <w:tcW w:type="dxa" w:w="2880"/>
          </w:tcPr>
          <w:p>
            <w:pPr>
              <w:pStyle w:val="Heading2"/>
            </w:pPr>
            <w:r>
              <w:t>7.1 JBOD Power Consumption Measure for SAS HDD</w:t>
            </w:r>
            <w:r>
              <w:rPr>
                <w:sz w:val="28"/>
              </w:rPr>
              <w:t xml:space="preserve">7.1 </w:t>
            </w:r>
            <w:r>
              <w:rPr>
                <w:sz w:val="28"/>
              </w:rPr>
              <w:t xml:space="preserve">JBOD Power Consumption Measure </w:t>
            </w:r>
            <w:r>
              <w:rPr>
                <w:sz w:val="28"/>
              </w:rPr>
              <w:t>f</w:t>
            </w:r>
            <w:r>
              <w:rPr>
                <w:sz w:val="28"/>
              </w:rPr>
              <w:t>or SAS HDD</w:t>
            </w:r>
          </w:p>
        </w:tc>
        <w:tc>
          <w:tcPr>
            <w:tcW w:type="dxa" w:w="2880"/>
          </w:tcPr>
          <w:p>
            <w:pPr>
              <w:pStyle w:val="Heading2"/>
            </w:pPr>
            <w:r>
              <w:t>7.1 JBOD Power Consumption Measure for SAS HDD</w:t>
            </w:r>
            <w:r>
              <w:rPr>
                <w:sz w:val="28"/>
              </w:rPr>
              <w:t xml:space="preserve">7.1 </w:t>
            </w:r>
            <w:r>
              <w:rPr>
                <w:sz w:val="28"/>
              </w:rPr>
              <w:t xml:space="preserve">JBOD Power Consumption Measure </w:t>
            </w:r>
            <w:r>
              <w:rPr>
                <w:sz w:val="28"/>
              </w:rPr>
              <w:t>f</w:t>
            </w:r>
            <w:r>
              <w:rPr>
                <w:sz w:val="28"/>
              </w:rPr>
              <w:t>or SAS HDD</w:t>
            </w:r>
          </w:p>
        </w:tc>
      </w:tr>
      <w:tr>
        <w:tc>
          <w:tcPr>
            <w:tcW w:type="dxa" w:w="2880"/>
          </w:tcPr>
          <w:p>
            <w:pPr/>
            <w:r>
              <w:t>Test Mode</w:t>
            </w:r>
            <w:r>
              <w:t>Test Mode</w:t>
            </w:r>
          </w:p>
        </w:tc>
        <w:tc>
          <w:tcPr>
            <w:tcW w:type="dxa" w:w="2880"/>
          </w:tcPr>
          <w:p>
            <w:pPr/>
            <w:r>
              <w:t>PSU Module of Q'ty</w:t>
            </w:r>
            <w:r>
              <w:t xml:space="preserve">PSU </w:t>
            </w:r>
            <w:r>
              <w:t>Module of Q'ty</w:t>
            </w:r>
          </w:p>
        </w:tc>
        <w:tc>
          <w:tcPr>
            <w:tcW w:type="dxa" w:w="2880"/>
          </w:tcPr>
          <w:p>
            <w:pPr/>
            <w:r>
              <w:t>W (Watt)</w:t>
            </w:r>
            <w:r>
              <w:t>W (</w:t>
            </w:r>
            <w:r>
              <w:t>W</w:t>
            </w:r>
            <w:r>
              <w:t>att)</w:t>
            </w:r>
          </w:p>
        </w:tc>
      </w:tr>
      <w:tr>
        <w:tc>
          <w:tcPr>
            <w:tcW w:type="dxa" w:w="2880"/>
          </w:tcPr>
          <w:p>
            <w:pPr/>
            <w:r>
              <w:t>Boot Up Mode (Max.)</w:t>
            </w:r>
            <w:r>
              <w:rPr>
                <w:color w:val="000000"/>
              </w:rPr>
              <w:t>Boot Up Mode</w:t>
            </w:r>
            <w:r>
              <w:rPr>
                <w:color w:val="000000"/>
              </w:rPr>
              <w:t xml:space="preserve"> </w:t>
            </w:r>
            <w:r>
              <w:rPr>
                <w:color w:val="000000"/>
              </w:rPr>
              <w:t>(M</w:t>
            </w:r>
            <w:r>
              <w:rPr>
                <w:color w:val="000000"/>
              </w:rPr>
              <w:t>ax.</w:t>
            </w:r>
            <w:r>
              <w:rPr>
                <w:color w:val="000000"/>
              </w:rPr>
              <w:t>)</w:t>
            </w:r>
          </w:p>
        </w:tc>
        <w:tc>
          <w:tcPr>
            <w:tcW w:type="dxa" w:w="2880"/>
          </w:tcPr>
          <w:p>
            <w:pPr/>
            <w:r>
              <w:t>Module*2</w:t>
            </w:r>
            <w:r>
              <w:rPr>
                <w:color w:val="000000"/>
              </w:rPr>
              <w:t>Module*2</w:t>
            </w:r>
          </w:p>
        </w:tc>
        <w:tc>
          <w:tcPr>
            <w:tcW w:type="dxa" w:w="2880"/>
          </w:tcPr>
          <w:p>
            <w:pPr/>
            <w:r>
              <w:t>961.4</w:t>
            </w:r>
            <w:r>
              <w:rPr>
                <w:color w:val="000000"/>
              </w:rPr>
              <w:t>961.4</w:t>
            </w:r>
          </w:p>
        </w:tc>
      </w:tr>
      <w:tr>
        <w:tc>
          <w:tcPr>
            <w:tcW w:type="dxa" w:w="2880"/>
          </w:tcPr>
          <w:p>
            <w:pPr/>
            <w:r>
              <w:t>Boot Up Mode (Max.)</w:t>
            </w:r>
            <w:r>
              <w:rPr>
                <w:color w:val="000000"/>
              </w:rPr>
              <w:t>Boot Up Mode</w:t>
            </w:r>
            <w:r>
              <w:rPr>
                <w:color w:val="000000"/>
              </w:rPr>
              <w:t xml:space="preserve"> </w:t>
            </w:r>
            <w:r>
              <w:rPr>
                <w:color w:val="000000"/>
              </w:rPr>
              <w:t>(M</w:t>
            </w:r>
            <w:r>
              <w:rPr>
                <w:color w:val="000000"/>
              </w:rPr>
              <w:t>ax.</w:t>
            </w:r>
            <w:r>
              <w:rPr>
                <w:color w:val="000000"/>
              </w:rPr>
              <w:t>)</w:t>
            </w:r>
          </w:p>
        </w:tc>
        <w:tc>
          <w:tcPr>
            <w:tcW w:type="dxa" w:w="2880"/>
          </w:tcPr>
          <w:p>
            <w:pPr/>
            <w:r>
              <w:t>Module*1(L)</w:t>
            </w:r>
            <w:r>
              <w:rPr>
                <w:color w:val="000000"/>
              </w:rPr>
              <w:t>Module*1(L)</w:t>
            </w:r>
          </w:p>
        </w:tc>
        <w:tc>
          <w:tcPr>
            <w:tcW w:type="dxa" w:w="2880"/>
          </w:tcPr>
          <w:p>
            <w:pPr/>
            <w:r>
              <w:t>954.8</w:t>
            </w:r>
            <w:r>
              <w:rPr>
                <w:color w:val="000000"/>
              </w:rPr>
              <w:t>954.8</w:t>
            </w:r>
          </w:p>
        </w:tc>
      </w:tr>
      <w:tr>
        <w:tc>
          <w:tcPr>
            <w:tcW w:type="dxa" w:w="2880"/>
          </w:tcPr>
          <w:p>
            <w:pPr/>
            <w:r>
              <w:t>Boot Up Mode (Max.)</w:t>
            </w:r>
            <w:r>
              <w:rPr>
                <w:color w:val="000000"/>
              </w:rPr>
              <w:t>Boot Up Mode</w:t>
            </w:r>
            <w:r>
              <w:rPr>
                <w:color w:val="000000"/>
              </w:rPr>
              <w:t xml:space="preserve"> </w:t>
            </w:r>
            <w:r>
              <w:rPr>
                <w:color w:val="000000"/>
              </w:rPr>
              <w:t>(M</w:t>
            </w:r>
            <w:r>
              <w:rPr>
                <w:color w:val="000000"/>
              </w:rPr>
              <w:t>ax.</w:t>
            </w:r>
            <w:r>
              <w:rPr>
                <w:color w:val="000000"/>
              </w:rPr>
              <w:t>)</w:t>
            </w:r>
          </w:p>
        </w:tc>
        <w:tc>
          <w:tcPr>
            <w:tcW w:type="dxa" w:w="2880"/>
          </w:tcPr>
          <w:p>
            <w:pPr/>
            <w:r>
              <w:t>Module*1(R)</w:t>
            </w:r>
            <w:r>
              <w:rPr>
                <w:color w:val="000000"/>
              </w:rPr>
              <w:t>Module*1(R)</w:t>
            </w:r>
          </w:p>
        </w:tc>
        <w:tc>
          <w:tcPr>
            <w:tcW w:type="dxa" w:w="2880"/>
          </w:tcPr>
          <w:p>
            <w:pPr/>
            <w:r>
              <w:t>873.4</w:t>
            </w:r>
            <w:r>
              <w:rPr>
                <w:color w:val="000000"/>
              </w:rPr>
              <w:t>873.4</w:t>
            </w:r>
          </w:p>
        </w:tc>
      </w:tr>
      <w:tr>
        <w:tc>
          <w:tcPr>
            <w:tcW w:type="dxa" w:w="2880"/>
          </w:tcPr>
          <w:p>
            <w:pPr/>
            <w:r>
              <w:t>Idle Mode</w:t>
            </w:r>
            <w:r>
              <w:rPr>
                <w:color w:val="000000"/>
              </w:rPr>
              <w:t>Idle Mode</w:t>
            </w:r>
          </w:p>
        </w:tc>
        <w:tc>
          <w:tcPr>
            <w:tcW w:type="dxa" w:w="2880"/>
          </w:tcPr>
          <w:p>
            <w:pPr/>
            <w:r>
              <w:t>Module*2</w:t>
            </w:r>
            <w:r>
              <w:rPr>
                <w:color w:val="000000"/>
              </w:rPr>
              <w:t>Module*2</w:t>
            </w:r>
          </w:p>
        </w:tc>
        <w:tc>
          <w:tcPr>
            <w:tcW w:type="dxa" w:w="2880"/>
          </w:tcPr>
          <w:p>
            <w:pPr/>
            <w:r>
              <w:t>776.6</w:t>
            </w:r>
            <w:r>
              <w:rPr>
                <w:color w:val="000000"/>
              </w:rPr>
              <w:t>776.6</w:t>
            </w:r>
          </w:p>
        </w:tc>
      </w:tr>
      <w:tr>
        <w:tc>
          <w:tcPr>
            <w:tcW w:type="dxa" w:w="2880"/>
          </w:tcPr>
          <w:p>
            <w:pPr/>
            <w:r>
              <w:t>Idle Mode</w:t>
            </w:r>
            <w:r>
              <w:rPr>
                <w:color w:val="000000"/>
              </w:rPr>
              <w:t>Idle Mode</w:t>
            </w:r>
          </w:p>
        </w:tc>
        <w:tc>
          <w:tcPr>
            <w:tcW w:type="dxa" w:w="2880"/>
          </w:tcPr>
          <w:p>
            <w:pPr/>
            <w:r>
              <w:t>Module*1(L)</w:t>
            </w:r>
            <w:r>
              <w:rPr>
                <w:color w:val="000000"/>
              </w:rPr>
              <w:t>Module*1(L)</w:t>
            </w:r>
          </w:p>
        </w:tc>
        <w:tc>
          <w:tcPr>
            <w:tcW w:type="dxa" w:w="2880"/>
          </w:tcPr>
          <w:p>
            <w:pPr/>
            <w:r>
              <w:t>770</w:t>
            </w:r>
            <w:r>
              <w:rPr>
                <w:color w:val="000000"/>
              </w:rPr>
              <w:t>770</w:t>
            </w:r>
          </w:p>
        </w:tc>
      </w:tr>
      <w:tr>
        <w:tc>
          <w:tcPr>
            <w:tcW w:type="dxa" w:w="2880"/>
          </w:tcPr>
          <w:p>
            <w:pPr/>
            <w:r>
              <w:t>Idle Mode</w:t>
            </w:r>
            <w:r>
              <w:rPr>
                <w:color w:val="000000"/>
              </w:rPr>
              <w:t>Idle Mode</w:t>
            </w:r>
          </w:p>
        </w:tc>
        <w:tc>
          <w:tcPr>
            <w:tcW w:type="dxa" w:w="2880"/>
          </w:tcPr>
          <w:p>
            <w:pPr/>
            <w:r>
              <w:t>Module*1(R)</w:t>
            </w:r>
            <w:r>
              <w:rPr>
                <w:color w:val="000000"/>
              </w:rPr>
              <w:t>Module*1(R)</w:t>
            </w:r>
          </w:p>
        </w:tc>
        <w:tc>
          <w:tcPr>
            <w:tcW w:type="dxa" w:w="2880"/>
          </w:tcPr>
          <w:p>
            <w:pPr/>
            <w:r>
              <w:t>772.2</w:t>
            </w:r>
            <w:r>
              <w:rPr>
                <w:color w:val="000000"/>
              </w:rPr>
              <w:t>772.2</w:t>
            </w:r>
          </w:p>
        </w:tc>
      </w:tr>
      <w:tr>
        <w:tc>
          <w:tcPr>
            <w:tcW w:type="dxa" w:w="2880"/>
          </w:tcPr>
          <w:p>
            <w:pPr/>
            <w:r>
              <w:t>Full Loading Mode:</w:t>
              <w:br/>
              <w:t>Iometer(Read 100%)</w:t>
            </w:r>
            <w:r>
              <w:rPr>
                <w:color w:val="000000"/>
              </w:rPr>
              <w:t>Full Loading Mode</w:t>
            </w:r>
            <w:r>
              <w:rPr>
                <w:color w:val="000000"/>
              </w:rPr>
              <w:t>:</w:t>
            </w:r>
          </w:p>
        </w:tc>
        <w:tc>
          <w:tcPr>
            <w:tcW w:type="dxa" w:w="2880"/>
          </w:tcPr>
          <w:p>
            <w:pPr/>
            <w:r>
              <w:t>Module*2</w:t>
            </w:r>
            <w:r>
              <w:rPr>
                <w:color w:val="000000"/>
              </w:rPr>
              <w:t>Module*2</w:t>
            </w:r>
          </w:p>
        </w:tc>
        <w:tc>
          <w:tcPr>
            <w:tcW w:type="dxa" w:w="2880"/>
          </w:tcPr>
          <w:p>
            <w:pPr/>
            <w:r>
              <w:t>941.6</w:t>
            </w:r>
            <w:r>
              <w:rPr>
                <w:color w:val="000000"/>
              </w:rPr>
              <w:t>941.6</w:t>
            </w:r>
          </w:p>
        </w:tc>
      </w:tr>
      <w:tr>
        <w:tc>
          <w:tcPr>
            <w:tcW w:type="dxa" w:w="2880"/>
          </w:tcPr>
          <w:p>
            <w:pPr/>
            <w:r>
              <w:t>Full Loading Mode:</w:t>
              <w:br/>
              <w:t>Iometer(Read 100%)</w:t>
            </w:r>
            <w:r>
              <w:rPr>
                <w:color w:val="000000"/>
              </w:rPr>
              <w:t>Full Loading Mode</w:t>
            </w:r>
            <w:r>
              <w:rPr>
                <w:color w:val="000000"/>
              </w:rPr>
              <w:t>:</w:t>
            </w:r>
          </w:p>
        </w:tc>
        <w:tc>
          <w:tcPr>
            <w:tcW w:type="dxa" w:w="2880"/>
          </w:tcPr>
          <w:p>
            <w:pPr/>
            <w:r>
              <w:t>Module*1(L)</w:t>
            </w:r>
            <w:r>
              <w:rPr>
                <w:color w:val="000000"/>
              </w:rPr>
              <w:t>Module*1(L)</w:t>
            </w:r>
          </w:p>
        </w:tc>
        <w:tc>
          <w:tcPr>
            <w:tcW w:type="dxa" w:w="2880"/>
          </w:tcPr>
          <w:p>
            <w:pPr/>
            <w:r>
              <w:t>946</w:t>
            </w:r>
            <w:r>
              <w:rPr>
                <w:color w:val="000000"/>
              </w:rPr>
              <w:t>946</w:t>
            </w:r>
          </w:p>
        </w:tc>
      </w:tr>
      <w:tr>
        <w:tc>
          <w:tcPr>
            <w:tcW w:type="dxa" w:w="2880"/>
          </w:tcPr>
          <w:p>
            <w:pPr/>
            <w:r>
              <w:t>Full Loading Mode:</w:t>
              <w:br/>
              <w:t>Iometer(Read 100%)</w:t>
            </w:r>
            <w:r>
              <w:rPr>
                <w:color w:val="000000"/>
              </w:rPr>
              <w:t>Full Loading Mode</w:t>
            </w:r>
            <w:r>
              <w:rPr>
                <w:color w:val="000000"/>
              </w:rPr>
              <w:t>:</w:t>
            </w:r>
          </w:p>
        </w:tc>
        <w:tc>
          <w:tcPr>
            <w:tcW w:type="dxa" w:w="2880"/>
          </w:tcPr>
          <w:p>
            <w:pPr/>
            <w:r>
              <w:t>Module*1(R)</w:t>
            </w:r>
            <w:r>
              <w:rPr>
                <w:color w:val="000000"/>
              </w:rPr>
              <w:t>Module*1(R)</w:t>
            </w:r>
          </w:p>
        </w:tc>
        <w:tc>
          <w:tcPr>
            <w:tcW w:type="dxa" w:w="2880"/>
          </w:tcPr>
          <w:p>
            <w:pPr/>
            <w:r>
              <w:t>948.2</w:t>
            </w:r>
            <w:r>
              <w:rPr>
                <w:color w:val="000000"/>
              </w:rPr>
              <w:t>948.2</w:t>
            </w:r>
          </w:p>
        </w:tc>
      </w:tr>
      <w:tr>
        <w:tc>
          <w:tcPr>
            <w:tcW w:type="dxa" w:w="2880"/>
          </w:tcPr>
          <w:p>
            <w:pPr/>
            <w:r>
              <w:t>Full Loading Mode:</w:t>
              <w:br/>
              <w:t>Iometer(Write 100%)</w:t>
            </w:r>
            <w:r>
              <w:rPr>
                <w:color w:val="000000"/>
              </w:rPr>
              <w:t>Full Loading Mode</w:t>
            </w:r>
            <w:r>
              <w:rPr>
                <w:color w:val="000000"/>
              </w:rPr>
              <w:t>:</w:t>
            </w:r>
          </w:p>
        </w:tc>
        <w:tc>
          <w:tcPr>
            <w:tcW w:type="dxa" w:w="2880"/>
          </w:tcPr>
          <w:p>
            <w:pPr/>
            <w:r>
              <w:t>Module*2</w:t>
            </w:r>
            <w:r>
              <w:rPr>
                <w:color w:val="000000"/>
              </w:rPr>
              <w:t>Module*2</w:t>
            </w:r>
          </w:p>
        </w:tc>
        <w:tc>
          <w:tcPr>
            <w:tcW w:type="dxa" w:w="2880"/>
          </w:tcPr>
          <w:p>
            <w:pPr/>
            <w:r>
              <w:t>858</w:t>
            </w:r>
            <w:r>
              <w:rPr>
                <w:color w:val="000000"/>
              </w:rPr>
              <w:t>858</w:t>
            </w:r>
          </w:p>
        </w:tc>
      </w:tr>
      <w:tr>
        <w:tc>
          <w:tcPr>
            <w:tcW w:type="dxa" w:w="2880"/>
          </w:tcPr>
          <w:p>
            <w:pPr/>
            <w:r>
              <w:t>Full Loading Mode:</w:t>
              <w:br/>
              <w:t>Iometer(Write 100%)</w:t>
            </w:r>
            <w:r>
              <w:rPr>
                <w:color w:val="000000"/>
              </w:rPr>
              <w:t>Full Loading Mode</w:t>
            </w:r>
            <w:r>
              <w:rPr>
                <w:color w:val="000000"/>
              </w:rPr>
              <w:t>:</w:t>
            </w:r>
          </w:p>
        </w:tc>
        <w:tc>
          <w:tcPr>
            <w:tcW w:type="dxa" w:w="2880"/>
          </w:tcPr>
          <w:p>
            <w:pPr/>
            <w:r>
              <w:t>Module*1(L)</w:t>
            </w:r>
            <w:r>
              <w:rPr>
                <w:color w:val="000000"/>
              </w:rPr>
              <w:t>Module*1(L)</w:t>
            </w:r>
          </w:p>
        </w:tc>
        <w:tc>
          <w:tcPr>
            <w:tcW w:type="dxa" w:w="2880"/>
          </w:tcPr>
          <w:p>
            <w:pPr/>
            <w:r>
              <w:t>858</w:t>
            </w:r>
            <w:r>
              <w:rPr>
                <w:color w:val="000000"/>
              </w:rPr>
              <w:t>858</w:t>
            </w:r>
          </w:p>
        </w:tc>
      </w:tr>
      <w:tr>
        <w:tc>
          <w:tcPr>
            <w:tcW w:type="dxa" w:w="2880"/>
          </w:tcPr>
          <w:p>
            <w:pPr/>
            <w:r>
              <w:t>Full Loading Mode:</w:t>
              <w:br/>
              <w:t>Iometer(Write 100%)</w:t>
            </w:r>
            <w:r>
              <w:rPr>
                <w:color w:val="000000"/>
              </w:rPr>
              <w:t>Full Loading Mode</w:t>
            </w:r>
            <w:r>
              <w:rPr>
                <w:color w:val="000000"/>
              </w:rPr>
              <w:t>:</w:t>
            </w:r>
          </w:p>
        </w:tc>
        <w:tc>
          <w:tcPr>
            <w:tcW w:type="dxa" w:w="2880"/>
          </w:tcPr>
          <w:p>
            <w:pPr/>
            <w:r>
              <w:t>Module*1(R)</w:t>
            </w:r>
            <w:r>
              <w:rPr>
                <w:color w:val="000000"/>
              </w:rPr>
              <w:t>Module*1(R)</w:t>
            </w:r>
          </w:p>
        </w:tc>
        <w:tc>
          <w:tcPr>
            <w:tcW w:type="dxa" w:w="2880"/>
          </w:tcPr>
          <w:p>
            <w:pPr/>
            <w:r>
              <w:t>855.8</w:t>
            </w:r>
            <w:r>
              <w:rPr>
                <w:color w:val="000000"/>
              </w:rPr>
              <w:t>855.8</w:t>
            </w:r>
          </w:p>
        </w:tc>
      </w:tr>
      <w:tr>
        <w:tc>
          <w:tcPr>
            <w:tcW w:type="dxa" w:w="2880"/>
          </w:tcPr>
          <w:p>
            <w:pPr/>
            <w:r>
              <w:t>Without HDD/SSD Devices</w:t>
            </w:r>
            <w:r>
              <w:rPr>
                <w:color w:val="000000"/>
              </w:rPr>
              <w:t>Without</w:t>
            </w:r>
            <w:r>
              <w:rPr>
                <w:color w:val="000000"/>
              </w:rPr>
              <w:t xml:space="preserve"> HDD</w:t>
            </w:r>
            <w:r>
              <w:rPr>
                <w:color w:val="000000"/>
              </w:rPr>
              <w:t>/SSD</w:t>
            </w:r>
            <w:r>
              <w:rPr>
                <w:color w:val="000000"/>
              </w:rPr>
              <w:t xml:space="preserve"> Device</w:t>
            </w:r>
            <w:r>
              <w:rPr>
                <w:color w:val="000000"/>
              </w:rPr>
              <w:t>s</w:t>
            </w:r>
          </w:p>
        </w:tc>
        <w:tc>
          <w:tcPr>
            <w:tcW w:type="dxa" w:w="2880"/>
          </w:tcPr>
          <w:p>
            <w:pPr/>
            <w:r>
              <w:t>Module*2</w:t>
            </w:r>
            <w:r>
              <w:rPr>
                <w:color w:val="000000"/>
              </w:rPr>
              <w:t>Module*2</w:t>
            </w:r>
          </w:p>
        </w:tc>
        <w:tc>
          <w:tcPr>
            <w:tcW w:type="dxa" w:w="2880"/>
          </w:tcPr>
          <w:p>
            <w:pPr/>
            <w:r>
              <w:t>281.6</w:t>
            </w:r>
            <w:r>
              <w:rPr>
                <w:color w:val="000000"/>
              </w:rPr>
              <w:t>281.6</w:t>
            </w:r>
          </w:p>
        </w:tc>
      </w:tr>
      <w:tr>
        <w:tc>
          <w:tcPr>
            <w:tcW w:type="dxa" w:w="2880"/>
          </w:tcPr>
          <w:p>
            <w:pPr/>
            <w:r>
              <w:t>Without HDD/SSD Devices</w:t>
            </w:r>
            <w:r>
              <w:rPr>
                <w:color w:val="000000"/>
              </w:rPr>
              <w:t>Without</w:t>
            </w:r>
            <w:r>
              <w:rPr>
                <w:color w:val="000000"/>
              </w:rPr>
              <w:t xml:space="preserve"> HDD</w:t>
            </w:r>
            <w:r>
              <w:rPr>
                <w:color w:val="000000"/>
              </w:rPr>
              <w:t>/SSD</w:t>
            </w:r>
            <w:r>
              <w:rPr>
                <w:color w:val="000000"/>
              </w:rPr>
              <w:t xml:space="preserve"> Device</w:t>
            </w:r>
            <w:r>
              <w:rPr>
                <w:color w:val="000000"/>
              </w:rPr>
              <w:t>s</w:t>
            </w:r>
          </w:p>
        </w:tc>
        <w:tc>
          <w:tcPr>
            <w:tcW w:type="dxa" w:w="2880"/>
          </w:tcPr>
          <w:p>
            <w:pPr/>
            <w:r>
              <w:t>Module*1(L)</w:t>
            </w:r>
            <w:r>
              <w:rPr>
                <w:color w:val="000000"/>
              </w:rPr>
              <w:t>Module*1(L)</w:t>
            </w:r>
          </w:p>
        </w:tc>
        <w:tc>
          <w:tcPr>
            <w:tcW w:type="dxa" w:w="2880"/>
          </w:tcPr>
          <w:p>
            <w:pPr/>
            <w:r>
              <w:t>275</w:t>
            </w:r>
            <w:r>
              <w:rPr>
                <w:color w:val="000000"/>
              </w:rPr>
              <w:t>275</w:t>
            </w:r>
          </w:p>
        </w:tc>
      </w:tr>
      <w:tr>
        <w:tc>
          <w:tcPr>
            <w:tcW w:type="dxa" w:w="2880"/>
          </w:tcPr>
          <w:p>
            <w:pPr/>
            <w:r>
              <w:t>Without HDD/SSD Devices</w:t>
            </w:r>
            <w:r>
              <w:rPr>
                <w:color w:val="000000"/>
              </w:rPr>
              <w:t>Without</w:t>
            </w:r>
            <w:r>
              <w:rPr>
                <w:color w:val="000000"/>
              </w:rPr>
              <w:t xml:space="preserve"> HDD</w:t>
            </w:r>
            <w:r>
              <w:rPr>
                <w:color w:val="000000"/>
              </w:rPr>
              <w:t>/SSD</w:t>
            </w:r>
            <w:r>
              <w:rPr>
                <w:color w:val="000000"/>
              </w:rPr>
              <w:t xml:space="preserve"> Device</w:t>
            </w:r>
            <w:r>
              <w:rPr>
                <w:color w:val="000000"/>
              </w:rPr>
              <w:t>s</w:t>
            </w:r>
          </w:p>
        </w:tc>
        <w:tc>
          <w:tcPr>
            <w:tcW w:type="dxa" w:w="2880"/>
          </w:tcPr>
          <w:p>
            <w:pPr/>
            <w:r>
              <w:t>Module*1(R)</w:t>
            </w:r>
            <w:r>
              <w:rPr>
                <w:color w:val="000000"/>
              </w:rPr>
              <w:t>Module*1(R)</w:t>
            </w:r>
          </w:p>
        </w:tc>
        <w:tc>
          <w:tcPr>
            <w:tcW w:type="dxa" w:w="2880"/>
          </w:tcPr>
          <w:p>
            <w:pPr/>
            <w:r>
              <w:t>275</w:t>
            </w:r>
            <w:r>
              <w:rPr>
                <w:color w:val="000000"/>
              </w:rPr>
              <w:t>275</w:t>
            </w:r>
          </w:p>
        </w:tc>
      </w:tr>
    </w:tbl>
    <w:tbl>
      <w:tblPr>
        <w:tblW w:type="auto" w:w="0"/>
        <w:tblLook w:firstColumn="1" w:firstRow="1" w:lastColumn="0" w:lastRow="0" w:noHBand="0" w:noVBand="1" w:val="04A0"/>
      </w:tblPr>
      <w:tblGrid>
        <w:gridCol w:w="2880"/>
        <w:gridCol w:w="2880"/>
        <w:gridCol w:w="2880"/>
      </w:tblGrid>
      <w:tr>
        <w:tc>
          <w:tcPr>
            <w:tcW w:type="dxa" w:w="2880"/>
          </w:tcPr>
          <w:p>
            <w:pPr>
              <w:pStyle w:val="Heading1"/>
            </w:pPr>
            <w:r>
              <w:t>8. Summary</w:t>
            </w:r>
            <w:r>
              <w:rPr>
                <w:rFonts w:ascii="Calibri" w:hAnsi="Calibri"/>
                <w:sz w:val="32"/>
              </w:rPr>
              <w:t>8</w:t>
            </w:r>
            <w:r>
              <w:rPr>
                <w:rFonts w:ascii="Calibri" w:hAnsi="Calibri"/>
                <w:sz w:val="32"/>
              </w:rPr>
              <w:t>. Summary</w:t>
            </w:r>
          </w:p>
        </w:tc>
        <w:tc>
          <w:tcPr>
            <w:tcW w:type="dxa" w:w="2880"/>
          </w:tcPr>
          <w:p>
            <w:pPr>
              <w:pStyle w:val="Heading1"/>
            </w:pPr>
            <w:r>
              <w:t>8. Summary</w:t>
            </w:r>
            <w:r>
              <w:rPr>
                <w:rFonts w:ascii="Calibri" w:hAnsi="Calibri"/>
                <w:sz w:val="32"/>
              </w:rPr>
              <w:t>8</w:t>
            </w:r>
            <w:r>
              <w:rPr>
                <w:rFonts w:ascii="Calibri" w:hAnsi="Calibri"/>
                <w:sz w:val="32"/>
              </w:rPr>
              <w:t>. Summary</w:t>
            </w:r>
          </w:p>
        </w:tc>
        <w:tc>
          <w:tcPr>
            <w:tcW w:type="dxa" w:w="2880"/>
          </w:tcPr>
          <w:p>
            <w:pPr>
              <w:pStyle w:val="Heading1"/>
            </w:pPr>
            <w:r>
              <w:t>8. Summary</w:t>
            </w:r>
            <w:r>
              <w:rPr>
                <w:rFonts w:ascii="Calibri" w:hAnsi="Calibri"/>
                <w:sz w:val="32"/>
              </w:rPr>
              <w:t>8</w:t>
            </w:r>
            <w:r>
              <w:rPr>
                <w:rFonts w:ascii="Calibri" w:hAnsi="Calibri"/>
                <w:sz w:val="32"/>
              </w:rPr>
              <w:t>. Summary</w:t>
            </w:r>
          </w:p>
        </w:tc>
      </w:tr>
      <w:tr>
        <w:tc>
          <w:tcPr>
            <w:tcW w:type="dxa" w:w="2880"/>
          </w:tcPr>
          <w:p>
            <w:pPr>
              <w:pStyle w:val="BodyText"/>
            </w:pPr>
            <w:r>
              <w:t>Item</w:t>
            </w:r>
            <w:r>
              <w:rPr>
                <w:b/>
                <w:color w:val="313131"/>
                <w:sz w:val="24"/>
              </w:rPr>
              <w:t>Item</w:t>
            </w:r>
          </w:p>
        </w:tc>
        <w:tc>
          <w:tcPr>
            <w:tcW w:type="dxa" w:w="2880"/>
          </w:tcPr>
          <w:p>
            <w:pPr>
              <w:pStyle w:val="BodyText"/>
            </w:pPr>
            <w:r>
              <w:t>Descriptions</w:t>
            </w:r>
            <w:r>
              <w:rPr>
                <w:b/>
                <w:color w:val="313131"/>
                <w:sz w:val="24"/>
              </w:rPr>
              <w:t>Descriptions</w:t>
            </w:r>
          </w:p>
        </w:tc>
        <w:tc>
          <w:tcPr>
            <w:tcW w:type="dxa" w:w="2880"/>
          </w:tcPr>
          <w:p>
            <w:pPr>
              <w:pStyle w:val="BodyText"/>
            </w:pPr>
            <w:r>
              <w:t>Result</w:t>
            </w:r>
            <w:r>
              <w:rPr>
                <w:b/>
                <w:color w:val="313131"/>
                <w:sz w:val="24"/>
              </w:rPr>
              <w:t>Result</w:t>
            </w:r>
          </w:p>
        </w:tc>
      </w:tr>
      <w:tr>
        <w:tc>
          <w:tcPr>
            <w:tcW w:type="dxa" w:w="2880"/>
          </w:tcPr>
          <w:p>
            <w:pPr/>
            <w:r>
              <w:t>Redundant Power Module</w:t>
            </w:r>
            <w:r>
              <w:t>Redundant Power Module</w:t>
            </w:r>
          </w:p>
        </w:tc>
        <w:tc>
          <w:tcPr>
            <w:tcW w:type="dxa" w:w="2880"/>
          </w:tcPr>
          <w:p>
            <w:pPr/>
            <w:r>
              <w:t>Hot-swap PSU under 'power on' state, check fail LED, beeper, and console status that can work properly.</w:t>
            </w:r>
            <w:r>
              <w:t xml:space="preserve">Hot-swap PSU under 'power on' state, check fail </w:t>
            </w:r>
            <w:r>
              <w:t>LED</w:t>
            </w:r>
            <w:r>
              <w:t>, beeper, and console status that can work properly.</w:t>
            </w:r>
          </w:p>
        </w:tc>
        <w:tc>
          <w:tcPr>
            <w:tcW w:type="dxa" w:w="2880"/>
          </w:tcPr>
          <w:p>
            <w:pPr/>
            <w:r/>
          </w:p>
        </w:tc>
      </w:tr>
      <w:tr>
        <w:tc>
          <w:tcPr>
            <w:tcW w:type="dxa" w:w="2880"/>
          </w:tcPr>
          <w:p>
            <w:pPr/>
            <w:r>
              <w:t>Redundant Power Module</w:t>
            </w:r>
            <w:r>
              <w:t>Redundant Power Module</w:t>
            </w:r>
          </w:p>
        </w:tc>
        <w:tc>
          <w:tcPr>
            <w:tcW w:type="dxa" w:w="2880"/>
          </w:tcPr>
          <w:p>
            <w:pPr/>
            <w:r>
              <w:t>Power cord interrupt, check fail led, beeper, and console status that can work properly.</w:t>
            </w:r>
            <w:r>
              <w:t>Power cord interrupt, check fail led, beeper, and console status that can work properly.</w:t>
            </w:r>
          </w:p>
        </w:tc>
        <w:tc>
          <w:tcPr>
            <w:tcW w:type="dxa" w:w="2880"/>
          </w:tcPr>
          <w:p>
            <w:pPr/>
            <w:r/>
          </w:p>
        </w:tc>
      </w:tr>
      <w:tr>
        <w:tc>
          <w:tcPr>
            <w:tcW w:type="dxa" w:w="2880"/>
          </w:tcPr>
          <w:p>
            <w:pPr/>
            <w:r>
              <w:t>Redundant Power Module</w:t>
            </w:r>
            <w:r>
              <w:t>Redundant Power Module</w:t>
            </w:r>
          </w:p>
        </w:tc>
        <w:tc>
          <w:tcPr>
            <w:tcW w:type="dxa" w:w="2880"/>
          </w:tcPr>
          <w:p>
            <w:pPr/>
            <w:r>
              <w:t>PSU status under GUI that can work properly.</w:t>
            </w:r>
            <w:r>
              <w:t>PSU status under GUI that can work properly.</w:t>
            </w:r>
          </w:p>
        </w:tc>
        <w:tc>
          <w:tcPr>
            <w:tcW w:type="dxa" w:w="2880"/>
          </w:tcPr>
          <w:p>
            <w:pPr/>
            <w:r/>
          </w:p>
        </w:tc>
      </w:tr>
      <w:tr>
        <w:tc>
          <w:tcPr>
            <w:tcW w:type="dxa" w:w="2880"/>
          </w:tcPr>
          <w:p>
            <w:pPr/>
            <w:r>
              <w:t>Redundant Power Module</w:t>
            </w:r>
            <w:r>
              <w:t>Redundant Power Module</w:t>
            </w:r>
          </w:p>
        </w:tc>
        <w:tc>
          <w:tcPr>
            <w:tcW w:type="dxa" w:w="2880"/>
          </w:tcPr>
          <w:p>
            <w:pPr/>
            <w:r>
              <w:t>PSU status under console that can work properly.</w:t>
            </w:r>
            <w:r>
              <w:t>PSU status under console that can work properly.</w:t>
            </w:r>
          </w:p>
        </w:tc>
        <w:tc>
          <w:tcPr>
            <w:tcW w:type="dxa" w:w="2880"/>
          </w:tcPr>
          <w:p>
            <w:pPr/>
            <w:r/>
          </w:p>
        </w:tc>
      </w:tr>
      <w:tr>
        <w:tc>
          <w:tcPr>
            <w:tcW w:type="dxa" w:w="2880"/>
          </w:tcPr>
          <w:p>
            <w:pPr/>
            <w:r>
              <w:t>System Fan</w:t>
            </w:r>
            <w:r>
              <w:t>System Fan</w:t>
            </w:r>
          </w:p>
        </w:tc>
        <w:tc>
          <w:tcPr>
            <w:tcW w:type="dxa" w:w="2880"/>
          </w:tcPr>
          <w:p>
            <w:pPr/>
            <w:r>
              <w:t>Remove the fan ten times, check fail led, GUI, and console status that can work properly.</w:t>
            </w:r>
            <w:r>
              <w:t>Remove the fan ten times, check fail led, GUI, and console status that can work properly.</w:t>
            </w:r>
          </w:p>
        </w:tc>
        <w:tc>
          <w:tcPr>
            <w:tcW w:type="dxa" w:w="2880"/>
          </w:tcPr>
          <w:p>
            <w:pPr/>
            <w:r/>
          </w:p>
        </w:tc>
      </w:tr>
      <w:tr>
        <w:tc>
          <w:tcPr>
            <w:tcW w:type="dxa" w:w="2880"/>
          </w:tcPr>
          <w:p>
            <w:pPr/>
            <w:r>
              <w:t>System Fan</w:t>
            </w:r>
            <w:r>
              <w:t>System Fan</w:t>
            </w:r>
          </w:p>
        </w:tc>
        <w:tc>
          <w:tcPr>
            <w:tcW w:type="dxa" w:w="2880"/>
          </w:tcPr>
          <w:p>
            <w:pPr/>
            <w:r>
              <w:t>Fan status under GUI that can work properly.</w:t>
            </w:r>
            <w:r>
              <w:t>Fan status under GUI that can work properly.</w:t>
            </w:r>
          </w:p>
        </w:tc>
        <w:tc>
          <w:tcPr>
            <w:tcW w:type="dxa" w:w="2880"/>
          </w:tcPr>
          <w:p>
            <w:pPr/>
            <w:r/>
          </w:p>
        </w:tc>
      </w:tr>
      <w:tr>
        <w:tc>
          <w:tcPr>
            <w:tcW w:type="dxa" w:w="2880"/>
          </w:tcPr>
          <w:p>
            <w:pPr/>
            <w:r>
              <w:t>System Fan</w:t>
            </w:r>
            <w:r>
              <w:t>System Fan</w:t>
            </w:r>
          </w:p>
        </w:tc>
        <w:tc>
          <w:tcPr>
            <w:tcW w:type="dxa" w:w="2880"/>
          </w:tcPr>
          <w:p>
            <w:pPr/>
            <w:r>
              <w:t>Fan status under console that can work properly.</w:t>
            </w:r>
            <w:r>
              <w:t>Fan status under console that can work properly.</w:t>
            </w:r>
          </w:p>
        </w:tc>
        <w:tc>
          <w:tcPr>
            <w:tcW w:type="dxa" w:w="2880"/>
          </w:tcPr>
          <w:p>
            <w:pPr/>
            <w:r/>
          </w:p>
        </w:tc>
      </w:tr>
      <w:tr>
        <w:tc>
          <w:tcPr>
            <w:tcW w:type="dxa" w:w="2880"/>
          </w:tcPr>
          <w:p>
            <w:pPr/>
            <w:r>
              <w:t>System Fan</w:t>
            </w:r>
            <w:r>
              <w:t>System Fan</w:t>
            </w:r>
          </w:p>
        </w:tc>
        <w:tc>
          <w:tcPr>
            <w:tcW w:type="dxa" w:w="2880"/>
          </w:tcPr>
          <w:p>
            <w:pPr/>
            <w:r>
              <w:t>For Smart Fan feature, if temperature upgrade, the rotational speed of fan was increased (depend on spec.) that can work properly.</w:t>
            </w:r>
            <w:r>
              <w:t>For Smart Fan feature, if temperature upgrade, the rotational speed of fan was increased (depend on spec.) that can work properly.</w:t>
            </w:r>
          </w:p>
        </w:tc>
        <w:tc>
          <w:tcPr>
            <w:tcW w:type="dxa" w:w="2880"/>
          </w:tcPr>
          <w:p>
            <w:pPr/>
            <w:r/>
          </w:p>
        </w:tc>
      </w:tr>
      <w:tr>
        <w:tc>
          <w:tcPr>
            <w:tcW w:type="dxa" w:w="2880"/>
          </w:tcPr>
          <w:p>
            <w:pPr/>
            <w:r>
              <w:t>Expander</w:t>
            </w:r>
            <w:r>
              <w:t>Expander</w:t>
            </w:r>
          </w:p>
        </w:tc>
        <w:tc>
          <w:tcPr>
            <w:tcW w:type="dxa" w:w="2880"/>
          </w:tcPr>
          <w:p>
            <w:pPr/>
            <w:r>
              <w:t>Check PHY state and negotiated link speed; confirm the PHY contents with actual HDD configuration are correct.</w:t>
            </w:r>
            <w:r>
              <w:t xml:space="preserve">Check PHY state and negotiated link </w:t>
            </w:r>
            <w:r>
              <w:t>speed;</w:t>
            </w:r>
            <w:r>
              <w:t xml:space="preserve"> confirm the PHY contents with actual HDD configuration are correct.</w:t>
            </w:r>
          </w:p>
        </w:tc>
        <w:tc>
          <w:tcPr>
            <w:tcW w:type="dxa" w:w="2880"/>
          </w:tcPr>
          <w:p>
            <w:pPr/>
            <w:r/>
          </w:p>
        </w:tc>
      </w:tr>
      <w:tr>
        <w:tc>
          <w:tcPr>
            <w:tcW w:type="dxa" w:w="2880"/>
          </w:tcPr>
          <w:p>
            <w:pPr/>
            <w:r>
              <w:t>Expander</w:t>
            </w:r>
            <w:r>
              <w:t>Expander</w:t>
            </w:r>
          </w:p>
        </w:tc>
        <w:tc>
          <w:tcPr>
            <w:tcW w:type="dxa" w:w="2880"/>
          </w:tcPr>
          <w:p>
            <w:pPr/>
            <w:r>
              <w:t>Up connector is correct with substrate type.</w:t>
            </w:r>
            <w:r>
              <w:t>Up connector is correct with substrate type.</w:t>
            </w:r>
          </w:p>
        </w:tc>
        <w:tc>
          <w:tcPr>
            <w:tcW w:type="dxa" w:w="2880"/>
          </w:tcPr>
          <w:p>
            <w:pPr/>
            <w:r/>
          </w:p>
        </w:tc>
      </w:tr>
      <w:tr>
        <w:tc>
          <w:tcPr>
            <w:tcW w:type="dxa" w:w="2880"/>
          </w:tcPr>
          <w:p>
            <w:pPr/>
            <w:r>
              <w:t>Expander</w:t>
            </w:r>
            <w:r>
              <w:t>Expander</w:t>
            </w:r>
          </w:p>
        </w:tc>
        <w:tc>
          <w:tcPr>
            <w:tcW w:type="dxa" w:w="2880"/>
          </w:tcPr>
          <w:p>
            <w:pPr/>
            <w:r>
              <w:t>Down connectors were correct with table type.</w:t>
            </w:r>
            <w:r>
              <w:t>Down connectors were correct with table type.</w:t>
            </w:r>
          </w:p>
        </w:tc>
        <w:tc>
          <w:tcPr>
            <w:tcW w:type="dxa" w:w="2880"/>
          </w:tcPr>
          <w:p>
            <w:pPr/>
            <w:r/>
          </w:p>
        </w:tc>
      </w:tr>
      <w:tr>
        <w:tc>
          <w:tcPr>
            <w:tcW w:type="dxa" w:w="2880"/>
          </w:tcPr>
          <w:p>
            <w:pPr/>
            <w:r>
              <w:t>Burn-in Test</w:t>
            </w:r>
            <w:r>
              <w:t>Burn-in Test</w:t>
            </w:r>
          </w:p>
        </w:tc>
        <w:tc>
          <w:tcPr>
            <w:tcW w:type="dxa" w:w="2880"/>
          </w:tcPr>
          <w:p>
            <w:pPr/>
            <w:r>
              <w:t>Adjust conf. to 100% read (in Iometer); the function can work properly after burn-in test.</w:t>
            </w:r>
            <w:r>
              <w:t>Adjust conf. to 100% read (in Iometer)</w:t>
            </w:r>
            <w:r>
              <w:t>;</w:t>
            </w:r>
            <w:r>
              <w:t xml:space="preserve"> the function can work properly after burn-in test.</w:t>
            </w:r>
          </w:p>
        </w:tc>
        <w:tc>
          <w:tcPr>
            <w:tcW w:type="dxa" w:w="2880"/>
          </w:tcPr>
          <w:p>
            <w:pPr/>
            <w:r/>
          </w:p>
        </w:tc>
      </w:tr>
      <w:tr>
        <w:tc>
          <w:tcPr>
            <w:tcW w:type="dxa" w:w="2880"/>
          </w:tcPr>
          <w:p>
            <w:pPr/>
            <w:r>
              <w:t>Burn-in Test</w:t>
            </w:r>
            <w:r>
              <w:t>Burn-in Test</w:t>
            </w:r>
          </w:p>
        </w:tc>
        <w:tc>
          <w:tcPr>
            <w:tcW w:type="dxa" w:w="2880"/>
          </w:tcPr>
          <w:p>
            <w:pPr/>
            <w:r>
              <w:t>Adjust conf. to 100% write (in Iometer); the function can work properly after burn-in test.</w:t>
            </w:r>
            <w:r>
              <w:t>Adjust conf. to 100% write (in Iometer)</w:t>
            </w:r>
            <w:r>
              <w:t>;</w:t>
            </w:r>
            <w:r>
              <w:t xml:space="preserve"> the function can work properly after burn-in test.</w:t>
            </w:r>
          </w:p>
        </w:tc>
        <w:tc>
          <w:tcPr>
            <w:tcW w:type="dxa" w:w="2880"/>
          </w:tcPr>
          <w:p>
            <w:pPr/>
            <w:r/>
          </w:p>
        </w:tc>
      </w:tr>
      <w:tr>
        <w:tc>
          <w:tcPr>
            <w:tcW w:type="dxa" w:w="2880"/>
          </w:tcPr>
          <w:p>
            <w:pPr/>
            <w:r>
              <w:t>LED Function</w:t>
            </w:r>
            <w:r>
              <w:t>LED Function</w:t>
            </w:r>
          </w:p>
        </w:tc>
        <w:tc>
          <w:tcPr>
            <w:tcW w:type="dxa" w:w="2880"/>
          </w:tcPr>
          <w:p>
            <w:pPr/>
            <w:r>
              <w:t>Power LED blue, support enclosure ID that can display as spec. defined.</w:t>
            </w:r>
            <w:r>
              <w:t xml:space="preserve">Power LED blue, support enclosure </w:t>
            </w:r>
            <w:r>
              <w:t>ID that</w:t>
            </w:r>
            <w:r>
              <w:t xml:space="preserve"> can display as spec. defined.</w:t>
            </w:r>
          </w:p>
        </w:tc>
        <w:tc>
          <w:tcPr>
            <w:tcW w:type="dxa" w:w="2880"/>
          </w:tcPr>
          <w:p>
            <w:pPr/>
            <w:r/>
          </w:p>
        </w:tc>
      </w:tr>
      <w:tr>
        <w:tc>
          <w:tcPr>
            <w:tcW w:type="dxa" w:w="2880"/>
          </w:tcPr>
          <w:p>
            <w:pPr/>
            <w:r>
              <w:t>LED Function</w:t>
            </w:r>
            <w:r>
              <w:t>LED Function</w:t>
            </w:r>
          </w:p>
        </w:tc>
        <w:tc>
          <w:tcPr>
            <w:tcW w:type="dxa" w:w="2880"/>
          </w:tcPr>
          <w:p>
            <w:pPr/>
            <w:r>
              <w:t>PSU alarm LED that can display as spec. defined.</w:t>
            </w:r>
            <w:r>
              <w:t xml:space="preserve">PSU </w:t>
            </w:r>
            <w:r>
              <w:t>alarm LED that</w:t>
            </w:r>
            <w:r>
              <w:t xml:space="preserve"> can display as spec. defined.</w:t>
            </w:r>
          </w:p>
        </w:tc>
        <w:tc>
          <w:tcPr>
            <w:tcW w:type="dxa" w:w="2880"/>
          </w:tcPr>
          <w:p>
            <w:pPr/>
            <w:r/>
          </w:p>
        </w:tc>
      </w:tr>
      <w:tr>
        <w:tc>
          <w:tcPr>
            <w:tcW w:type="dxa" w:w="2880"/>
          </w:tcPr>
          <w:p>
            <w:pPr/>
            <w:r>
              <w:t>LED Function</w:t>
            </w:r>
            <w:r>
              <w:t>LED Function</w:t>
            </w:r>
          </w:p>
        </w:tc>
        <w:tc>
          <w:tcPr>
            <w:tcW w:type="dxa" w:w="2880"/>
          </w:tcPr>
          <w:p>
            <w:pPr/>
            <w:r>
              <w:t>Temperature LED Red, that can display as spec. defined.</w:t>
            </w:r>
            <w:r>
              <w:t>Temperature LED Red, that can display as spec. defined.</w:t>
            </w:r>
          </w:p>
        </w:tc>
        <w:tc>
          <w:tcPr>
            <w:tcW w:type="dxa" w:w="2880"/>
          </w:tcPr>
          <w:p>
            <w:pPr/>
            <w:r/>
          </w:p>
        </w:tc>
      </w:tr>
      <w:tr>
        <w:tc>
          <w:tcPr>
            <w:tcW w:type="dxa" w:w="2880"/>
          </w:tcPr>
          <w:p>
            <w:pPr/>
            <w:r>
              <w:t>LED Function</w:t>
            </w:r>
            <w:r>
              <w:t>LED Function</w:t>
            </w:r>
          </w:p>
        </w:tc>
        <w:tc>
          <w:tcPr>
            <w:tcW w:type="dxa" w:w="2880"/>
          </w:tcPr>
          <w:p>
            <w:pPr/>
            <w:r>
              <w:t>FAN failed LED Red that can display as spec. defined.</w:t>
            </w:r>
            <w:r>
              <w:t>F</w:t>
            </w:r>
            <w:r>
              <w:t>AN</w:t>
            </w:r>
            <w:r>
              <w:t xml:space="preserve"> fail</w:t>
            </w:r>
            <w:r>
              <w:t>ed</w:t>
            </w:r>
            <w:r>
              <w:t xml:space="preserve"> LED Red that can display as spec. defined.</w:t>
            </w:r>
          </w:p>
        </w:tc>
        <w:tc>
          <w:tcPr>
            <w:tcW w:type="dxa" w:w="2880"/>
          </w:tcPr>
          <w:p>
            <w:pPr/>
            <w:r/>
          </w:p>
        </w:tc>
      </w:tr>
      <w:tr>
        <w:tc>
          <w:tcPr>
            <w:tcW w:type="dxa" w:w="2880"/>
          </w:tcPr>
          <w:p>
            <w:pPr/>
            <w:r>
              <w:t>LED Function</w:t>
            </w:r>
            <w:r>
              <w:t>LED Function</w:t>
            </w:r>
          </w:p>
        </w:tc>
        <w:tc>
          <w:tcPr>
            <w:tcW w:type="dxa" w:w="2880"/>
          </w:tcPr>
          <w:p>
            <w:pPr/>
            <w:r>
              <w:t>HDD failed LED that can display as spec. defined.</w:t>
            </w:r>
            <w:r>
              <w:t xml:space="preserve">HDD failed </w:t>
            </w:r>
            <w:r>
              <w:t>LED that</w:t>
            </w:r>
            <w:r>
              <w:t xml:space="preserve"> can display as spec. defined.</w:t>
            </w:r>
          </w:p>
        </w:tc>
        <w:tc>
          <w:tcPr>
            <w:tcW w:type="dxa" w:w="2880"/>
          </w:tcPr>
          <w:p>
            <w:pPr/>
            <w:r/>
          </w:p>
        </w:tc>
      </w:tr>
      <w:tr>
        <w:tc>
          <w:tcPr>
            <w:tcW w:type="dxa" w:w="2880"/>
          </w:tcPr>
          <w:p>
            <w:pPr/>
            <w:r>
              <w:t>LED Function</w:t>
            </w:r>
            <w:r>
              <w:t>LED Function</w:t>
            </w:r>
          </w:p>
        </w:tc>
        <w:tc>
          <w:tcPr>
            <w:tcW w:type="dxa" w:w="2880"/>
          </w:tcPr>
          <w:p>
            <w:pPr/>
            <w:r>
              <w:t>HDD accessed LED that can display as spec. defined.</w:t>
            </w:r>
            <w:r>
              <w:t xml:space="preserve">HDD accessed </w:t>
            </w:r>
            <w:r>
              <w:t>LED that</w:t>
            </w:r>
            <w:r>
              <w:t xml:space="preserve"> can display as spec. defined.</w:t>
            </w:r>
          </w:p>
        </w:tc>
        <w:tc>
          <w:tcPr>
            <w:tcW w:type="dxa" w:w="2880"/>
          </w:tcPr>
          <w:p>
            <w:pPr/>
            <w:r/>
          </w:p>
        </w:tc>
      </w:tr>
      <w:tr>
        <w:tc>
          <w:tcPr>
            <w:tcW w:type="dxa" w:w="2880"/>
          </w:tcPr>
          <w:p>
            <w:pPr/>
            <w:r>
              <w:t>LED Function</w:t>
            </w:r>
            <w:r>
              <w:t>LED Function</w:t>
            </w:r>
          </w:p>
        </w:tc>
        <w:tc>
          <w:tcPr>
            <w:tcW w:type="dxa" w:w="2880"/>
          </w:tcPr>
          <w:p>
            <w:pPr/>
            <w:r>
              <w:t>System Fail LED Red, that can display as spec. defined.</w:t>
            </w:r>
            <w:r>
              <w:t>System Fail LED Red, that can display as spec. defined.</w:t>
            </w:r>
          </w:p>
        </w:tc>
        <w:tc>
          <w:tcPr>
            <w:tcW w:type="dxa" w:w="2880"/>
          </w:tcPr>
          <w:p>
            <w:pPr/>
            <w:r/>
          </w:p>
        </w:tc>
      </w:tr>
      <w:tr>
        <w:tc>
          <w:tcPr>
            <w:tcW w:type="dxa" w:w="2880"/>
          </w:tcPr>
          <w:p>
            <w:pPr/>
            <w:r>
              <w:t>Mute Button</w:t>
            </w:r>
            <w:r>
              <w:t>Mute Button</w:t>
            </w:r>
          </w:p>
        </w:tc>
        <w:tc>
          <w:tcPr>
            <w:tcW w:type="dxa" w:w="2880"/>
          </w:tcPr>
          <w:p>
            <w:pPr/>
            <w:r>
              <w:t>Hot swap the power module ten times (Redundant) and warning sound can be stopped by mute button.</w:t>
            </w:r>
            <w:r>
              <w:rPr>
                <w:color w:val="000000"/>
              </w:rPr>
              <w:t>Hot swap the power module ten times (</w:t>
            </w:r>
            <w:r>
              <w:rPr>
                <w:color w:val="000000"/>
              </w:rPr>
              <w:t>Redundant)</w:t>
            </w:r>
            <w:r>
              <w:rPr>
                <w:color w:val="000000"/>
              </w:rPr>
              <w:t xml:space="preserve"> and warning sound can be stopped by mute button.</w:t>
            </w:r>
          </w:p>
        </w:tc>
        <w:tc>
          <w:tcPr>
            <w:tcW w:type="dxa" w:w="2880"/>
          </w:tcPr>
          <w:p>
            <w:pPr/>
            <w:r/>
          </w:p>
        </w:tc>
      </w:tr>
      <w:tr>
        <w:tc>
          <w:tcPr>
            <w:tcW w:type="dxa" w:w="2880"/>
          </w:tcPr>
          <w:p>
            <w:pPr/>
            <w:r>
              <w:t>Mute Button</w:t>
            </w:r>
            <w:r>
              <w:t>Mute Button</w:t>
            </w:r>
          </w:p>
        </w:tc>
        <w:tc>
          <w:tcPr>
            <w:tcW w:type="dxa" w:w="2880"/>
          </w:tcPr>
          <w:p>
            <w:pPr/>
            <w:r>
              <w:t>Hot swap the fan module ten times, and warning sound can be stopped by mute button.</w:t>
            </w:r>
            <w:r>
              <w:rPr>
                <w:color w:val="000000"/>
              </w:rPr>
              <w:t>Hot swap the fan module ten times, and warning sound can be stopped by mute button.</w:t>
            </w:r>
          </w:p>
        </w:tc>
        <w:tc>
          <w:tcPr>
            <w:tcW w:type="dxa" w:w="2880"/>
          </w:tcPr>
          <w:p>
            <w:pPr/>
            <w:r/>
          </w:p>
        </w:tc>
      </w:tr>
      <w:tr>
        <w:tc>
          <w:tcPr>
            <w:tcW w:type="dxa" w:w="2880"/>
          </w:tcPr>
          <w:p>
            <w:pPr/>
            <w:r>
              <w:t>Mute Button</w:t>
            </w:r>
            <w:r>
              <w:t>Mute Button</w:t>
            </w:r>
          </w:p>
        </w:tc>
        <w:tc>
          <w:tcPr>
            <w:tcW w:type="dxa" w:w="2880"/>
          </w:tcPr>
          <w:p>
            <w:pPr/>
            <w:r>
              <w:t>Temperature was detected over default alarm value (over 55 degrees centigrade), and warning sound can be stopped by mute button.</w:t>
            </w:r>
            <w:r>
              <w:rPr>
                <w:color w:val="000000"/>
              </w:rPr>
              <w:t xml:space="preserve">Temperature was detected over default alarm value (over 55 degrees centigrade), and warning sound can be stopped by </w:t>
            </w:r>
            <w:r>
              <w:rPr>
                <w:color w:val="000000"/>
              </w:rPr>
              <w:t>mute button.</w:t>
            </w:r>
          </w:p>
        </w:tc>
        <w:tc>
          <w:tcPr>
            <w:tcW w:type="dxa" w:w="2880"/>
          </w:tcPr>
          <w:p>
            <w:pPr/>
            <w:r/>
          </w:p>
        </w:tc>
      </w:tr>
      <w:tr>
        <w:tc>
          <w:tcPr>
            <w:tcW w:type="dxa" w:w="2880"/>
          </w:tcPr>
          <w:p>
            <w:pPr/>
            <w:r>
              <w:t>Firmware Upgrade</w:t>
            </w:r>
            <w:r>
              <w:t>Firmware Upgrade</w:t>
            </w:r>
          </w:p>
        </w:tc>
        <w:tc>
          <w:tcPr>
            <w:tcW w:type="dxa" w:w="2880"/>
          </w:tcPr>
          <w:p>
            <w:pPr/>
            <w:r>
              <w:t>Upgrade via debug port, it can be done successfully.</w:t>
            </w:r>
            <w:r>
              <w:t>Upgrade via debug port, it can be done successfully.</w:t>
            </w:r>
          </w:p>
        </w:tc>
        <w:tc>
          <w:tcPr>
            <w:tcW w:type="dxa" w:w="2880"/>
          </w:tcPr>
          <w:p>
            <w:pPr/>
            <w:r/>
          </w:p>
        </w:tc>
      </w:tr>
      <w:tr>
        <w:tc>
          <w:tcPr>
            <w:tcW w:type="dxa" w:w="2880"/>
          </w:tcPr>
          <w:p>
            <w:pPr/>
            <w:r>
              <w:t>Firmware Upgrade</w:t>
            </w:r>
            <w:r>
              <w:t>Firmware Upgrade</w:t>
            </w:r>
          </w:p>
        </w:tc>
        <w:tc>
          <w:tcPr>
            <w:tcW w:type="dxa" w:w="2880"/>
          </w:tcPr>
          <w:p>
            <w:pPr/>
            <w:r>
              <w:t>Upgrade via console port, it can be done successfully.</w:t>
            </w:r>
            <w:r>
              <w:t>Upgrade via console port, it can be done successfully.</w:t>
            </w:r>
          </w:p>
        </w:tc>
        <w:tc>
          <w:tcPr>
            <w:tcW w:type="dxa" w:w="2880"/>
          </w:tcPr>
          <w:p>
            <w:pPr/>
            <w:r/>
          </w:p>
        </w:tc>
      </w:tr>
      <w:tr>
        <w:tc>
          <w:tcPr>
            <w:tcW w:type="dxa" w:w="2880"/>
          </w:tcPr>
          <w:p>
            <w:pPr/>
            <w:r>
              <w:t>Temperature Sensor</w:t>
            </w:r>
            <w:r>
              <w:t>Temperature Sensor</w:t>
            </w:r>
          </w:p>
        </w:tc>
        <w:tc>
          <w:tcPr>
            <w:tcW w:type="dxa" w:w="2880"/>
          </w:tcPr>
          <w:p>
            <w:pPr/>
            <w:r>
              <w:t>T1, T2, warning, Alarm value configuration setting, that statuses are showing normally.</w:t>
            </w:r>
            <w:r>
              <w:t>T1, T2, warning, Alarm value configuration setting, that statuses are showing normally.</w:t>
            </w:r>
          </w:p>
        </w:tc>
        <w:tc>
          <w:tcPr>
            <w:tcW w:type="dxa" w:w="2880"/>
          </w:tcPr>
          <w:p>
            <w:pPr/>
            <w:r/>
          </w:p>
        </w:tc>
      </w:tr>
      <w:tr>
        <w:tc>
          <w:tcPr>
            <w:tcW w:type="dxa" w:w="2880"/>
          </w:tcPr>
          <w:p>
            <w:pPr/>
            <w:r>
              <w:t>Temperature Sensor</w:t>
            </w:r>
            <w:r>
              <w:t>Temperature Sensor</w:t>
            </w:r>
          </w:p>
        </w:tc>
        <w:tc>
          <w:tcPr>
            <w:tcW w:type="dxa" w:w="2880"/>
          </w:tcPr>
          <w:p>
            <w:pPr/>
            <w:r>
              <w:t>Temperature detected status under GUI that statuses are showing normally.</w:t>
            </w:r>
            <w:r>
              <w:t xml:space="preserve">Temperature detected status under </w:t>
            </w:r>
            <w:r>
              <w:t>GUI that</w:t>
            </w:r>
            <w:r>
              <w:t xml:space="preserve"> statuses are showing normally.</w:t>
            </w:r>
          </w:p>
        </w:tc>
        <w:tc>
          <w:tcPr>
            <w:tcW w:type="dxa" w:w="2880"/>
          </w:tcPr>
          <w:p>
            <w:pPr/>
            <w:r/>
          </w:p>
        </w:tc>
      </w:tr>
      <w:tr>
        <w:tc>
          <w:tcPr>
            <w:tcW w:type="dxa" w:w="2880"/>
          </w:tcPr>
          <w:p>
            <w:pPr/>
            <w:r>
              <w:t>Temperature Sensor</w:t>
            </w:r>
            <w:r>
              <w:t>Temperature Sensor</w:t>
            </w:r>
          </w:p>
        </w:tc>
        <w:tc>
          <w:tcPr>
            <w:tcW w:type="dxa" w:w="2880"/>
          </w:tcPr>
          <w:p>
            <w:pPr/>
            <w:r>
              <w:t>Temperature detected status under HyperTerminal that statuses are showing normally.</w:t>
            </w:r>
            <w:r>
              <w:t xml:space="preserve">Temperature detected status under </w:t>
            </w:r>
            <w:r>
              <w:t>HyperTerminal that</w:t>
            </w:r>
            <w:r>
              <w:t xml:space="preserve"> statuses are showing normally.</w:t>
            </w:r>
          </w:p>
        </w:tc>
        <w:tc>
          <w:tcPr>
            <w:tcW w:type="dxa" w:w="2880"/>
          </w:tcPr>
          <w:p>
            <w:pPr/>
            <w:r/>
          </w:p>
        </w:tc>
      </w:tr>
      <w:tr>
        <w:tc>
          <w:tcPr>
            <w:tcW w:type="dxa" w:w="2880"/>
          </w:tcPr>
          <w:p>
            <w:pPr/>
            <w:r>
              <w:t>Temperature Sensor</w:t>
            </w:r>
            <w:r>
              <w:t>Temperature Sensor</w:t>
            </w:r>
          </w:p>
        </w:tc>
        <w:tc>
          <w:tcPr>
            <w:tcW w:type="dxa" w:w="2880"/>
          </w:tcPr>
          <w:p>
            <w:pPr/>
            <w:r>
              <w:t>Break through alarm value, then the fail led will light up, that statuses are showing normally.</w:t>
            </w:r>
            <w:r>
              <w:t>Break through alarm value, then the fail led will light up, that statuses are showing normally.</w:t>
            </w:r>
          </w:p>
        </w:tc>
        <w:tc>
          <w:tcPr>
            <w:tcW w:type="dxa" w:w="2880"/>
          </w:tcPr>
          <w:p>
            <w:pPr/>
            <w:r/>
          </w:p>
        </w:tc>
      </w:tr>
      <w:tr>
        <w:tc>
          <w:tcPr>
            <w:tcW w:type="dxa" w:w="2880"/>
          </w:tcPr>
          <w:p>
            <w:pPr/>
            <w:r>
              <w:t>Temperature Sensor</w:t>
            </w:r>
            <w:r>
              <w:t>Temperature Sensor</w:t>
            </w:r>
          </w:p>
        </w:tc>
        <w:tc>
          <w:tcPr>
            <w:tcW w:type="dxa" w:w="2880"/>
          </w:tcPr>
          <w:p>
            <w:pPr/>
            <w:r>
              <w:t>Break through alarm value, RPM of fan is the highest, that statuses are showing normally.</w:t>
            </w:r>
            <w:r>
              <w:t>Break through alarm value, RPM of fan is the highest, that statuses are showing normally.</w:t>
            </w:r>
          </w:p>
        </w:tc>
        <w:tc>
          <w:tcPr>
            <w:tcW w:type="dxa" w:w="2880"/>
          </w:tcPr>
          <w:p>
            <w:pPr/>
            <w:r/>
          </w:p>
        </w:tc>
      </w:tr>
      <w:tr>
        <w:tc>
          <w:tcPr>
            <w:tcW w:type="dxa" w:w="2880"/>
          </w:tcPr>
          <w:p>
            <w:pPr/>
            <w:r>
              <w:t>SES Lighting Signal</w:t>
            </w:r>
            <w:r>
              <w:t>SES Lighting Signal</w:t>
            </w:r>
          </w:p>
        </w:tc>
        <w:tc>
          <w:tcPr>
            <w:tcW w:type="dxa" w:w="2880"/>
          </w:tcPr>
          <w:p>
            <w:pPr/>
            <w:r>
              <w:t>Request OK</w:t>
            </w:r>
            <w:r>
              <w:t>Request OK</w:t>
            </w:r>
          </w:p>
        </w:tc>
        <w:tc>
          <w:tcPr>
            <w:tcW w:type="dxa" w:w="2880"/>
          </w:tcPr>
          <w:p>
            <w:pPr/>
            <w:r/>
          </w:p>
        </w:tc>
      </w:tr>
      <w:tr>
        <w:tc>
          <w:tcPr>
            <w:tcW w:type="dxa" w:w="2880"/>
          </w:tcPr>
          <w:p>
            <w:pPr/>
            <w:r>
              <w:t>SES Lighting Signal</w:t>
            </w:r>
            <w:r>
              <w:t>SES Lighting Signal</w:t>
            </w:r>
          </w:p>
        </w:tc>
        <w:tc>
          <w:tcPr>
            <w:tcW w:type="dxa" w:w="2880"/>
          </w:tcPr>
          <w:p>
            <w:pPr/>
            <w:r>
              <w:t>Request RSVD device</w:t>
            </w:r>
            <w:r>
              <w:t>Request RSVD device</w:t>
            </w:r>
          </w:p>
        </w:tc>
        <w:tc>
          <w:tcPr>
            <w:tcW w:type="dxa" w:w="2880"/>
          </w:tcPr>
          <w:p>
            <w:pPr/>
            <w:r/>
          </w:p>
        </w:tc>
      </w:tr>
      <w:tr>
        <w:tc>
          <w:tcPr>
            <w:tcW w:type="dxa" w:w="2880"/>
          </w:tcPr>
          <w:p>
            <w:pPr/>
            <w:r>
              <w:t>SES Lighting Signal</w:t>
            </w:r>
            <w:r>
              <w:t>SES Lighting Signal</w:t>
            </w:r>
          </w:p>
        </w:tc>
        <w:tc>
          <w:tcPr>
            <w:tcW w:type="dxa" w:w="2880"/>
          </w:tcPr>
          <w:p>
            <w:pPr/>
            <w:r>
              <w:t>Request hot spare</w:t>
            </w:r>
            <w:r>
              <w:t>Request hot spare</w:t>
            </w:r>
          </w:p>
        </w:tc>
        <w:tc>
          <w:tcPr>
            <w:tcW w:type="dxa" w:w="2880"/>
          </w:tcPr>
          <w:p>
            <w:pPr/>
            <w:r/>
          </w:p>
        </w:tc>
      </w:tr>
      <w:tr>
        <w:tc>
          <w:tcPr>
            <w:tcW w:type="dxa" w:w="2880"/>
          </w:tcPr>
          <w:p>
            <w:pPr/>
            <w:r>
              <w:t>SES Lighting Signal</w:t>
            </w:r>
            <w:r>
              <w:t>SES Lighting Signal</w:t>
            </w:r>
          </w:p>
        </w:tc>
        <w:tc>
          <w:tcPr>
            <w:tcW w:type="dxa" w:w="2880"/>
          </w:tcPr>
          <w:p>
            <w:pPr/>
            <w:r>
              <w:t>Request consistency check</w:t>
            </w:r>
            <w:r>
              <w:t>Request consistency check</w:t>
            </w:r>
          </w:p>
        </w:tc>
        <w:tc>
          <w:tcPr>
            <w:tcW w:type="dxa" w:w="2880"/>
          </w:tcPr>
          <w:p>
            <w:pPr/>
            <w:r/>
          </w:p>
        </w:tc>
      </w:tr>
      <w:tr>
        <w:tc>
          <w:tcPr>
            <w:tcW w:type="dxa" w:w="2880"/>
          </w:tcPr>
          <w:p>
            <w:pPr/>
            <w:r>
              <w:t>SES Lighting Signal</w:t>
            </w:r>
            <w:r>
              <w:t>SES Lighting Signal</w:t>
            </w:r>
          </w:p>
        </w:tc>
        <w:tc>
          <w:tcPr>
            <w:tcW w:type="dxa" w:w="2880"/>
          </w:tcPr>
          <w:p>
            <w:pPr/>
            <w:r>
              <w:t>Request in critical array</w:t>
            </w:r>
            <w:r>
              <w:t>Request in critical array</w:t>
            </w:r>
          </w:p>
        </w:tc>
        <w:tc>
          <w:tcPr>
            <w:tcW w:type="dxa" w:w="2880"/>
          </w:tcPr>
          <w:p>
            <w:pPr/>
            <w:r/>
          </w:p>
        </w:tc>
      </w:tr>
      <w:tr>
        <w:tc>
          <w:tcPr>
            <w:tcW w:type="dxa" w:w="2880"/>
          </w:tcPr>
          <w:p>
            <w:pPr/>
            <w:r>
              <w:t>SES Lighting Signal</w:t>
            </w:r>
            <w:r>
              <w:t>SES Lighting Signal</w:t>
            </w:r>
          </w:p>
        </w:tc>
        <w:tc>
          <w:tcPr>
            <w:tcW w:type="dxa" w:w="2880"/>
          </w:tcPr>
          <w:p>
            <w:pPr/>
            <w:r>
              <w:t>Request in failed array</w:t>
            </w:r>
            <w:r>
              <w:t>Request in failed array</w:t>
            </w:r>
          </w:p>
        </w:tc>
        <w:tc>
          <w:tcPr>
            <w:tcW w:type="dxa" w:w="2880"/>
          </w:tcPr>
          <w:p>
            <w:pPr/>
            <w:r/>
          </w:p>
        </w:tc>
      </w:tr>
      <w:tr>
        <w:tc>
          <w:tcPr>
            <w:tcW w:type="dxa" w:w="2880"/>
          </w:tcPr>
          <w:p>
            <w:pPr/>
            <w:r>
              <w:t>SES Lighting Signal</w:t>
            </w:r>
            <w:r>
              <w:t>SES Lighting Signal</w:t>
            </w:r>
          </w:p>
        </w:tc>
        <w:tc>
          <w:tcPr>
            <w:tcW w:type="dxa" w:w="2880"/>
          </w:tcPr>
          <w:p>
            <w:pPr/>
            <w:r>
              <w:t>Request rebuild/ remap</w:t>
            </w:r>
            <w:r>
              <w:t>Request rebuild/ remap</w:t>
            </w:r>
          </w:p>
        </w:tc>
        <w:tc>
          <w:tcPr>
            <w:tcW w:type="dxa" w:w="2880"/>
          </w:tcPr>
          <w:p>
            <w:pPr/>
            <w:r/>
          </w:p>
        </w:tc>
      </w:tr>
      <w:tr>
        <w:tc>
          <w:tcPr>
            <w:tcW w:type="dxa" w:w="2880"/>
          </w:tcPr>
          <w:p>
            <w:pPr/>
            <w:r>
              <w:t>SES Lighting Signal</w:t>
            </w:r>
            <w:r>
              <w:t>SES Lighting Signal</w:t>
            </w:r>
          </w:p>
        </w:tc>
        <w:tc>
          <w:tcPr>
            <w:tcW w:type="dxa" w:w="2880"/>
          </w:tcPr>
          <w:p>
            <w:pPr/>
            <w:r>
              <w:t>Request rebuild/ remap aborted</w:t>
            </w:r>
            <w:r>
              <w:t>Request rebuild/ remap aborted</w:t>
            </w:r>
          </w:p>
        </w:tc>
        <w:tc>
          <w:tcPr>
            <w:tcW w:type="dxa" w:w="2880"/>
          </w:tcPr>
          <w:p>
            <w:pPr/>
            <w:r/>
          </w:p>
        </w:tc>
      </w:tr>
      <w:tr>
        <w:tc>
          <w:tcPr>
            <w:tcW w:type="dxa" w:w="2880"/>
          </w:tcPr>
          <w:p>
            <w:pPr/>
            <w:r>
              <w:t>SES Lighting Signal</w:t>
            </w:r>
            <w:r>
              <w:t>SES Lighting Signal</w:t>
            </w:r>
          </w:p>
        </w:tc>
        <w:tc>
          <w:tcPr>
            <w:tcW w:type="dxa" w:w="2880"/>
          </w:tcPr>
          <w:p>
            <w:pPr/>
            <w:r>
              <w:t>Request active</w:t>
            </w:r>
            <w:r>
              <w:t>Request active</w:t>
            </w:r>
          </w:p>
        </w:tc>
        <w:tc>
          <w:tcPr>
            <w:tcW w:type="dxa" w:w="2880"/>
          </w:tcPr>
          <w:p>
            <w:pPr/>
            <w:r/>
          </w:p>
        </w:tc>
      </w:tr>
      <w:tr>
        <w:tc>
          <w:tcPr>
            <w:tcW w:type="dxa" w:w="2880"/>
          </w:tcPr>
          <w:p>
            <w:pPr/>
            <w:r>
              <w:t>SES Lighting Signal</w:t>
            </w:r>
            <w:r>
              <w:t>SES Lighting Signal</w:t>
            </w:r>
          </w:p>
        </w:tc>
        <w:tc>
          <w:tcPr>
            <w:tcW w:type="dxa" w:w="2880"/>
          </w:tcPr>
          <w:p>
            <w:pPr/>
            <w:r>
              <w:t>Request do not remove</w:t>
            </w:r>
            <w:r>
              <w:t>Request do not remove</w:t>
            </w:r>
          </w:p>
        </w:tc>
        <w:tc>
          <w:tcPr>
            <w:tcW w:type="dxa" w:w="2880"/>
          </w:tcPr>
          <w:p>
            <w:pPr/>
            <w:r/>
          </w:p>
        </w:tc>
      </w:tr>
      <w:tr>
        <w:tc>
          <w:tcPr>
            <w:tcW w:type="dxa" w:w="2880"/>
          </w:tcPr>
          <w:p>
            <w:pPr/>
            <w:r>
              <w:t>SES Lighting Signal</w:t>
            </w:r>
            <w:r>
              <w:t>SES Lighting Signal</w:t>
            </w:r>
          </w:p>
        </w:tc>
        <w:tc>
          <w:tcPr>
            <w:tcW w:type="dxa" w:w="2880"/>
          </w:tcPr>
          <w:p>
            <w:pPr/>
            <w:r>
              <w:t>Request device missing indication</w:t>
            </w:r>
            <w:r>
              <w:t>Request device missing indication</w:t>
            </w:r>
          </w:p>
        </w:tc>
        <w:tc>
          <w:tcPr>
            <w:tcW w:type="dxa" w:w="2880"/>
          </w:tcPr>
          <w:p>
            <w:pPr/>
            <w:r/>
          </w:p>
        </w:tc>
      </w:tr>
      <w:tr>
        <w:tc>
          <w:tcPr>
            <w:tcW w:type="dxa" w:w="2880"/>
          </w:tcPr>
          <w:p>
            <w:pPr/>
            <w:r>
              <w:t>SES Lighting Signal</w:t>
            </w:r>
            <w:r>
              <w:t>SES Lighting Signal</w:t>
            </w:r>
          </w:p>
        </w:tc>
        <w:tc>
          <w:tcPr>
            <w:tcW w:type="dxa" w:w="2880"/>
          </w:tcPr>
          <w:p>
            <w:pPr/>
            <w:r>
              <w:t>Request insert</w:t>
            </w:r>
            <w:r>
              <w:t>Request insert</w:t>
            </w:r>
          </w:p>
        </w:tc>
        <w:tc>
          <w:tcPr>
            <w:tcW w:type="dxa" w:w="2880"/>
          </w:tcPr>
          <w:p>
            <w:pPr/>
            <w:r/>
          </w:p>
        </w:tc>
      </w:tr>
      <w:tr>
        <w:tc>
          <w:tcPr>
            <w:tcW w:type="dxa" w:w="2880"/>
          </w:tcPr>
          <w:p>
            <w:pPr/>
            <w:r>
              <w:t>SES Lighting Signal</w:t>
            </w:r>
            <w:r>
              <w:t>SES Lighting Signal</w:t>
            </w:r>
          </w:p>
        </w:tc>
        <w:tc>
          <w:tcPr>
            <w:tcW w:type="dxa" w:w="2880"/>
          </w:tcPr>
          <w:p>
            <w:pPr/>
            <w:r>
              <w:t>Request removal</w:t>
            </w:r>
            <w:r>
              <w:t>Request removal</w:t>
            </w:r>
          </w:p>
        </w:tc>
        <w:tc>
          <w:tcPr>
            <w:tcW w:type="dxa" w:w="2880"/>
          </w:tcPr>
          <w:p>
            <w:pPr/>
            <w:r/>
          </w:p>
        </w:tc>
      </w:tr>
      <w:tr>
        <w:tc>
          <w:tcPr>
            <w:tcW w:type="dxa" w:w="2880"/>
          </w:tcPr>
          <w:p>
            <w:pPr/>
            <w:r>
              <w:t>SES Lighting Signal</w:t>
            </w:r>
            <w:r>
              <w:t>SES Lighting Signal</w:t>
            </w:r>
          </w:p>
        </w:tc>
        <w:tc>
          <w:tcPr>
            <w:tcW w:type="dxa" w:w="2880"/>
          </w:tcPr>
          <w:p>
            <w:pPr/>
            <w:r>
              <w:t>Request identify</w:t>
            </w:r>
            <w:r>
              <w:t>Request identify</w:t>
            </w:r>
          </w:p>
        </w:tc>
        <w:tc>
          <w:tcPr>
            <w:tcW w:type="dxa" w:w="2880"/>
          </w:tcPr>
          <w:p>
            <w:pPr/>
            <w:r/>
          </w:p>
        </w:tc>
      </w:tr>
      <w:tr>
        <w:tc>
          <w:tcPr>
            <w:tcW w:type="dxa" w:w="2880"/>
          </w:tcPr>
          <w:p>
            <w:pPr/>
            <w:r>
              <w:t>SES Lighting Signal</w:t>
            </w:r>
            <w:r>
              <w:t>SES Lighting Signal</w:t>
            </w:r>
          </w:p>
        </w:tc>
        <w:tc>
          <w:tcPr>
            <w:tcW w:type="dxa" w:w="2880"/>
          </w:tcPr>
          <w:p>
            <w:pPr/>
            <w:r>
              <w:t>Request fault indication</w:t>
            </w:r>
            <w:r>
              <w:t>Request fault indication</w:t>
            </w:r>
          </w:p>
        </w:tc>
        <w:tc>
          <w:tcPr>
            <w:tcW w:type="dxa" w:w="2880"/>
          </w:tcPr>
          <w:p>
            <w:pPr/>
            <w:r/>
          </w:p>
        </w:tc>
      </w:tr>
      <w:tr>
        <w:tc>
          <w:tcPr>
            <w:tcW w:type="dxa" w:w="2880"/>
          </w:tcPr>
          <w:p>
            <w:pPr/>
            <w:r>
              <w:t>SES Lighting Signal</w:t>
            </w:r>
            <w:r>
              <w:t>SES Lighting Signal</w:t>
            </w:r>
          </w:p>
        </w:tc>
        <w:tc>
          <w:tcPr>
            <w:tcW w:type="dxa" w:w="2880"/>
          </w:tcPr>
          <w:p>
            <w:pPr/>
            <w:r>
              <w:t>Request device off</w:t>
            </w:r>
            <w:r>
              <w:t>Request device off</w:t>
            </w:r>
          </w:p>
        </w:tc>
        <w:tc>
          <w:tcPr>
            <w:tcW w:type="dxa" w:w="2880"/>
          </w:tcPr>
          <w:p>
            <w:pPr/>
            <w:r/>
          </w:p>
        </w:tc>
      </w:tr>
      <w:tr>
        <w:tc>
          <w:tcPr>
            <w:tcW w:type="dxa" w:w="2880"/>
          </w:tcPr>
          <w:p>
            <w:pPr/>
            <w:r>
              <w:t>SES Lighting Signal</w:t>
            </w:r>
            <w:r>
              <w:t>SES Lighting Signal</w:t>
            </w:r>
          </w:p>
        </w:tc>
        <w:tc>
          <w:tcPr>
            <w:tcW w:type="dxa" w:w="2880"/>
          </w:tcPr>
          <w:p>
            <w:pPr/>
            <w:r>
              <w:t>Request Canister</w:t>
            </w:r>
            <w:r>
              <w:t>Request Canister</w:t>
            </w:r>
          </w:p>
        </w:tc>
        <w:tc>
          <w:tcPr>
            <w:tcW w:type="dxa" w:w="2880"/>
          </w:tcPr>
          <w:p>
            <w:pPr/>
            <w:r/>
          </w:p>
        </w:tc>
      </w:tr>
      <w:tr>
        <w:tc>
          <w:tcPr>
            <w:tcW w:type="dxa" w:w="2880"/>
          </w:tcPr>
          <w:p>
            <w:pPr/>
            <w:r>
              <w:t>SES Lighting Signal</w:t>
            </w:r>
            <w:r>
              <w:t>SES Lighting Signal</w:t>
            </w:r>
          </w:p>
        </w:tc>
        <w:tc>
          <w:tcPr>
            <w:tcW w:type="dxa" w:w="2880"/>
          </w:tcPr>
          <w:p>
            <w:pPr/>
            <w:r>
              <w:t>Request Power supply off</w:t>
            </w:r>
            <w:r>
              <w:t>Request Power supply off</w:t>
            </w:r>
          </w:p>
        </w:tc>
        <w:tc>
          <w:tcPr>
            <w:tcW w:type="dxa" w:w="2880"/>
          </w:tcPr>
          <w:p>
            <w:pPr/>
            <w:r/>
          </w:p>
        </w:tc>
      </w:tr>
      <w:tr>
        <w:tc>
          <w:tcPr>
            <w:tcW w:type="dxa" w:w="2880"/>
          </w:tcPr>
          <w:p>
            <w:pPr/>
            <w:r>
              <w:t>SES Lighting Signal</w:t>
            </w:r>
            <w:r>
              <w:t>SES Lighting Signal</w:t>
            </w:r>
          </w:p>
        </w:tc>
        <w:tc>
          <w:tcPr>
            <w:tcW w:type="dxa" w:w="2880"/>
          </w:tcPr>
          <w:p>
            <w:pPr/>
            <w:r>
              <w:t>Request PRD fail</w:t>
            </w:r>
            <w:r>
              <w:t>Request PRD fail</w:t>
            </w:r>
          </w:p>
        </w:tc>
        <w:tc>
          <w:tcPr>
            <w:tcW w:type="dxa" w:w="2880"/>
          </w:tcPr>
          <w:p>
            <w:pPr/>
            <w:r/>
          </w:p>
        </w:tc>
      </w:tr>
      <w:tr>
        <w:tc>
          <w:tcPr>
            <w:tcW w:type="dxa" w:w="2880"/>
          </w:tcPr>
          <w:p>
            <w:pPr/>
            <w:r>
              <w:t>JBOD Remote</w:t>
            </w:r>
            <w:r>
              <w:t>JBOD Remote</w:t>
            </w:r>
          </w:p>
        </w:tc>
        <w:tc>
          <w:tcPr>
            <w:tcW w:type="dxa" w:w="2880"/>
          </w:tcPr>
          <w:p>
            <w:pPr/>
            <w:r>
              <w:t>Use sg_utils to shutdown UUT under Linux that function can work properly.</w:t>
            </w:r>
            <w:r>
              <w:t xml:space="preserve">Use sg_utils to shutdown UUT under </w:t>
            </w:r>
            <w:r>
              <w:t>Linux that</w:t>
            </w:r>
            <w:r>
              <w:t xml:space="preserve"> function can work properly.</w:t>
            </w:r>
          </w:p>
        </w:tc>
        <w:tc>
          <w:tcPr>
            <w:tcW w:type="dxa" w:w="2880"/>
          </w:tcPr>
          <w:p>
            <w:pPr/>
            <w:r/>
          </w:p>
        </w:tc>
      </w:tr>
      <w:tr>
        <w:tc>
          <w:tcPr>
            <w:tcW w:type="dxa" w:w="2880"/>
          </w:tcPr>
          <w:p>
            <w:pPr/>
            <w:r>
              <w:t>JBOD Remote</w:t>
            </w:r>
            <w:r>
              <w:t>JBOD Remote</w:t>
            </w:r>
          </w:p>
        </w:tc>
        <w:tc>
          <w:tcPr>
            <w:tcW w:type="dxa" w:w="2880"/>
          </w:tcPr>
          <w:p>
            <w:pPr/>
            <w:r>
              <w:t>Remote JBOD power on that function can work properly.</w:t>
            </w:r>
            <w:r>
              <w:t xml:space="preserve">Remote JBOD power </w:t>
            </w:r>
            <w:r>
              <w:t>on that</w:t>
            </w:r>
            <w:r>
              <w:t xml:space="preserve"> function can work properly.</w:t>
            </w:r>
          </w:p>
        </w:tc>
        <w:tc>
          <w:tcPr>
            <w:tcW w:type="dxa" w:w="2880"/>
          </w:tcPr>
          <w:p>
            <w:pPr/>
            <w:r/>
          </w:p>
        </w:tc>
      </w:tr>
      <w:tr>
        <w:tc>
          <w:tcPr>
            <w:tcW w:type="dxa" w:w="2880"/>
          </w:tcPr>
          <w:p>
            <w:pPr/>
            <w:r>
              <w:t>JBOD Remote</w:t>
            </w:r>
            <w:r>
              <w:t>JBOD Remote</w:t>
            </w:r>
          </w:p>
        </w:tc>
        <w:tc>
          <w:tcPr>
            <w:tcW w:type="dxa" w:w="2880"/>
          </w:tcPr>
          <w:p>
            <w:pPr/>
            <w:r>
              <w:t>Remote JBOD power off, that function can work properly.</w:t>
            </w:r>
            <w:r>
              <w:t>Remote JBOD power off, that function can work properly.</w:t>
            </w:r>
          </w:p>
        </w:tc>
        <w:tc>
          <w:tcPr>
            <w:tcW w:type="dxa" w:w="2880"/>
          </w:tcPr>
          <w:p>
            <w:pPr/>
            <w:r/>
          </w:p>
        </w:tc>
      </w:tr>
      <w:tr>
        <w:tc>
          <w:tcPr>
            <w:tcW w:type="dxa" w:w="2880"/>
          </w:tcPr>
          <w:p>
            <w:pPr/>
            <w:r>
              <w:t>Shake Test</w:t>
            </w:r>
            <w:r>
              <w:t>Shake Test</w:t>
            </w:r>
          </w:p>
        </w:tc>
        <w:tc>
          <w:tcPr>
            <w:tcW w:type="dxa" w:w="2880"/>
          </w:tcPr>
          <w:p>
            <w:pPr/>
            <w:r>
              <w:t>Bend the SFF-8644 cable that the PHY status is showing normally.</w:t>
            </w:r>
            <w:r>
              <w:t xml:space="preserve">Bend the SFF-8644 </w:t>
            </w:r>
            <w:r>
              <w:t>cable that</w:t>
            </w:r>
            <w:r>
              <w:t xml:space="preserve"> the PHY status is showing normally.</w:t>
            </w:r>
          </w:p>
        </w:tc>
        <w:tc>
          <w:tcPr>
            <w:tcW w:type="dxa" w:w="2880"/>
          </w:tcPr>
          <w:p>
            <w:pPr/>
            <w:r/>
          </w:p>
        </w:tc>
      </w:tr>
      <w:tr>
        <w:tc>
          <w:tcPr>
            <w:tcW w:type="dxa" w:w="2880"/>
          </w:tcPr>
          <w:p>
            <w:pPr/>
            <w:r>
              <w:t>Shake Test</w:t>
            </w:r>
            <w:r>
              <w:t>Shake Test</w:t>
            </w:r>
          </w:p>
        </w:tc>
        <w:tc>
          <w:tcPr>
            <w:tcW w:type="dxa" w:w="2880"/>
          </w:tcPr>
          <w:p>
            <w:pPr/>
            <w:r>
              <w:t>Shaking cable around the SFF-8644 junction that the PHY status is showing normally.</w:t>
            </w:r>
            <w:r>
              <w:t xml:space="preserve">Shaking cable around the SFF-8644 </w:t>
            </w:r>
            <w:r>
              <w:t>junction that</w:t>
            </w:r>
            <w:r>
              <w:t xml:space="preserve"> the PHY status is showing normally.</w:t>
            </w:r>
          </w:p>
        </w:tc>
        <w:tc>
          <w:tcPr>
            <w:tcW w:type="dxa" w:w="2880"/>
          </w:tcPr>
          <w:p>
            <w:pPr/>
            <w:r/>
          </w:p>
        </w:tc>
      </w:tr>
      <w:tr>
        <w:tc>
          <w:tcPr>
            <w:tcW w:type="dxa" w:w="2880"/>
          </w:tcPr>
          <w:p>
            <w:pPr/>
            <w:r>
              <w:t>HDD Hot-swap</w:t>
            </w:r>
            <w:r>
              <w:t>HDD Hot-swap</w:t>
            </w:r>
          </w:p>
        </w:tc>
        <w:tc>
          <w:tcPr>
            <w:tcW w:type="dxa" w:w="2880"/>
          </w:tcPr>
          <w:p>
            <w:pPr/>
            <w:r>
              <w:t>Plug-in HDD that JBOD function can work properly.</w:t>
            </w:r>
            <w:r>
              <w:t xml:space="preserve">Plug-in </w:t>
            </w:r>
            <w:r>
              <w:t>HDD that</w:t>
            </w:r>
            <w:r>
              <w:t xml:space="preserve"> JBOD function can work properly.</w:t>
            </w:r>
          </w:p>
        </w:tc>
        <w:tc>
          <w:tcPr>
            <w:tcW w:type="dxa" w:w="2880"/>
          </w:tcPr>
          <w:p>
            <w:pPr/>
            <w:r/>
          </w:p>
        </w:tc>
      </w:tr>
      <w:tr>
        <w:tc>
          <w:tcPr>
            <w:tcW w:type="dxa" w:w="2880"/>
          </w:tcPr>
          <w:p>
            <w:pPr/>
            <w:r>
              <w:t>HDD Hot-swap</w:t>
            </w:r>
            <w:r>
              <w:t>HDD Hot-swap</w:t>
            </w:r>
          </w:p>
        </w:tc>
        <w:tc>
          <w:tcPr>
            <w:tcW w:type="dxa" w:w="2880"/>
          </w:tcPr>
          <w:p>
            <w:pPr/>
            <w:r>
              <w:t>Remove HDD that JBOD function can work properly.</w:t>
            </w:r>
            <w:r>
              <w:t xml:space="preserve">Remove </w:t>
            </w:r>
            <w:r>
              <w:t>HDD that</w:t>
            </w:r>
            <w:r>
              <w:t xml:space="preserve"> JBOD function can work properly.</w:t>
            </w:r>
          </w:p>
        </w:tc>
        <w:tc>
          <w:tcPr>
            <w:tcW w:type="dxa" w:w="2880"/>
          </w:tcPr>
          <w:p>
            <w:pPr/>
            <w:r/>
          </w:p>
        </w:tc>
      </w:tr>
      <w:tr>
        <w:tc>
          <w:tcPr>
            <w:tcW w:type="dxa" w:w="2880"/>
          </w:tcPr>
          <w:p>
            <w:pPr/>
            <w:r>
              <w:t>External 8644 Hot-swap</w:t>
            </w:r>
            <w:r>
              <w:t>External 8644 Hot-swap</w:t>
            </w:r>
          </w:p>
        </w:tc>
        <w:tc>
          <w:tcPr>
            <w:tcW w:type="dxa" w:w="2880"/>
          </w:tcPr>
          <w:p>
            <w:pPr/>
            <w:r>
              <w:t>Plug-in external 8644 that JBOD function can work properly.</w:t>
            </w:r>
            <w:r>
              <w:t xml:space="preserve">Plug-in external </w:t>
            </w:r>
            <w:r>
              <w:t>8644 that</w:t>
            </w:r>
            <w:r>
              <w:t xml:space="preserve"> JBOD function can work properly.</w:t>
            </w:r>
          </w:p>
        </w:tc>
        <w:tc>
          <w:tcPr>
            <w:tcW w:type="dxa" w:w="2880"/>
          </w:tcPr>
          <w:p>
            <w:pPr/>
            <w:r/>
          </w:p>
        </w:tc>
      </w:tr>
      <w:tr>
        <w:tc>
          <w:tcPr>
            <w:tcW w:type="dxa" w:w="2880"/>
          </w:tcPr>
          <w:p>
            <w:pPr/>
            <w:r>
              <w:t>External 8644 Hot-swap</w:t>
            </w:r>
            <w:r>
              <w:t>External 8644 Hot-swap</w:t>
            </w:r>
          </w:p>
        </w:tc>
        <w:tc>
          <w:tcPr>
            <w:tcW w:type="dxa" w:w="2880"/>
          </w:tcPr>
          <w:p>
            <w:pPr/>
            <w:r>
              <w:t>Remove external 8644 that JBOD function can work properly.</w:t>
            </w:r>
            <w:r>
              <w:t xml:space="preserve">Remove external </w:t>
            </w:r>
            <w:r>
              <w:t>8644 that</w:t>
            </w:r>
            <w:r>
              <w:t xml:space="preserve"> JBOD function can work properly.</w:t>
            </w:r>
          </w:p>
        </w:tc>
        <w:tc>
          <w:tcPr>
            <w:tcW w:type="dxa" w:w="2880"/>
          </w:tcPr>
          <w:p>
            <w:pPr/>
            <w:r/>
          </w:p>
        </w:tc>
      </w:tr>
      <w:tr>
        <w:tc>
          <w:tcPr>
            <w:tcW w:type="dxa" w:w="2880"/>
          </w:tcPr>
          <w:p>
            <w:pPr/>
            <w:r>
              <w:t>Expander hot-swap</w:t>
            </w:r>
            <w:r>
              <w:t>Expander hot-swap</w:t>
            </w:r>
          </w:p>
        </w:tc>
        <w:tc>
          <w:tcPr>
            <w:tcW w:type="dxa" w:w="2880"/>
          </w:tcPr>
          <w:p>
            <w:pPr/>
            <w:r>
              <w:t>Plug-in Expander that JBOD function can work properly.</w:t>
            </w:r>
            <w:r>
              <w:t xml:space="preserve">Plug-in </w:t>
            </w:r>
            <w:r>
              <w:t>Expander that</w:t>
            </w:r>
            <w:r>
              <w:t xml:space="preserve"> JBOD function can work properly.</w:t>
            </w:r>
          </w:p>
        </w:tc>
        <w:tc>
          <w:tcPr>
            <w:tcW w:type="dxa" w:w="2880"/>
          </w:tcPr>
          <w:p>
            <w:pPr/>
            <w:r/>
          </w:p>
        </w:tc>
      </w:tr>
      <w:tr>
        <w:tc>
          <w:tcPr>
            <w:tcW w:type="dxa" w:w="2880"/>
          </w:tcPr>
          <w:p>
            <w:pPr/>
            <w:r>
              <w:t>Expander hot-swap</w:t>
            </w:r>
            <w:r>
              <w:t>Expander hot-swap</w:t>
            </w:r>
          </w:p>
        </w:tc>
        <w:tc>
          <w:tcPr>
            <w:tcW w:type="dxa" w:w="2880"/>
          </w:tcPr>
          <w:p>
            <w:pPr/>
            <w:r>
              <w:t>Remove Expander that JBOD function can work properly.</w:t>
            </w:r>
            <w:r>
              <w:t xml:space="preserve">Remove </w:t>
            </w:r>
            <w:r>
              <w:t>Expander that</w:t>
            </w:r>
            <w:r>
              <w:t xml:space="preserve"> JBOD function can work properly.</w:t>
            </w:r>
          </w:p>
        </w:tc>
        <w:tc>
          <w:tcPr>
            <w:tcW w:type="dxa" w:w="2880"/>
          </w:tcPr>
          <w:p>
            <w:pPr/>
            <w:r/>
          </w:p>
        </w:tc>
      </w:tr>
      <w:tr>
        <w:tc>
          <w:tcPr>
            <w:tcW w:type="dxa" w:w="2880"/>
          </w:tcPr>
          <w:p>
            <w:pPr/>
            <w:r>
              <w:t>AC/DC Power cycling</w:t>
            </w:r>
            <w:r>
              <w:t>AC/DC Power cycling</w:t>
            </w:r>
          </w:p>
        </w:tc>
        <w:tc>
          <w:tcPr>
            <w:tcW w:type="dxa" w:w="2880"/>
          </w:tcPr>
          <w:p>
            <w:pPr/>
            <w:r>
              <w:t>Power on/off by AC power core (plug-in/removed), that JBOD function can work properly.</w:t>
            </w:r>
            <w:r>
              <w:t>Power on/off by AC power core (plug-in/removed), that JBOD function can work properly.</w:t>
            </w:r>
          </w:p>
        </w:tc>
        <w:tc>
          <w:tcPr>
            <w:tcW w:type="dxa" w:w="2880"/>
          </w:tcPr>
          <w:p>
            <w:pPr/>
            <w:r/>
          </w:p>
        </w:tc>
      </w:tr>
      <w:tr>
        <w:tc>
          <w:tcPr>
            <w:tcW w:type="dxa" w:w="2880"/>
          </w:tcPr>
          <w:p>
            <w:pPr/>
            <w:r>
              <w:t>AC/DC Power cycling</w:t>
            </w:r>
            <w:r>
              <w:t>AC/DC Power cycling</w:t>
            </w:r>
          </w:p>
        </w:tc>
        <w:tc>
          <w:tcPr>
            <w:tcW w:type="dxa" w:w="2880"/>
          </w:tcPr>
          <w:p>
            <w:pPr/>
            <w:r>
              <w:t>Power on/off by power button, that JBOD function can work properly.</w:t>
            </w:r>
            <w:r>
              <w:t>Power on/off by power button, that JBOD function can work properly.</w:t>
            </w:r>
          </w:p>
        </w:tc>
        <w:tc>
          <w:tcPr>
            <w:tcW w:type="dxa" w:w="2880"/>
          </w:tcPr>
          <w:p>
            <w:pPr/>
            <w:r/>
          </w:p>
        </w:tc>
      </w:tr>
      <w:tr>
        <w:tc>
          <w:tcPr>
            <w:tcW w:type="dxa" w:w="2880"/>
          </w:tcPr>
          <w:p>
            <w:pPr/>
            <w:r>
              <w:t>SAS Zoning</w:t>
            </w:r>
            <w:r>
              <w:t>SAS Zoning</w:t>
            </w:r>
          </w:p>
        </w:tc>
        <w:tc>
          <w:tcPr>
            <w:tcW w:type="dxa" w:w="2880"/>
          </w:tcPr>
          <w:p>
            <w:pPr/>
            <w:r>
              <w:t>Group8 and Group9 were run independently.</w:t>
            </w:r>
            <w:r>
              <w:t>Group8 and Group9 were run independently.</w:t>
            </w:r>
          </w:p>
        </w:tc>
        <w:tc>
          <w:tcPr>
            <w:tcW w:type="dxa" w:w="2880"/>
          </w:tcPr>
          <w:p>
            <w:pPr/>
            <w:r/>
          </w:p>
        </w:tc>
      </w:tr>
      <w:tr>
        <w:tc>
          <w:tcPr>
            <w:tcW w:type="dxa" w:w="2880"/>
          </w:tcPr>
          <w:p>
            <w:pPr/>
            <w:r>
              <w:t>SAS Zoning</w:t>
            </w:r>
            <w:r>
              <w:t>SAS Zoning</w:t>
            </w:r>
          </w:p>
        </w:tc>
        <w:tc>
          <w:tcPr>
            <w:tcW w:type="dxa" w:w="2880"/>
          </w:tcPr>
          <w:p>
            <w:pPr/>
            <w:r>
              <w:t>Group1 can detect Group8 and Group9.</w:t>
            </w:r>
            <w:r>
              <w:t>Group1 can detect Group8 and Group9.</w:t>
            </w:r>
          </w:p>
        </w:tc>
        <w:tc>
          <w:tcPr>
            <w:tcW w:type="dxa" w:w="2880"/>
          </w:tcPr>
          <w:p>
            <w:pPr/>
            <w:r/>
          </w:p>
        </w:tc>
      </w:tr>
      <w:tr>
        <w:tc>
          <w:tcPr>
            <w:tcW w:type="dxa" w:w="2880"/>
          </w:tcPr>
          <w:p>
            <w:pPr/>
            <w:r>
              <w:t>SAS Zoning</w:t>
            </w:r>
            <w:r>
              <w:t>SAS Zoning</w:t>
            </w:r>
          </w:p>
        </w:tc>
        <w:tc>
          <w:tcPr>
            <w:tcW w:type="dxa" w:w="2880"/>
          </w:tcPr>
          <w:p>
            <w:pPr/>
            <w:r>
              <w:t>All HDD of Group8 could build RAID and run Iometer properly.</w:t>
            </w:r>
            <w:r>
              <w:t>All HDD of Group8 could build RAID and run Iometer properly.</w:t>
            </w:r>
          </w:p>
        </w:tc>
        <w:tc>
          <w:tcPr>
            <w:tcW w:type="dxa" w:w="2880"/>
          </w:tcPr>
          <w:p>
            <w:pPr/>
            <w:r/>
          </w:p>
        </w:tc>
      </w:tr>
      <w:tr>
        <w:tc>
          <w:tcPr>
            <w:tcW w:type="dxa" w:w="2880"/>
          </w:tcPr>
          <w:p>
            <w:pPr/>
            <w:r>
              <w:t>SAS Zoning</w:t>
            </w:r>
            <w:r>
              <w:t>SAS Zoning</w:t>
            </w:r>
          </w:p>
        </w:tc>
        <w:tc>
          <w:tcPr>
            <w:tcW w:type="dxa" w:w="2880"/>
          </w:tcPr>
          <w:p>
            <w:pPr/>
            <w:r>
              <w:t>And all HDD of Group9 could build RAID and run Iometer properly.</w:t>
            </w:r>
            <w:r>
              <w:t>And all HDD of Group9 could build RAID and run Iometer properly.</w:t>
            </w:r>
          </w:p>
        </w:tc>
        <w:tc>
          <w:tcPr>
            <w:tcW w:type="dxa" w:w="2880"/>
          </w:tcPr>
          <w:p>
            <w:pPr/>
            <w:r/>
          </w:p>
        </w:tc>
      </w:tr>
      <w:tr>
        <w:tc>
          <w:tcPr>
            <w:tcW w:type="dxa" w:w="2880"/>
          </w:tcPr>
          <w:p>
            <w:pPr/>
            <w:r>
              <w:t>JBOD Cascade</w:t>
            </w:r>
            <w:r>
              <w:t>JBOD Cascade</w:t>
            </w:r>
          </w:p>
        </w:tc>
        <w:tc>
          <w:tcPr>
            <w:tcW w:type="dxa" w:w="2880"/>
          </w:tcPr>
          <w:p>
            <w:pPr/>
            <w:r>
              <w:t>Check substrate table and Diameter for 12 hrs. without error.</w:t>
            </w:r>
            <w:r>
              <w:t>Check</w:t>
            </w:r>
            <w:r>
              <w:t xml:space="preserve"> substrate table and Diameter for 12 </w:t>
            </w:r>
            <w:r>
              <w:t>hrs.</w:t>
            </w:r>
            <w:r>
              <w:t xml:space="preserve"> without error.</w:t>
            </w:r>
          </w:p>
        </w:tc>
        <w:tc>
          <w:tcPr>
            <w:tcW w:type="dxa" w:w="2880"/>
          </w:tcPr>
          <w:p>
            <w:pPr/>
            <w:r/>
          </w:p>
        </w:tc>
      </w:tr>
      <w:tr>
        <w:tc>
          <w:tcPr>
            <w:tcW w:type="dxa" w:w="2880"/>
          </w:tcPr>
          <w:p>
            <w:pPr/>
            <w:r>
              <w:t>Manually PWM</w:t>
            </w:r>
            <w:r>
              <w:t>Manually PWM</w:t>
            </w:r>
          </w:p>
        </w:tc>
        <w:tc>
          <w:tcPr>
            <w:tcW w:type="dxa" w:w="2880"/>
          </w:tcPr>
          <w:p>
            <w:pPr/>
            <w:r>
              <w:t>Check PWM % can be changed and FAN rpm will speed up or low down by manual setting that can work properly.</w:t>
            </w:r>
            <w:r>
              <w:t>Check PWM % can be changed and FAN rpm will speed up or low down by manual setting that can work properly.</w:t>
            </w:r>
          </w:p>
        </w:tc>
        <w:tc>
          <w:tcPr>
            <w:tcW w:type="dxa" w:w="2880"/>
          </w:tcPr>
          <w:p>
            <w:pPr/>
            <w:r/>
          </w:p>
        </w:tc>
      </w:tr>
      <w:tr>
        <w:tc>
          <w:tcPr>
            <w:tcW w:type="dxa" w:w="2880"/>
          </w:tcPr>
          <w:p>
            <w:pPr/>
            <w:r>
              <w:t>MPIO</w:t>
            </w:r>
            <w:r>
              <w:t>MPIO</w:t>
            </w:r>
          </w:p>
        </w:tc>
        <w:tc>
          <w:tcPr>
            <w:tcW w:type="dxa" w:w="2880"/>
          </w:tcPr>
          <w:p>
            <w:pPr/>
            <w:r>
              <w:t>Single HBA Card</w:t>
            </w:r>
            <w:r>
              <w:t>Single HBA Card</w:t>
            </w:r>
          </w:p>
        </w:tc>
        <w:tc>
          <w:tcPr>
            <w:tcW w:type="dxa" w:w="2880"/>
          </w:tcPr>
          <w:p>
            <w:pPr/>
            <w:r/>
          </w:p>
        </w:tc>
      </w:tr>
      <w:tr>
        <w:tc>
          <w:tcPr>
            <w:tcW w:type="dxa" w:w="2880"/>
          </w:tcPr>
          <w:p>
            <w:pPr/>
            <w:r>
              <w:t>MPIO</w:t>
            </w:r>
            <w:r>
              <w:t>MPIO</w:t>
            </w:r>
          </w:p>
        </w:tc>
        <w:tc>
          <w:tcPr>
            <w:tcW w:type="dxa" w:w="2880"/>
          </w:tcPr>
          <w:p>
            <w:pPr/>
            <w:r>
              <w:t>Dual HBA Card</w:t>
            </w:r>
            <w:r>
              <w:t>Dual HBA Card</w:t>
            </w:r>
          </w:p>
        </w:tc>
        <w:tc>
          <w:tcPr>
            <w:tcW w:type="dxa" w:w="2880"/>
          </w:tcPr>
          <w:p>
            <w:pPr/>
            <w:r/>
          </w:p>
        </w:tc>
      </w:tr>
      <w:tr>
        <w:tc>
          <w:tcPr>
            <w:tcW w:type="dxa" w:w="2880"/>
          </w:tcPr>
          <w:p>
            <w:pPr/>
            <w:r>
              <w:t>DD command stress JBOD</w:t>
            </w:r>
            <w:r>
              <w:t>DD command stress JBOD</w:t>
            </w:r>
          </w:p>
        </w:tc>
        <w:tc>
          <w:tcPr>
            <w:tcW w:type="dxa" w:w="2880"/>
          </w:tcPr>
          <w:p>
            <w:pPr/>
            <w:r>
              <w:t>Stress JBOD without any CDB or error.</w:t>
            </w:r>
            <w:r>
              <w:t>Stress JBOD without any CDB or error.</w:t>
            </w:r>
          </w:p>
        </w:tc>
        <w:tc>
          <w:tcPr>
            <w:tcW w:type="dxa" w:w="2880"/>
          </w:tcPr>
          <w:p>
            <w:pPr/>
            <w:r/>
          </w:p>
        </w:tc>
      </w:tr>
      <w:tr>
        <w:tc>
          <w:tcPr>
            <w:tcW w:type="dxa" w:w="2880"/>
          </w:tcPr>
          <w:p>
            <w:pPr/>
            <w:r>
              <w:t>diag_drive_led</w:t>
            </w:r>
            <w:r>
              <w:t>diag_drive_led</w:t>
            </w:r>
          </w:p>
        </w:tc>
        <w:tc>
          <w:tcPr>
            <w:tcW w:type="dxa" w:w="2880"/>
          </w:tcPr>
          <w:p>
            <w:pPr/>
            <w:r>
              <w:t>The "diag_drive_led" function can work properly.</w:t>
            </w:r>
            <w:r>
              <w:t>The "diag_drive_led" function can work properly.</w:t>
            </w:r>
          </w:p>
        </w:tc>
        <w:tc>
          <w:tcPr>
            <w:tcW w:type="dxa" w:w="2880"/>
          </w:tcPr>
          <w:p>
            <w:pPr/>
            <w:r/>
          </w:p>
        </w:tc>
      </w:tr>
      <w:tr>
        <w:tc>
          <w:tcPr>
            <w:tcW w:type="dxa" w:w="2880"/>
          </w:tcPr>
          <w:p>
            <w:pPr/>
            <w:r>
              <w:t>sas_standby_timer</w:t>
            </w:r>
            <w:r>
              <w:t>sas_standby_timer</w:t>
            </w:r>
          </w:p>
        </w:tc>
        <w:tc>
          <w:tcPr>
            <w:tcW w:type="dxa" w:w="2880"/>
          </w:tcPr>
          <w:p>
            <w:pPr/>
            <w:r>
              <w:t>The power saving function can work properly.</w:t>
            </w:r>
            <w:r>
              <w:t>The power saving function can work properly.</w:t>
            </w:r>
          </w:p>
        </w:tc>
        <w:tc>
          <w:tcPr>
            <w:tcW w:type="dxa" w:w="2880"/>
          </w:tcPr>
          <w:p>
            <w:pPr/>
            <w:r/>
          </w:p>
        </w:tc>
      </w:tr>
      <w:tr>
        <w:tc>
          <w:tcPr>
            <w:tcW w:type="dxa" w:w="2880"/>
          </w:tcPr>
          <w:p>
            <w:pPr/>
            <w:r>
              <w:t>Check_wide_port on /off /standby</w:t>
            </w:r>
            <w:r>
              <w:t>Check_wide_port on /off /standby</w:t>
            </w:r>
          </w:p>
        </w:tc>
        <w:tc>
          <w:tcPr>
            <w:tcW w:type="dxa" w:w="2880"/>
          </w:tcPr>
          <w:p>
            <w:pPr/>
            <w:r>
              <w:t>The power saving function can work properly.</w:t>
            </w:r>
            <w:r>
              <w:t>The power saving function can work properly.</w:t>
            </w:r>
          </w:p>
        </w:tc>
        <w:tc>
          <w:tcPr>
            <w:tcW w:type="dxa" w:w="2880"/>
          </w:tcPr>
          <w:p>
            <w:pPr/>
            <w:r/>
          </w:p>
        </w:tc>
      </w:tr>
      <w:tr>
        <w:tc>
          <w:tcPr>
            <w:tcW w:type="dxa" w:w="2880"/>
          </w:tcPr>
          <w:p>
            <w:pPr/>
            <w:r>
              <w:t>serial number and enclosure number</w:t>
            </w:r>
            <w:r>
              <w:t>serial number and enclosure number</w:t>
            </w:r>
          </w:p>
        </w:tc>
        <w:tc>
          <w:tcPr>
            <w:tcW w:type="dxa" w:w="2880"/>
          </w:tcPr>
          <w:p>
            <w:pPr/>
            <w:r>
              <w:t>The function of CLI serial number and enclosure number can work properly.</w:t>
            </w:r>
            <w:r>
              <w:t>The function of CLI serial number and enclosure number can work properly.</w:t>
            </w:r>
          </w:p>
        </w:tc>
        <w:tc>
          <w:tcPr>
            <w:tcW w:type="dxa" w:w="2880"/>
          </w:tcPr>
          <w:p>
            <w:pPr/>
            <w:r/>
          </w:p>
        </w:tc>
      </w:tr>
      <w:tr>
        <w:tc>
          <w:tcPr>
            <w:tcW w:type="dxa" w:w="2880"/>
          </w:tcPr>
          <w:p>
            <w:pPr/>
            <w:r>
              <w:t>enclosure addr</w:t>
            </w:r>
            <w:r>
              <w:t>enclosure addr</w:t>
            </w:r>
          </w:p>
        </w:tc>
        <w:tc>
          <w:tcPr>
            <w:tcW w:type="dxa" w:w="2880"/>
          </w:tcPr>
          <w:p>
            <w:pPr/>
            <w:r>
              <w:t>The function of CLI enclosure addr function can work properly.</w:t>
            </w:r>
            <w:r>
              <w:t>The function of CLI enclosure addr function can work properly.</w:t>
            </w:r>
          </w:p>
        </w:tc>
        <w:tc>
          <w:tcPr>
            <w:tcW w:type="dxa" w:w="2880"/>
          </w:tcPr>
          <w:p>
            <w:pPr/>
            <w:r/>
          </w:p>
        </w:tc>
      </w:tr>
      <w:tr>
        <w:tc>
          <w:tcPr>
            <w:tcW w:type="dxa" w:w="2880"/>
          </w:tcPr>
          <w:p>
            <w:pPr/>
            <w:r>
              <w:t>sensor</w:t>
            </w:r>
            <w:r>
              <w:t>sensor</w:t>
            </w:r>
          </w:p>
        </w:tc>
        <w:tc>
          <w:tcPr>
            <w:tcW w:type="dxa" w:w="2880"/>
          </w:tcPr>
          <w:p>
            <w:pPr/>
            <w:r>
              <w:t>The function of CLI sensor can work properly.</w:t>
            </w:r>
            <w:r>
              <w:t>The function of CLI sensor can work properly.</w:t>
            </w:r>
          </w:p>
        </w:tc>
        <w:tc>
          <w:tcPr>
            <w:tcW w:type="dxa" w:w="2880"/>
          </w:tcPr>
          <w:p>
            <w:pPr/>
            <w:r/>
          </w:p>
        </w:tc>
      </w:tr>
      <w:tr>
        <w:tc>
          <w:tcPr>
            <w:tcW w:type="dxa" w:w="2880"/>
          </w:tcPr>
          <w:p>
            <w:pPr/>
            <w:r>
              <w:t>AT Switch test : by power cord</w:t>
            </w:r>
            <w:r>
              <w:t>AT Switch test : by power cord</w:t>
            </w:r>
          </w:p>
        </w:tc>
        <w:tc>
          <w:tcPr>
            <w:tcW w:type="dxa" w:w="2880"/>
          </w:tcPr>
          <w:p>
            <w:pPr/>
            <w:r>
              <w:t>The function of "power_setting keep_on" can work properly.</w:t>
            </w:r>
            <w:r>
              <w:t>The function of "power_setting keep_on" can work properly.</w:t>
            </w:r>
          </w:p>
        </w:tc>
        <w:tc>
          <w:tcPr>
            <w:tcW w:type="dxa" w:w="2880"/>
          </w:tcPr>
          <w:p>
            <w:pPr/>
            <w:r/>
          </w:p>
        </w:tc>
      </w:tr>
      <w:tr>
        <w:tc>
          <w:tcPr>
            <w:tcW w:type="dxa" w:w="2880"/>
          </w:tcPr>
          <w:p>
            <w:pPr/>
            <w:r>
              <w:t>AT Switch test : by power cord</w:t>
            </w:r>
            <w:r>
              <w:t>AT Switch test : by power cord</w:t>
            </w:r>
          </w:p>
        </w:tc>
        <w:tc>
          <w:tcPr>
            <w:tcW w:type="dxa" w:w="2880"/>
          </w:tcPr>
          <w:p>
            <w:pPr/>
            <w:r>
              <w:t>The function of "power_setting keep_off" can work properly.</w:t>
            </w:r>
            <w:r>
              <w:t>The function of "power_setting keep_off" can work properly.</w:t>
            </w:r>
          </w:p>
        </w:tc>
        <w:tc>
          <w:tcPr>
            <w:tcW w:type="dxa" w:w="2880"/>
          </w:tcPr>
          <w:p>
            <w:pPr/>
            <w:r/>
          </w:p>
        </w:tc>
      </w:tr>
      <w:tr>
        <w:tc>
          <w:tcPr>
            <w:tcW w:type="dxa" w:w="2880"/>
          </w:tcPr>
          <w:p>
            <w:pPr/>
            <w:r>
              <w:t>AT Switch test : by power cord</w:t>
            </w:r>
            <w:r>
              <w:t>AT Switch test : by power cord</w:t>
            </w:r>
          </w:p>
        </w:tc>
        <w:tc>
          <w:tcPr>
            <w:tcW w:type="dxa" w:w="2880"/>
          </w:tcPr>
          <w:p>
            <w:pPr/>
            <w:r>
              <w:t>The function of "power_setting keep_last_state" can work properly.</w:t>
            </w:r>
            <w:r>
              <w:t>The function of "power_setting keep_last_state" can work properly.</w:t>
            </w:r>
          </w:p>
        </w:tc>
        <w:tc>
          <w:tcPr>
            <w:tcW w:type="dxa" w:w="2880"/>
          </w:tcPr>
          <w:p>
            <w:pPr/>
            <w:r/>
          </w:p>
        </w:tc>
      </w:tr>
      <w:tr>
        <w:tc>
          <w:tcPr>
            <w:tcW w:type="dxa" w:w="2880"/>
          </w:tcPr>
          <w:p>
            <w:pPr/>
            <w:r>
              <w:t>AT Switch test : by front power SW</w:t>
            </w:r>
            <w:r>
              <w:t xml:space="preserve">AT Switch test : by </w:t>
            </w:r>
            <w:r>
              <w:t>front power SW</w:t>
            </w:r>
          </w:p>
        </w:tc>
        <w:tc>
          <w:tcPr>
            <w:tcW w:type="dxa" w:w="2880"/>
          </w:tcPr>
          <w:p>
            <w:pPr/>
            <w:r>
              <w:t>The function of "power_setting keep_on" can work properly.</w:t>
            </w:r>
            <w:r>
              <w:t>The function of "power_setting keep_on" can work properly.</w:t>
            </w:r>
          </w:p>
        </w:tc>
        <w:tc>
          <w:tcPr>
            <w:tcW w:type="dxa" w:w="2880"/>
          </w:tcPr>
          <w:p>
            <w:pPr/>
            <w:r/>
          </w:p>
        </w:tc>
      </w:tr>
      <w:tr>
        <w:tc>
          <w:tcPr>
            <w:tcW w:type="dxa" w:w="2880"/>
          </w:tcPr>
          <w:p>
            <w:pPr/>
            <w:r>
              <w:t>AT Switch test : by front power SW</w:t>
            </w:r>
            <w:r>
              <w:t xml:space="preserve">AT Switch test : by </w:t>
            </w:r>
            <w:r>
              <w:t>front power SW</w:t>
            </w:r>
          </w:p>
        </w:tc>
        <w:tc>
          <w:tcPr>
            <w:tcW w:type="dxa" w:w="2880"/>
          </w:tcPr>
          <w:p>
            <w:pPr/>
            <w:r>
              <w:t>The function of "power_setting keep_off" can work properly.</w:t>
            </w:r>
            <w:r>
              <w:t>The function of "power_setting keep_off" can work properly.</w:t>
            </w:r>
          </w:p>
        </w:tc>
        <w:tc>
          <w:tcPr>
            <w:tcW w:type="dxa" w:w="2880"/>
          </w:tcPr>
          <w:p>
            <w:pPr/>
            <w:r/>
          </w:p>
        </w:tc>
      </w:tr>
      <w:tr>
        <w:tc>
          <w:tcPr>
            <w:tcW w:type="dxa" w:w="2880"/>
          </w:tcPr>
          <w:p>
            <w:pPr/>
            <w:r>
              <w:t>AT Switch test : by front power SW</w:t>
            </w:r>
            <w:r>
              <w:t xml:space="preserve">AT Switch test : by </w:t>
            </w:r>
            <w:r>
              <w:t>front power SW</w:t>
            </w:r>
          </w:p>
        </w:tc>
        <w:tc>
          <w:tcPr>
            <w:tcW w:type="dxa" w:w="2880"/>
          </w:tcPr>
          <w:p>
            <w:pPr/>
            <w:r>
              <w:t>The function of "power_setting keep_last_state" can work properly.</w:t>
            </w:r>
            <w:r>
              <w:t>The function of "power_setting keep_last_state" can work properly.</w:t>
            </w:r>
          </w:p>
        </w:tc>
        <w:tc>
          <w:tcPr>
            <w:tcW w:type="dxa" w:w="2880"/>
          </w:tcPr>
          <w:p>
            <w:pPr/>
            <w:r/>
          </w:p>
        </w:tc>
      </w:tr>
      <w:tr>
        <w:tc>
          <w:tcPr>
            <w:tcW w:type="dxa" w:w="2880"/>
          </w:tcPr>
          <w:p>
            <w:pPr/>
            <w:r>
              <w:t>RAID Card Test</w:t>
            </w:r>
            <w:r>
              <w:t>RAID Card Test</w:t>
            </w:r>
          </w:p>
        </w:tc>
        <w:tc>
          <w:tcPr>
            <w:tcW w:type="dxa" w:w="2880"/>
          </w:tcPr>
          <w:p>
            <w:pPr/>
            <w:r>
              <w:t>"RAID Card" with SAS 12G HDD Config</w:t>
            </w:r>
            <w:r>
              <w:t xml:space="preserve">"RAID Card" with SAS 12G HDD </w:t>
            </w:r>
            <w:r>
              <w:t>C</w:t>
            </w:r>
            <w:r>
              <w:t>onfig</w:t>
            </w:r>
          </w:p>
        </w:tc>
        <w:tc>
          <w:tcPr>
            <w:tcW w:type="dxa" w:w="2880"/>
          </w:tcPr>
          <w:p>
            <w:pPr/>
            <w:r/>
          </w:p>
        </w:tc>
      </w:tr>
      <w:tr>
        <w:tc>
          <w:tcPr>
            <w:tcW w:type="dxa" w:w="2880"/>
          </w:tcPr>
          <w:p>
            <w:pPr/>
            <w:r>
              <w:t>RAID Card Test</w:t>
            </w:r>
            <w:r>
              <w:t>RAID Card Test</w:t>
            </w:r>
          </w:p>
        </w:tc>
        <w:tc>
          <w:tcPr>
            <w:tcW w:type="dxa" w:w="2880"/>
          </w:tcPr>
          <w:p>
            <w:pPr/>
            <w:r>
              <w:t>"RAID Card" with SAS 6G HDD Config</w:t>
            </w:r>
            <w:r>
              <w:t>"RAID Card" with SAS 6G HDD</w:t>
            </w:r>
            <w:r>
              <w:t xml:space="preserve"> C</w:t>
            </w:r>
            <w:r>
              <w:t>onfig</w:t>
            </w:r>
          </w:p>
        </w:tc>
        <w:tc>
          <w:tcPr>
            <w:tcW w:type="dxa" w:w="2880"/>
          </w:tcPr>
          <w:p>
            <w:pPr/>
            <w:r/>
          </w:p>
        </w:tc>
      </w:tr>
      <w:tr>
        <w:tc>
          <w:tcPr>
            <w:tcW w:type="dxa" w:w="2880"/>
          </w:tcPr>
          <w:p>
            <w:pPr/>
            <w:r>
              <w:t>RAID Card Test</w:t>
            </w:r>
            <w:r>
              <w:t>RAID Card Test</w:t>
            </w:r>
          </w:p>
        </w:tc>
        <w:tc>
          <w:tcPr>
            <w:tcW w:type="dxa" w:w="2880"/>
          </w:tcPr>
          <w:p>
            <w:pPr/>
            <w:r>
              <w:t>"RAID Card" with SATA 6G HDD Config</w:t>
            </w:r>
            <w:r>
              <w:t xml:space="preserve">"RAID Card" with SATA 6G HDD </w:t>
            </w:r>
            <w:r>
              <w:t>C</w:t>
            </w:r>
            <w:r>
              <w:t>onfig</w:t>
            </w:r>
          </w:p>
        </w:tc>
        <w:tc>
          <w:tcPr>
            <w:tcW w:type="dxa" w:w="2880"/>
          </w:tcPr>
          <w:p>
            <w:pPr/>
            <w:r/>
          </w:p>
        </w:tc>
      </w:tr>
      <w:tr>
        <w:tc>
          <w:tcPr>
            <w:tcW w:type="dxa" w:w="2880"/>
          </w:tcPr>
          <w:p>
            <w:pPr/>
            <w:r>
              <w:t>HBA Card Test</w:t>
            </w:r>
            <w:r>
              <w:rPr>
                <w:color w:val="313131"/>
              </w:rPr>
              <w:t>HBA Card Test</w:t>
            </w:r>
          </w:p>
        </w:tc>
        <w:tc>
          <w:tcPr>
            <w:tcW w:type="dxa" w:w="2880"/>
          </w:tcPr>
          <w:p>
            <w:pPr/>
            <w:r>
              <w:t>"HBA Card" with SAS 12G HDD Config</w:t>
            </w:r>
            <w:r>
              <w:rPr>
                <w:color w:val="313131"/>
              </w:rPr>
              <w:t>"HBA Card" with SAS 12G HDD Config</w:t>
            </w:r>
          </w:p>
        </w:tc>
        <w:tc>
          <w:tcPr>
            <w:tcW w:type="dxa" w:w="2880"/>
          </w:tcPr>
          <w:p>
            <w:pPr/>
            <w:r/>
          </w:p>
        </w:tc>
      </w:tr>
      <w:tr>
        <w:tc>
          <w:tcPr>
            <w:tcW w:type="dxa" w:w="2880"/>
          </w:tcPr>
          <w:p>
            <w:pPr/>
            <w:r>
              <w:t>HBA Card Test</w:t>
            </w:r>
            <w:r>
              <w:rPr>
                <w:color w:val="313131"/>
              </w:rPr>
              <w:t>HBA Card Test</w:t>
            </w:r>
          </w:p>
        </w:tc>
        <w:tc>
          <w:tcPr>
            <w:tcW w:type="dxa" w:w="2880"/>
          </w:tcPr>
          <w:p>
            <w:pPr/>
            <w:r>
              <w:t>"HBA Card" with SAS 6G HDD Config</w:t>
            </w:r>
            <w:r>
              <w:rPr>
                <w:color w:val="313131"/>
              </w:rPr>
              <w:t>"HBA Card" with SAS 6G HDD Config</w:t>
            </w:r>
          </w:p>
        </w:tc>
        <w:tc>
          <w:tcPr>
            <w:tcW w:type="dxa" w:w="2880"/>
          </w:tcPr>
          <w:p>
            <w:pPr/>
            <w:r/>
          </w:p>
        </w:tc>
      </w:tr>
      <w:tr>
        <w:tc>
          <w:tcPr>
            <w:tcW w:type="dxa" w:w="2880"/>
          </w:tcPr>
          <w:p>
            <w:pPr/>
            <w:r>
              <w:t>HBA Card Test</w:t>
            </w:r>
            <w:r>
              <w:rPr>
                <w:color w:val="313131"/>
              </w:rPr>
              <w:t>HBA Card Test</w:t>
            </w:r>
          </w:p>
        </w:tc>
        <w:tc>
          <w:tcPr>
            <w:tcW w:type="dxa" w:w="2880"/>
          </w:tcPr>
          <w:p>
            <w:pPr/>
            <w:r>
              <w:t>"HBA Card" with SATA 6G HDD Config</w:t>
            </w:r>
            <w:r>
              <w:rPr>
                <w:color w:val="313131"/>
              </w:rPr>
              <w:t>"HBA Card" with SATA 6G HDD Config</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WEB UI Login function check / mis-operation check</w:t>
            </w:r>
            <w:r>
              <w:t>BMC WEB UI Login function check / mis-operation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Forgot Password function check / mis-operation check</w:t>
            </w:r>
            <w:r>
              <w:t>Forgot Password function check / mis-operation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Device Information check (FW name/version)</w:t>
            </w:r>
            <w:r>
              <w:t>Device Information check (FW name/version)</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Network Information check</w:t>
            </w:r>
            <w:r>
              <w:t>Network Information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Basic IOL connection check</w:t>
            </w:r>
            <w:r>
              <w:t>Basic IOL connection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Basic SOL connection check</w:t>
            </w:r>
            <w:r>
              <w:t xml:space="preserve">Basic SOL connection check </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Check sensors name accuracy</w:t>
            </w:r>
            <w:r>
              <w:t>Check sensors name accuracy</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Check webpage logo(AIC)</w:t>
            </w:r>
            <w:r>
              <w:t>Check webpage logo(AIC)</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FRU data Accuracy check</w:t>
            </w:r>
            <w:r>
              <w:t>FRU</w:t>
            </w:r>
            <w:r>
              <w:t xml:space="preserve"> data Accuracy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Hard Disk Manager:</w:t>
            </w:r>
            <w:r>
              <w:t>Hard Disk Manager:</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SAS-12G HDD Config, 30 times power on/off by primary BMC</w:t>
            </w:r>
            <w:r>
              <w:t xml:space="preserve">SAS-12G HDD </w:t>
            </w:r>
            <w:r>
              <w:t>Config</w:t>
            </w:r>
            <w:r>
              <w:t xml:space="preserve">, 30 times power on/off by primary BMC  </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Hard Disk Manager:</w:t>
            </w:r>
            <w:r>
              <w:t>Hard Disk Manager:</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SAS-12G HDD Config, 30 times power on/off by secondary BMC</w:t>
            </w:r>
            <w:r>
              <w:t xml:space="preserve">SAS-12G HDD </w:t>
            </w:r>
            <w:r>
              <w:t>Config</w:t>
            </w:r>
            <w:r>
              <w:t xml:space="preserve">, 30 times power on/off by secondary BMC  </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Hard Disk Manager:</w:t>
            </w:r>
            <w:r>
              <w:t>Hard Disk Manager:</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SAS - 6G HDD Config, 30 times power on/off by primary BMC</w:t>
            </w:r>
            <w:r>
              <w:t xml:space="preserve">SAS - 6G HDD </w:t>
            </w:r>
            <w:r>
              <w:t>Config</w:t>
            </w:r>
            <w:r>
              <w:t xml:space="preserve">, 30 times power on/off by primary BMC  </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Hard Disk Manager:</w:t>
            </w:r>
            <w:r>
              <w:t>Hard Disk Manager:</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SAS - 6G HDD Config, 30 times power on/off by secondary BMC</w:t>
            </w:r>
            <w:r>
              <w:t xml:space="preserve">SAS - 6G HDD </w:t>
            </w:r>
            <w:r>
              <w:t>Config</w:t>
            </w:r>
            <w:r>
              <w:t xml:space="preserve">, 30 times power on/off by secondary BMC  </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Hard Disk Manager:</w:t>
            </w:r>
            <w:r>
              <w:t>Hard Disk Manager:</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SATA-6G HDD Config, 10 times power on/off by primary BMC</w:t>
            </w:r>
            <w:r>
              <w:t xml:space="preserve">SATA-6G HDD </w:t>
            </w:r>
            <w:r>
              <w:t>Config</w:t>
            </w:r>
            <w:r>
              <w:t xml:space="preserve">, 10 times power on/off by primary BMC  </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Hard Disk Manager LED are Green status</w:t>
            </w:r>
            <w:r>
              <w:t>Hard Disk Manager LED are Green status</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Hard Disk Manager LED are Gray status</w:t>
            </w:r>
            <w:r>
              <w:t>Hard Disk Manager LED are Gray status</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Hard Disk Manager LED are red status</w:t>
            </w:r>
            <w:r>
              <w:t>Hard Disk Manager LED are red status</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Hard Disk Manager LED are blue status</w:t>
            </w:r>
            <w:r>
              <w:t>Hard Disk Manager LED are blue status</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Card  Fail LED be turn on by Fan_0</w:t>
            </w:r>
            <w:r>
              <w:t>BMC Card  Fail LED be turn on by Fan_0</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Card  Fail LED be turn off by Fan_0</w:t>
            </w:r>
            <w:r>
              <w:t>BMC Card  Fail LED be turn off by Fan_0</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Card  Fail LED be turn on by Fan_1</w:t>
            </w:r>
            <w:r>
              <w:t>BMC Card  Fail LED be turn on by Fan_1</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Card  Fail LED be turn off by Fan_1</w:t>
            </w:r>
            <w:r>
              <w:t>BMC Card  Fail LED be turn off by Fan_1</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Card Fail LED be turn on by Temp0</w:t>
            </w:r>
            <w:r>
              <w:t>BMC Card Fail LED be turn on by Temp0</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Card Fail LED be turn off by Temp0</w:t>
            </w:r>
            <w:r>
              <w:t>BMC Card Fail LED be turn off by Temp0</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Card Fail LED be turn on by Temp1</w:t>
            </w:r>
            <w:r>
              <w:t>BMC Card Fail LED be turn on by Temp1</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Card Fail LED be turn off by Temp1</w:t>
            </w:r>
            <w:r>
              <w:t>BMC Card Fail LED be turn off by Temp1</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Card Fail LED be turn on by PSU1temp</w:t>
            </w:r>
            <w:r>
              <w:t>BMC Card Fail LED be turn on by PSU1temp</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Card Fail LED be turn off by PSU1temp</w:t>
            </w:r>
            <w:r>
              <w:t>BMC Card Fail LED be turn off by PSU1temp</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Card Fail LED be turn on by PSU2temp</w:t>
            </w:r>
            <w:r>
              <w:t>BMC Card Fail LED be turn on by PSU2temp</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Card Fail LED be turn on by PSUt2emp</w:t>
            </w:r>
            <w:r>
              <w:t>BMC Card Fail LED be turn on by PSUt2emp</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Fan_0 sensor reading / Abnormal check</w:t>
            </w:r>
            <w:r>
              <w:t>Fan_0 sensor reading / Abnormal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Fan_1 sensor reading / Abnormal check</w:t>
            </w:r>
            <w:r>
              <w:t>Fan_1 sensor reading / Abnormal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Temp0 sensor reading / Abnormal check</w:t>
            </w:r>
            <w:r>
              <w:t>Temp0 sensor reading / Abnormal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Temp1 sensor reading / Abnormal check</w:t>
            </w:r>
            <w:r>
              <w:t>Temp1 sensor reading / Abnormal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PSU1_status sensor reading / Abnormal check</w:t>
            </w:r>
            <w:r>
              <w:t>PSU1_status sensor reading / Abnormal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PSU2_status sensor reading / Abnormal check</w:t>
            </w:r>
            <w:r>
              <w:t>PSU2_status sensor reading / Abnormal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PS_Watt sensor reading / Abnormal check</w:t>
            </w:r>
            <w:r>
              <w:t>PS_Watt sensor reading / Abnormal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PSU1_temp sensor reading / Abnormal check</w:t>
            </w:r>
            <w:r>
              <w:t>PSU1_temp sensor reading / Abnormal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PSU2_temp sensor reading / Abnormal check</w:t>
            </w:r>
            <w:r>
              <w:t>PSU2_temp sensor reading / Abnormal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Watchdog1 sensor reading / Abnormal check</w:t>
            </w:r>
            <w:r>
              <w:t>Watchdog1 sensor reading / Abnormal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SEL event log be record by Fan_0</w:t>
            </w:r>
            <w:r>
              <w:t>BMC SEL event log be record by Fan_0</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SEL event log be record by Fan_1</w:t>
            </w:r>
            <w:r>
              <w:t>BMC SEL event log be record by Fan_1</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SEL event log be record by Temp0</w:t>
            </w:r>
            <w:r>
              <w:t>BMC SEL event log be record by Temp0</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SEL event log be record by Temp1</w:t>
            </w:r>
            <w:r>
              <w:t>BMC SEL event log be record by Temp1</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SEL event log be record by PSU1_status</w:t>
            </w:r>
            <w:r>
              <w:t>BMC SEL event log be record by PSU1_status</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SEL event log be record by PSU2_status</w:t>
            </w:r>
            <w:r>
              <w:t>BMC SEL event log be record by PSU2_status</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SEL event log be record by PSUtemp1</w:t>
            </w:r>
            <w:r>
              <w:t>BMC SEL event log be record by PSUtemp1</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SEL event log be record by PSUtemp2</w:t>
            </w:r>
            <w:r>
              <w:t>BMC SEL event log be record by PSUtemp2</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PS1_Fan Fail SDR value</w:t>
            </w:r>
            <w:r>
              <w:t>PS1_Fan Fail SDR value</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PS1_Un-Present SDR value</w:t>
            </w:r>
            <w:r>
              <w:t>PS1_Un-Present SDR value</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PS2_Fan Fail SDR value</w:t>
            </w:r>
            <w:r>
              <w:t>PS2_Fan Fail SDR value</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PS2_Un-Present SDR value</w:t>
            </w:r>
            <w:r>
              <w:t>PS2_Un-Present SDR value</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PS1_Fan event check</w:t>
            </w:r>
            <w:r>
              <w:t>PS1_Fan event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PS1_Present event check</w:t>
            </w:r>
            <w:r>
              <w:t>PS1_Present event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PS2_Fan event check</w:t>
            </w:r>
            <w:r>
              <w:t>PS2_Fan event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PS2_Present event check</w:t>
            </w:r>
            <w:r>
              <w:t>PS2_Present event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PS1_Fan Power Fault LED(ON) (Red &amp; Buzzer)</w:t>
            </w:r>
            <w:r>
              <w:t>PS1_Fan Power Fault LED(ON) (Red &amp; Buzzer)</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PS1_Fan Power Fault LED(OFF)</w:t>
            </w:r>
            <w:r>
              <w:t>PS1_Fan Power Fault LED(OFF)</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PS2_Fan Power Fault LED(ON) (Red &amp; Buzzer)</w:t>
            </w:r>
            <w:r>
              <w:t>PS2_Fan Power Fault LED(ON) (Red &amp; Buzzer)</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PS2_Fan Power Fault LED(OFF)</w:t>
            </w:r>
            <w:r>
              <w:t>PS2_Fan Power Fault LED(OFF)</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PS1_ Present Fault LED(ON) (Red &amp; Buzzer)</w:t>
            </w:r>
            <w:r>
              <w:t>PS1_ Present Fault LED(ON) (Red &amp; Buzzer)</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PS1_ Present Fault LED(OFF)</w:t>
            </w:r>
            <w:r>
              <w:t>PS1_ Present Fault LED(OFF)</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PS2_ Present Fault LED(ON) (Red &amp; Buzzer)</w:t>
            </w:r>
            <w:r>
              <w:t>PS2_ Present Fault LED(ON) (Red &amp; Buzzer)</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PS2_ Present Fault LED(OFF)</w:t>
            </w:r>
            <w:r>
              <w:t>PS2_ Present Fault LED(OFF)</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Fan0 Fail 30 times event check</w:t>
            </w:r>
            <w:r>
              <w:t>Fan0 Fail 30 times event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Fan1 Fail 30 times event check</w:t>
            </w:r>
            <w:r>
              <w:t>Fan1 Fail 30 times event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Check Temp0 threshold 30 times and event check</w:t>
            </w:r>
            <w:r>
              <w:t xml:space="preserve">Check Temp0 threshold 30 times and event check </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Check Temp1 threshold 30 times and event check</w:t>
            </w:r>
            <w:r>
              <w:t xml:space="preserve">Check Temp1 threshold 30 times and event check </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PS1_Fan Fail 30 times event check</w:t>
            </w:r>
            <w:r>
              <w:t>PS1_Fan Fail 30 times event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PS2_Fan Fail 30 times event check</w:t>
            </w:r>
            <w:r>
              <w:t>PS2_Fan Fail 30 times event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PS1_Present Fail 30 times event check</w:t>
            </w:r>
            <w:r>
              <w:t>PS1_Present Fail 30 times event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PS2_Present Fail 30 times event check</w:t>
            </w:r>
            <w:r>
              <w:t>PS2_Present Fail 30 times event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DNS function check</w:t>
            </w:r>
            <w:r>
              <w:t>DNS function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Network setting check</w:t>
            </w:r>
            <w:r>
              <w:t>BMC Network setting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Network Link check</w:t>
            </w:r>
            <w:r>
              <w:t>Network Link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NTP setting check</w:t>
            </w:r>
            <w:r>
              <w:t>NTP setting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PEF Management function check</w:t>
            </w:r>
            <w:r>
              <w:t>PEF Management function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SMTP setting check</w:t>
            </w:r>
            <w:r>
              <w:t>SMTP setting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Schedule setting check</w:t>
            </w:r>
            <w:r>
              <w:t>Schedule setting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User Add/Remove/Modify setting check</w:t>
            </w:r>
            <w:r>
              <w:t>User Add/Remove/Modify setting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Master BMC DC power Cycling and check HDD quantities for 30 times</w:t>
            </w:r>
            <w:r>
              <w:t>Master BMC DC power Cycling and check HDD quantities for 30 times</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Secondary BMC DC power Cycling and check HDD quantities for 30 times</w:t>
            </w:r>
            <w:r>
              <w:t>Secondary BMC DC power Cycling and check HDD quantities for 30 times</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Master BMC Reset Expander and check HDD quantities for 30 times</w:t>
            </w:r>
            <w:r>
              <w:t>Master BMC Reset Expander and check HDD quantities for 30 times</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Secondary BMC Reset Expander and check HDD quantities for 30 times</w:t>
            </w:r>
            <w:r>
              <w:t>Secondary BMC Reset Expander and check HDD quantities for 30 times</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Master BMC Power on storage and check HDD quantities for 30 times</w:t>
            </w:r>
            <w:r>
              <w:t>Master BMC Power on storage and check HDD quantities for 30 times</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Secondary BMC Power on storage and check HDD quantities for 30 times</w:t>
            </w:r>
            <w:r>
              <w:t>Secondary BMC Power on storage and check HDD quantities for 30 times</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Master BMC Power off storage and check HDD quantities for 30 times</w:t>
            </w:r>
            <w:r>
              <w:t>Master BMC Power off storage and check HDD quantities for 30 times</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Secondary BMC Power off storage and check HDD quantities for 30 times</w:t>
            </w:r>
            <w:r>
              <w:t>Secondary BMC Power off storage and check HDD quantities for 30 times</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JAVA SOL Function check</w:t>
            </w:r>
            <w:r>
              <w:t>JAVA SOL Function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Print function check</w:t>
            </w:r>
            <w:r>
              <w:t>Print function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Logout function check</w:t>
            </w:r>
            <w:r>
              <w:t>Logout function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Refresh function check</w:t>
            </w:r>
            <w:r>
              <w:t>Refresh function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User login name check / Abnormal check</w:t>
            </w:r>
            <w:r>
              <w:t>User login name check / Abnormal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Help function check</w:t>
            </w:r>
            <w:r>
              <w:t>Help function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Firmware update function check / Abnormal check</w:t>
            </w:r>
            <w:r>
              <w:t>BMC Firmware update function check / Abnormal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Expander Firmware update function check / Abnormal check</w:t>
            </w:r>
            <w:r>
              <w:t>Expander Firmware update function check / Abnormal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Protocol Configuration function check</w:t>
            </w:r>
            <w:r>
              <w:t>Protocol Configuration function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Master Hub card hot plug test 30 times</w:t>
            </w:r>
            <w:r>
              <w:t>Master Hub card hot plug test 30 times</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Secondary Hub card hot plug test 30 times</w:t>
            </w:r>
            <w:r>
              <w:t>Secondary Hub card hot plug test 30 times</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Remote Control &gt; ZONE Settings function check</w:t>
            </w:r>
            <w:r>
              <w:t>Remote Control &gt; ZONE Settings function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Expander update foolproof function on web / Abnormal check</w:t>
            </w:r>
            <w:r>
              <w:t>Expander update foolproof function on web / Abnormal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HDD status page did refresh after the operation</w:t>
            </w:r>
            <w:r>
              <w:t>HDD status page did refresh after the operation</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Preserve configuration function check / Abnormal check</w:t>
            </w:r>
            <w:r>
              <w:t>Preserve configuration function check / Abnormal check</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Event log contains of BMC DHCP/Static  IPv4</w:t>
            </w:r>
            <w:r>
              <w:t>Event log contains of BMC DHCP/Static  IPv4</w:t>
            </w:r>
          </w:p>
        </w:tc>
        <w:tc>
          <w:tcPr>
            <w:tcW w:type="dxa" w:w="2880"/>
          </w:tcPr>
          <w:p>
            <w:pPr/>
            <w:r/>
          </w:p>
        </w:tc>
      </w:tr>
      <w:tr>
        <w:tc>
          <w:tcPr>
            <w:tcW w:type="dxa" w:w="2880"/>
          </w:tcPr>
          <w:p>
            <w:pPr/>
            <w:r>
              <w:t>BMC Feature (by RR6 code base)</w:t>
            </w:r>
            <w:r>
              <w:t xml:space="preserve">BMC </w:t>
            </w:r>
            <w:r>
              <w:t>Feature (by RR</w:t>
            </w:r>
            <w:r>
              <w:t>6</w:t>
            </w:r>
            <w:r>
              <w:t xml:space="preserve"> code base)</w:t>
            </w:r>
          </w:p>
        </w:tc>
        <w:tc>
          <w:tcPr>
            <w:tcW w:type="dxa" w:w="2880"/>
          </w:tcPr>
          <w:p>
            <w:pPr/>
            <w:r>
              <w:t>BMC WEB UI Login function check / mis-operation check</w:t>
            </w:r>
            <w:r>
              <w:t>BMC WEB UI Login function check / mis-operation check</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Login Page function check</w:t>
            </w:r>
            <w:r>
              <w:rPr>
                <w:b/>
              </w:rPr>
              <w:t>Login Page function check</w:t>
            </w:r>
          </w:p>
        </w:tc>
        <w:tc>
          <w:tcPr>
            <w:tcW w:type="dxa" w:w="2880"/>
          </w:tcPr>
          <w:p>
            <w:pPr/>
            <w:r>
              <w:t>Login Page function check</w:t>
            </w:r>
            <w:r>
              <w:rPr>
                <w:b/>
              </w:rPr>
              <w:t>Login Page function check</w:t>
            </w:r>
          </w:p>
        </w:tc>
      </w:tr>
      <w:tr>
        <w:tc>
          <w:tcPr>
            <w:tcW w:type="dxa" w:w="2880"/>
          </w:tcPr>
          <w:p>
            <w:pPr/>
            <w:r>
              <w:t>BMC Feature (by RR12 code base)</w:t>
            </w:r>
            <w:r>
              <w:t xml:space="preserve">BMC </w:t>
            </w:r>
            <w:r>
              <w:t>Feature (by RR12 code base)</w:t>
            </w:r>
          </w:p>
        </w:tc>
        <w:tc>
          <w:tcPr>
            <w:tcW w:type="dxa" w:w="2880"/>
          </w:tcPr>
          <w:p>
            <w:pPr/>
            <w:r>
              <w:t>BMC WEB UI Login function check / mis-operation check</w:t>
            </w:r>
            <w:r>
              <w:t>BMC WEB UI Login function check / mis-operation check</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Forgot Password function check / mis-operation check</w:t>
            </w:r>
            <w:r>
              <w:t>Forgot Password function check / mis-operation check</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Check webpage logo (AIC)</w:t>
            </w:r>
            <w:r>
              <w:t>Check webpage logo (AIC)</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Dashboard function check</w:t>
            </w:r>
            <w:r>
              <w:rPr>
                <w:b/>
              </w:rPr>
              <w:t>Dashboard function check</w:t>
            </w:r>
          </w:p>
        </w:tc>
        <w:tc>
          <w:tcPr>
            <w:tcW w:type="dxa" w:w="2880"/>
          </w:tcPr>
          <w:p>
            <w:pPr/>
            <w:r>
              <w:t>Dashboard function check</w:t>
            </w:r>
            <w:r>
              <w:rPr>
                <w:b/>
              </w:rPr>
              <w:t>Dashboard function check</w:t>
            </w:r>
          </w:p>
        </w:tc>
      </w:tr>
      <w:tr>
        <w:tc>
          <w:tcPr>
            <w:tcW w:type="dxa" w:w="2880"/>
          </w:tcPr>
          <w:p>
            <w:pPr/>
            <w:r>
              <w:t>BMC Feature (by RR12 code base)</w:t>
            </w:r>
            <w:r>
              <w:t xml:space="preserve">BMC </w:t>
            </w:r>
            <w:r>
              <w:t>Feature (by RR12 code base)</w:t>
            </w:r>
          </w:p>
        </w:tc>
        <w:tc>
          <w:tcPr>
            <w:tcW w:type="dxa" w:w="2880"/>
          </w:tcPr>
          <w:p>
            <w:pPr/>
            <w:r>
              <w:t>Login US English</w:t>
            </w:r>
            <w:r>
              <w:t>Login US English</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Login China-中文(简体)</w:t>
            </w:r>
            <w:r>
              <w:t>Login China-</w:t>
            </w:r>
            <w:r>
              <w:t>中文</w:t>
            </w:r>
            <w:r>
              <w:t>(</w:t>
            </w:r>
            <w:r>
              <w:t>简体</w:t>
            </w:r>
            <w:r>
              <w:t>)</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Login China-中文(正體)</w:t>
            </w:r>
            <w:r>
              <w:t>Login China-</w:t>
            </w:r>
            <w:r>
              <w:t>中文</w:t>
            </w:r>
            <w:r>
              <w:t>(</w:t>
            </w:r>
            <w:r>
              <w:t>正體</w:t>
            </w:r>
            <w:r>
              <w:t>)</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BMC Firmware Information</w:t>
            </w:r>
            <w:r>
              <w:t>BMC Firmware Information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Shrink edge</w:t>
            </w:r>
            <w:r>
              <w:t>Shrink edge</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Display the messages received</w:t>
            </w:r>
            <w:r>
              <w:t>Display the messages received</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Display the notification received</w:t>
            </w:r>
            <w:r>
              <w:t>Display the notification received</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Language</w:t>
            </w:r>
            <w:r>
              <w:t>Language</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Sync</w:t>
            </w:r>
            <w:r>
              <w:t>Sync</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Refresh</w:t>
            </w:r>
            <w:r>
              <w:t>Refresh</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Profile</w:t>
            </w:r>
            <w:r>
              <w:t>Profile</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Sign out</w:t>
            </w:r>
            <w:r>
              <w:t>Sign out</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Help Button</w:t>
            </w:r>
            <w:r>
              <w:t>Help Button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Sensor function check</w:t>
            </w:r>
            <w:r>
              <w:rPr>
                <w:b/>
              </w:rPr>
              <w:t>Sensor function check</w:t>
            </w:r>
          </w:p>
        </w:tc>
        <w:tc>
          <w:tcPr>
            <w:tcW w:type="dxa" w:w="2880"/>
          </w:tcPr>
          <w:p>
            <w:pPr/>
            <w:r>
              <w:t>Sensor function check</w:t>
            </w:r>
            <w:r>
              <w:rPr>
                <w:b/>
              </w:rPr>
              <w:t>Sensor function check</w:t>
            </w:r>
          </w:p>
        </w:tc>
      </w:tr>
      <w:tr>
        <w:tc>
          <w:tcPr>
            <w:tcW w:type="dxa" w:w="2880"/>
          </w:tcPr>
          <w:p>
            <w:pPr/>
            <w:r>
              <w:t>BMC Feature (by RR12 code base)</w:t>
            </w:r>
            <w:r>
              <w:t xml:space="preserve">BMC </w:t>
            </w:r>
            <w:r>
              <w:t>Feature (by RR12 code base)</w:t>
            </w:r>
          </w:p>
        </w:tc>
        <w:tc>
          <w:tcPr>
            <w:tcW w:type="dxa" w:w="2880"/>
          </w:tcPr>
          <w:p>
            <w:pPr/>
            <w:r>
              <w:t>Critical Sensors</w:t>
            </w:r>
            <w:r>
              <w:t>Critical Sensors</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Discrete Sensor States</w:t>
            </w:r>
            <w:r>
              <w:t>Discrete Sensor States</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Normal Sensors</w:t>
            </w:r>
            <w:r>
              <w:t>Normal Sensors</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Help Button</w:t>
            </w:r>
            <w:r>
              <w:t>Help Button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FRU &amp; PSU info check</w:t>
            </w:r>
            <w:r>
              <w:rPr>
                <w:b/>
              </w:rPr>
              <w:t>FRU &amp; PSU info check</w:t>
            </w:r>
          </w:p>
        </w:tc>
        <w:tc>
          <w:tcPr>
            <w:tcW w:type="dxa" w:w="2880"/>
          </w:tcPr>
          <w:p>
            <w:pPr/>
            <w:r>
              <w:t>FRU &amp; PSU info check</w:t>
            </w:r>
            <w:r>
              <w:rPr>
                <w:b/>
              </w:rPr>
              <w:t>FRU &amp; PSU info check</w:t>
            </w:r>
          </w:p>
        </w:tc>
      </w:tr>
      <w:tr>
        <w:tc>
          <w:tcPr>
            <w:tcW w:type="dxa" w:w="2880"/>
          </w:tcPr>
          <w:p>
            <w:pPr/>
            <w:r>
              <w:t>BMC Feature (by RR12 code base)</w:t>
            </w:r>
            <w:r>
              <w:t xml:space="preserve">BMC </w:t>
            </w:r>
            <w:r>
              <w:t>Feature (by RR12 code base)</w:t>
            </w:r>
          </w:p>
        </w:tc>
        <w:tc>
          <w:tcPr>
            <w:tcW w:type="dxa" w:w="2880"/>
          </w:tcPr>
          <w:p>
            <w:pPr/>
            <w:r>
              <w:t>FRU info check</w:t>
            </w:r>
            <w:r>
              <w:t>FRU info check</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Help Button</w:t>
            </w:r>
            <w:r>
              <w:t>Help Button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FRU info check</w:t>
            </w:r>
            <w:r>
              <w:t>FRU info check</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Help Button</w:t>
            </w:r>
            <w:r>
              <w:t>Help Button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Logs &amp; Reports function check</w:t>
            </w:r>
            <w:r>
              <w:rPr>
                <w:b/>
              </w:rPr>
              <w:t>Logs &amp; Reports function check</w:t>
            </w:r>
          </w:p>
        </w:tc>
        <w:tc>
          <w:tcPr>
            <w:tcW w:type="dxa" w:w="2880"/>
          </w:tcPr>
          <w:p>
            <w:pPr/>
            <w:r>
              <w:t>Logs &amp; Reports function check</w:t>
            </w:r>
            <w:r>
              <w:rPr>
                <w:b/>
              </w:rPr>
              <w:t>Logs &amp; Reports function check</w:t>
            </w:r>
          </w:p>
        </w:tc>
      </w:tr>
      <w:tr>
        <w:tc>
          <w:tcPr>
            <w:tcW w:type="dxa" w:w="2880"/>
          </w:tcPr>
          <w:p>
            <w:pPr/>
            <w:r>
              <w:t>BMC Feature (by RR12 code base)</w:t>
            </w:r>
            <w:r>
              <w:t xml:space="preserve">BMC </w:t>
            </w:r>
            <w:r>
              <w:t>Feature (by RR12 code base)</w:t>
            </w:r>
          </w:p>
        </w:tc>
        <w:tc>
          <w:tcPr>
            <w:tcW w:type="dxa" w:w="2880"/>
          </w:tcPr>
          <w:p>
            <w:pPr/>
            <w:r>
              <w:t>IPMI Event log</w:t>
            </w:r>
            <w:r>
              <w:t>IPMI Event log</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Audit log</w:t>
            </w:r>
            <w:r>
              <w:t>Audit log</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Help Button</w:t>
            </w:r>
            <w:r>
              <w:t>Help Button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Setting function check</w:t>
            </w:r>
            <w:r>
              <w:rPr>
                <w:b/>
              </w:rPr>
              <w:t>Setting function chec</w:t>
            </w:r>
            <w:r>
              <w:rPr>
                <w:b/>
              </w:rPr>
              <w:t>k</w:t>
            </w:r>
          </w:p>
        </w:tc>
        <w:tc>
          <w:tcPr>
            <w:tcW w:type="dxa" w:w="2880"/>
          </w:tcPr>
          <w:p>
            <w:pPr/>
            <w:r>
              <w:t>Setting function check</w:t>
            </w:r>
            <w:r>
              <w:rPr>
                <w:b/>
              </w:rPr>
              <w:t>Setting function chec</w:t>
            </w:r>
            <w:r>
              <w:rPr>
                <w:b/>
              </w:rPr>
              <w:t>k</w:t>
            </w:r>
          </w:p>
        </w:tc>
      </w:tr>
      <w:tr>
        <w:tc>
          <w:tcPr>
            <w:tcW w:type="dxa" w:w="2880"/>
          </w:tcPr>
          <w:p>
            <w:pPr/>
            <w:r>
              <w:t>BMC Feature (by RR12 code base)</w:t>
            </w:r>
            <w:r>
              <w:t xml:space="preserve">BMC </w:t>
            </w:r>
            <w:r>
              <w:t>Feature (by RR12 code base)</w:t>
            </w:r>
          </w:p>
        </w:tc>
        <w:tc>
          <w:tcPr>
            <w:tcW w:type="dxa" w:w="2880"/>
          </w:tcPr>
          <w:p>
            <w:pPr/>
            <w:r>
              <w:t>Data &amp; Time</w:t>
            </w:r>
            <w:r>
              <w:t>Data &amp; Time</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Log Setting</w:t>
            </w:r>
            <w:r>
              <w:t>Log Setting</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Network Settings</w:t>
            </w:r>
            <w:r>
              <w:t>Network Settings</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Platform Event Filter</w:t>
            </w:r>
            <w:r>
              <w:t>Pla</w:t>
            </w:r>
            <w:r>
              <w:t>t</w:t>
            </w:r>
            <w:r>
              <w:t>form Event Filter</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Services</w:t>
            </w:r>
            <w:r>
              <w:t>Services</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SMTP Setting</w:t>
            </w:r>
            <w:r>
              <w:t>SMTP Setting</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System Firewall</w:t>
            </w:r>
            <w:r>
              <w:t>System Firewall</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User Management</w:t>
            </w:r>
            <w:r>
              <w:t>User Management</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Power Restore Policy</w:t>
            </w:r>
            <w:r>
              <w:t>Power Restore Policy</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Help Button</w:t>
            </w:r>
            <w:r>
              <w:t>Help Button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Remote Control function check</w:t>
            </w:r>
            <w:r>
              <w:rPr>
                <w:b/>
              </w:rPr>
              <w:t>Remote Control function check</w:t>
            </w:r>
          </w:p>
        </w:tc>
        <w:tc>
          <w:tcPr>
            <w:tcW w:type="dxa" w:w="2880"/>
          </w:tcPr>
          <w:p>
            <w:pPr/>
            <w:r>
              <w:t>Remote Control function check</w:t>
            </w:r>
            <w:r>
              <w:rPr>
                <w:b/>
              </w:rPr>
              <w:t>Remote Control function check</w:t>
            </w:r>
          </w:p>
        </w:tc>
      </w:tr>
      <w:tr>
        <w:tc>
          <w:tcPr>
            <w:tcW w:type="dxa" w:w="2880"/>
          </w:tcPr>
          <w:p>
            <w:pPr/>
            <w:r>
              <w:t>BMC Feature (by RR12 code base)</w:t>
            </w:r>
            <w:r>
              <w:t xml:space="preserve">BMC </w:t>
            </w:r>
            <w:r>
              <w:t>Feature (by RR12 code base)</w:t>
            </w:r>
          </w:p>
        </w:tc>
        <w:tc>
          <w:tcPr>
            <w:tcW w:type="dxa" w:w="2880"/>
          </w:tcPr>
          <w:p>
            <w:pPr/>
            <w:r>
              <w:t>Serial Over LAN</w:t>
            </w:r>
            <w:r>
              <w:t>Serial Over LAN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Help Button</w:t>
            </w:r>
            <w:r>
              <w:t>Help Button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Chassis Identify function check</w:t>
            </w:r>
            <w:r>
              <w:rPr>
                <w:b/>
              </w:rPr>
              <w:t>Chassis Identify function check</w:t>
            </w:r>
          </w:p>
        </w:tc>
        <w:tc>
          <w:tcPr>
            <w:tcW w:type="dxa" w:w="2880"/>
          </w:tcPr>
          <w:p>
            <w:pPr/>
            <w:r>
              <w:t>Chassis Identify function check</w:t>
            </w:r>
            <w:r>
              <w:rPr>
                <w:b/>
              </w:rPr>
              <w:t>Chassis Identify function check</w:t>
            </w:r>
          </w:p>
        </w:tc>
      </w:tr>
      <w:tr>
        <w:tc>
          <w:tcPr>
            <w:tcW w:type="dxa" w:w="2880"/>
          </w:tcPr>
          <w:p>
            <w:pPr/>
            <w:r>
              <w:t>BMC Feature (by RR12 code base)</w:t>
            </w:r>
            <w:r>
              <w:t xml:space="preserve">BMC </w:t>
            </w:r>
            <w:r>
              <w:t>Feature (by RR12 code base)</w:t>
            </w:r>
          </w:p>
        </w:tc>
        <w:tc>
          <w:tcPr>
            <w:tcW w:type="dxa" w:w="2880"/>
          </w:tcPr>
          <w:p>
            <w:pPr/>
            <w:r>
              <w:t>Chassis Identify Off</w:t>
            </w:r>
            <w:r>
              <w:t>C</w:t>
            </w:r>
            <w:r>
              <w:t>hassis Identify Off</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Chassis Identify On</w:t>
            </w:r>
            <w:r>
              <w:t>Chassis Identify 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Help Button</w:t>
            </w:r>
            <w:r>
              <w:t>Help Button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HDD Management function check</w:t>
            </w:r>
            <w:r>
              <w:rPr>
                <w:b/>
              </w:rPr>
              <w:t>HDD Management function check</w:t>
            </w:r>
          </w:p>
        </w:tc>
        <w:tc>
          <w:tcPr>
            <w:tcW w:type="dxa" w:w="2880"/>
          </w:tcPr>
          <w:p>
            <w:pPr/>
            <w:r>
              <w:t>HDD Management function check</w:t>
            </w:r>
            <w:r>
              <w:rPr>
                <w:b/>
              </w:rPr>
              <w:t>HDD Management function check</w:t>
            </w:r>
          </w:p>
        </w:tc>
      </w:tr>
      <w:tr>
        <w:tc>
          <w:tcPr>
            <w:tcW w:type="dxa" w:w="2880"/>
          </w:tcPr>
          <w:p>
            <w:pPr/>
            <w:r>
              <w:t>BMC Feature (by RR12 code base)</w:t>
            </w:r>
            <w:r>
              <w:t xml:space="preserve">BMC </w:t>
            </w:r>
            <w:r>
              <w:t>Feature (by RR12 code base)</w:t>
            </w:r>
          </w:p>
        </w:tc>
        <w:tc>
          <w:tcPr>
            <w:tcW w:type="dxa" w:w="2880"/>
          </w:tcPr>
          <w:p>
            <w:pPr/>
            <w:r>
              <w:t>HDD Power On</w:t>
            </w:r>
            <w:r>
              <w:t>HDD Power 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HDD Power Off</w:t>
            </w:r>
            <w:r>
              <w:t>HDD Power Off</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HDD Status is Normal, Color is Green</w:t>
            </w:r>
            <w:r>
              <w:t>HDD Status is Normal, Color is Green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HDD Status is Abnormal, Color is Red</w:t>
            </w:r>
            <w:r>
              <w:t>HDD Status is Abnormal, Color is Red</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HDD Status is Not support, Color is Orange</w:t>
            </w:r>
            <w:r>
              <w:t>HDD Status is Not support, Color is Orange</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HDD Status is Absence, Color is Gray</w:t>
            </w:r>
            <w:r>
              <w:t>HDD Status is Absence, Color is Gray</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HDD Status is Presence/power off, Color is Light Blue</w:t>
            </w:r>
            <w:r>
              <w:t>HDD Status is Presence/power off, Color is Light Blue</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HDD Status is Bad HDD, Color is Purple</w:t>
            </w:r>
            <w:r>
              <w:t>HDD Status is Bad HDD, Color is Purple</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Help Button</w:t>
            </w:r>
            <w:r>
              <w:t>Help Button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Power Control function check</w:t>
            </w:r>
            <w:r>
              <w:rPr>
                <w:b/>
              </w:rPr>
              <w:t>Power Cont</w:t>
            </w:r>
            <w:r>
              <w:rPr>
                <w:b/>
              </w:rPr>
              <w:t>ro</w:t>
            </w:r>
            <w:r>
              <w:rPr>
                <w:b/>
              </w:rPr>
              <w:t>l function check</w:t>
            </w:r>
          </w:p>
        </w:tc>
        <w:tc>
          <w:tcPr>
            <w:tcW w:type="dxa" w:w="2880"/>
          </w:tcPr>
          <w:p>
            <w:pPr/>
            <w:r>
              <w:t>Power Control function check</w:t>
            </w:r>
            <w:r>
              <w:rPr>
                <w:b/>
              </w:rPr>
              <w:t>Power Cont</w:t>
            </w:r>
            <w:r>
              <w:rPr>
                <w:b/>
              </w:rPr>
              <w:t>ro</w:t>
            </w:r>
            <w:r>
              <w:rPr>
                <w:b/>
              </w:rPr>
              <w:t>l function check</w:t>
            </w:r>
          </w:p>
        </w:tc>
      </w:tr>
      <w:tr>
        <w:tc>
          <w:tcPr>
            <w:tcW w:type="dxa" w:w="2880"/>
          </w:tcPr>
          <w:p>
            <w:pPr/>
            <w:r>
              <w:t>BMC Feature (by RR12 code base)</w:t>
            </w:r>
            <w:r>
              <w:t xml:space="preserve">BMC </w:t>
            </w:r>
            <w:r>
              <w:t>Feature (by RR12 code base)</w:t>
            </w:r>
          </w:p>
        </w:tc>
        <w:tc>
          <w:tcPr>
            <w:tcW w:type="dxa" w:w="2880"/>
          </w:tcPr>
          <w:p>
            <w:pPr/>
            <w:r>
              <w:t>Power Off</w:t>
            </w:r>
            <w:r>
              <w:t>Power Off</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Power On</w:t>
            </w:r>
            <w:r>
              <w:t>Power 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Power Cycle</w:t>
            </w:r>
            <w:r>
              <w:t>Power Cycle</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Hard Reset</w:t>
            </w:r>
            <w:r>
              <w:t>Hard Reset</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Help Button</w:t>
            </w:r>
            <w:r>
              <w:t>Help Button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Maintenance function check</w:t>
            </w:r>
            <w:r>
              <w:rPr>
                <w:b/>
              </w:rPr>
              <w:t>Maintenance</w:t>
            </w:r>
            <w:r>
              <w:rPr>
                <w:b/>
              </w:rPr>
              <w:t xml:space="preserve"> function check</w:t>
            </w:r>
          </w:p>
        </w:tc>
        <w:tc>
          <w:tcPr>
            <w:tcW w:type="dxa" w:w="2880"/>
          </w:tcPr>
          <w:p>
            <w:pPr/>
            <w:r>
              <w:t>Maintenance function check</w:t>
            </w:r>
            <w:r>
              <w:rPr>
                <w:b/>
              </w:rPr>
              <w:t>Maintenance</w:t>
            </w:r>
            <w:r>
              <w:rPr>
                <w:b/>
              </w:rPr>
              <w:t xml:space="preserve"> function check</w:t>
            </w:r>
          </w:p>
        </w:tc>
      </w:tr>
      <w:tr>
        <w:tc>
          <w:tcPr>
            <w:tcW w:type="dxa" w:w="2880"/>
          </w:tcPr>
          <w:p>
            <w:pPr/>
            <w:r>
              <w:t>BMC Feature (by RR12 code base)</w:t>
            </w:r>
            <w:r>
              <w:t xml:space="preserve">BMC </w:t>
            </w:r>
            <w:r>
              <w:t>Feature (by RR12 code base)</w:t>
            </w:r>
          </w:p>
        </w:tc>
        <w:tc>
          <w:tcPr>
            <w:tcW w:type="dxa" w:w="2880"/>
          </w:tcPr>
          <w:p>
            <w:pPr/>
            <w:r>
              <w:t>Backup Configuration</w:t>
            </w:r>
            <w:r>
              <w:t>Backup Configuration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Firmware Image Location</w:t>
            </w:r>
            <w:r>
              <w:t>Firmware Image Location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BMC Firmware Information</w:t>
            </w:r>
            <w:r>
              <w:t>BMC Firmware Information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BMC Firmware Update</w:t>
            </w:r>
            <w:r>
              <w:t>BMC Firmware Update</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Preserve Configuration</w:t>
            </w:r>
            <w:r>
              <w:t>Preserve Configuration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Restore Configuration</w:t>
            </w:r>
            <w:r>
              <w:t>Restore Configuration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Restore Factory Defaults</w:t>
            </w:r>
            <w:r>
              <w:t>Restore Factory Defaults</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System Administrator</w:t>
            </w:r>
            <w:r>
              <w:t>System Administrator</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Expander Update</w:t>
            </w:r>
            <w:r>
              <w:t>Expander Update</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CPLD Firmware Update</w:t>
            </w:r>
            <w:r>
              <w:t>CPLD Firmware Update</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BMC Reset</w:t>
            </w:r>
            <w:r>
              <w:t>BMC Reset</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Sign Out</w:t>
            </w:r>
            <w:r>
              <w:t>Sign Out</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Help Button</w:t>
            </w:r>
            <w:r>
              <w:t>Help Button</w:t>
            </w:r>
          </w:p>
        </w:tc>
        <w:tc>
          <w:tcPr>
            <w:tcW w:type="dxa" w:w="2880"/>
          </w:tcPr>
          <w:p>
            <w:pPr/>
            <w:r/>
          </w:p>
        </w:tc>
      </w:tr>
      <w:tr>
        <w:tc>
          <w:tcPr>
            <w:tcW w:type="dxa" w:w="2880"/>
          </w:tcPr>
          <w:p>
            <w:pPr/>
            <w:r>
              <w:t>BMC Feature (by RR12 code base)</w:t>
            </w:r>
            <w:r>
              <w:t xml:space="preserve">BMC </w:t>
            </w:r>
            <w:r>
              <w:t>Feature (by RR12 code base)</w:t>
            </w:r>
          </w:p>
        </w:tc>
        <w:tc>
          <w:tcPr>
            <w:tcW w:type="dxa" w:w="2880"/>
          </w:tcPr>
          <w:p>
            <w:pPr/>
            <w:r>
              <w:t>Expander BMC Console</w:t>
            </w:r>
            <w:r>
              <w:rPr>
                <w:b/>
              </w:rPr>
              <w:t>Expander BMC Console</w:t>
            </w:r>
          </w:p>
        </w:tc>
        <w:tc>
          <w:tcPr>
            <w:tcW w:type="dxa" w:w="2880"/>
          </w:tcPr>
          <w:p>
            <w:pPr/>
            <w:r>
              <w:t>Expander BMC Console</w:t>
            </w:r>
            <w:r>
              <w:rPr>
                <w:b/>
              </w:rPr>
              <w:t>Expander BMC Console</w:t>
            </w:r>
          </w:p>
        </w:tc>
      </w:tr>
      <w:tr>
        <w:tc>
          <w:tcPr>
            <w:tcW w:type="dxa" w:w="2880"/>
          </w:tcPr>
          <w:p>
            <w:pPr/>
            <w:r>
              <w:t>BMC Feature (by RR12 code base)</w:t>
            </w:r>
            <w:r>
              <w:t xml:space="preserve">BMC </w:t>
            </w:r>
            <w:r>
              <w:t>Feature (by RR12 code base)</w:t>
            </w:r>
          </w:p>
        </w:tc>
        <w:tc>
          <w:tcPr>
            <w:tcW w:type="dxa" w:w="2880"/>
          </w:tcPr>
          <w:p>
            <w:pPr/>
            <w:r>
              <w:t>BMC Console function check</w:t>
            </w:r>
            <w:r>
              <w:t>BMC Console function check</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AccountService</w:t>
            </w:r>
            <w:r>
              <w:rPr>
                <w:b/>
              </w:rPr>
              <w:t>AccountService</w:t>
            </w:r>
          </w:p>
        </w:tc>
        <w:tc>
          <w:tcPr>
            <w:tcW w:type="dxa" w:w="2880"/>
          </w:tcPr>
          <w:p>
            <w:pPr/>
            <w:r>
              <w:t>AccountService</w:t>
            </w:r>
            <w:r>
              <w:rPr>
                <w:b/>
              </w:rPr>
              <w:t>AccountService</w:t>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[PATCH] Change Password</w:t>
            </w:r>
            <w:r>
              <w:t>[PATCH] Change Password</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Account 1 instance</w:t>
            </w:r>
            <w:r>
              <w:t>[GET] Account 1 instance</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Chassis</w:t>
            </w:r>
            <w:r>
              <w:rPr>
                <w:b/>
              </w:rPr>
              <w:t>Chassis</w:t>
            </w:r>
          </w:p>
        </w:tc>
        <w:tc>
          <w:tcPr>
            <w:tcW w:type="dxa" w:w="2880"/>
          </w:tcPr>
          <w:p>
            <w:pPr/>
            <w:r>
              <w:t>Chassis</w:t>
            </w:r>
            <w:r>
              <w:rPr>
                <w:b/>
              </w:rPr>
              <w:t>Chassis</w:t>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Chassis collection</w:t>
            </w:r>
            <w:r>
              <w:t>[GET] Chassis collection</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Chassis self</w:t>
            </w:r>
            <w:r>
              <w:t>[GET] Chassis self</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Sensor Reading</w:t>
            </w:r>
            <w:r>
              <w:t>[GET] Sensor Reading</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Sensor Power</w:t>
            </w:r>
            <w:r>
              <w:t>[GET] Sensor Power</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[POST] Chassis Power On</w:t>
            </w:r>
            <w:r>
              <w:t>[POST] Chassis Power On</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[PATCH] Blink ID LED</w:t>
            </w:r>
            <w:r>
              <w:t>[PATCH] Blink ID LED</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Chassis/Expander</w:t>
            </w:r>
            <w:r>
              <w:rPr>
                <w:b/>
              </w:rPr>
              <w:t>Chassis/Expander</w:t>
            </w:r>
          </w:p>
        </w:tc>
        <w:tc>
          <w:tcPr>
            <w:tcW w:type="dxa" w:w="2880"/>
          </w:tcPr>
          <w:p>
            <w:pPr/>
            <w:r>
              <w:t>Chassis/Expander</w:t>
            </w:r>
            <w:r>
              <w:rPr>
                <w:b/>
              </w:rPr>
              <w:t>Chassis/Expander</w:t>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Expander Instance</w:t>
            </w:r>
            <w:r>
              <w:t>[GET] Expander Instance</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[POST] HDD Control</w:t>
            </w:r>
            <w:r>
              <w:t>[POST] HDD Control</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HDD Control ActionInfo</w:t>
            </w:r>
            <w:r>
              <w:t>[GET] HDD Control ActionInfo</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Systems</w:t>
            </w:r>
            <w:r>
              <w:rPr>
                <w:b/>
              </w:rPr>
              <w:t>Systems</w:t>
            </w:r>
          </w:p>
        </w:tc>
        <w:tc>
          <w:tcPr>
            <w:tcW w:type="dxa" w:w="2880"/>
          </w:tcPr>
          <w:p>
            <w:pPr/>
            <w:r>
              <w:t>Systems</w:t>
            </w:r>
            <w:r>
              <w:rPr>
                <w:b/>
              </w:rPr>
              <w:t>Systems</w:t>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System Self</w:t>
            </w:r>
            <w:r>
              <w:t>[GET] System Self</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[POST] System Power On</w:t>
            </w:r>
            <w:r>
              <w:t>[POST] System Power On</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[POST] System Power Off</w:t>
            </w:r>
            <w:r>
              <w:t>[POST] System Power Off</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[PATCH] Blink ID LED</w:t>
            </w:r>
            <w:r>
              <w:t>[PATCH] Blink ID LED</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[PATCH] Power restore policy</w:t>
            </w:r>
            <w:r>
              <w:t>[PATCH] Power restore policy</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Managers</w:t>
            </w:r>
            <w:r>
              <w:rPr>
                <w:b/>
              </w:rPr>
              <w:t>Managers</w:t>
            </w:r>
          </w:p>
        </w:tc>
        <w:tc>
          <w:tcPr>
            <w:tcW w:type="dxa" w:w="2880"/>
          </w:tcPr>
          <w:p>
            <w:pPr/>
            <w:r>
              <w:t>Managers</w:t>
            </w:r>
            <w:r>
              <w:rPr>
                <w:b/>
              </w:rPr>
              <w:t>Managers</w:t>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Managers Self</w:t>
            </w:r>
            <w:r>
              <w:t>[GET] Managers Self</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Managers LogServices</w:t>
            </w:r>
            <w:r>
              <w:t>[GET] Managers LogServices</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LogServices SEL</w:t>
            </w:r>
            <w:r>
              <w:t>[GET] LogServices SEL</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SEL Entries</w:t>
            </w:r>
            <w:r>
              <w:t>[GET] SEL Entries</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Managers Serial Interfaces</w:t>
            </w:r>
            <w:r>
              <w:t>[GET] Managers Serial Interfaces</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Managers Network Protocol</w:t>
            </w:r>
            <w:r>
              <w:t>[GET] Managers Network Protocol</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Managers Ethernet Interfaces</w:t>
            </w:r>
            <w:r>
              <w:t>[GET] Managers Ethernet Interfaces</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JsonSchemas</w:t>
            </w:r>
            <w:r>
              <w:rPr>
                <w:b/>
              </w:rPr>
              <w:t>JsonSchemas</w:t>
            </w:r>
          </w:p>
        </w:tc>
        <w:tc>
          <w:tcPr>
            <w:tcW w:type="dxa" w:w="2880"/>
          </w:tcPr>
          <w:p>
            <w:pPr/>
            <w:r>
              <w:t>JsonSchemas</w:t>
            </w:r>
            <w:r>
              <w:rPr>
                <w:b/>
              </w:rPr>
              <w:t>JsonSchemas</w:t>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Json Schema</w:t>
            </w:r>
            <w:r>
              <w:t>[GET] Json Schema</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UpdateService</w:t>
            </w:r>
            <w:r>
              <w:rPr>
                <w:b/>
              </w:rPr>
              <w:t>UpdateService</w:t>
            </w:r>
          </w:p>
        </w:tc>
        <w:tc>
          <w:tcPr>
            <w:tcW w:type="dxa" w:w="2880"/>
          </w:tcPr>
          <w:p>
            <w:pPr/>
            <w:r>
              <w:t>UpdateService</w:t>
            </w:r>
            <w:r>
              <w:rPr>
                <w:b/>
              </w:rPr>
              <w:t>UpdateService</w:t>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[POST] Simple Update BMC Fw via HTTP</w:t>
            </w:r>
            <w:r>
              <w:t>[POST] Simple Update BMC Fw via HTTP</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[POST] Upload BMC Firmware</w:t>
            </w:r>
            <w:r>
              <w:t>[POST] Upload BMC Firmware</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[POST] BMC Fw Update with Full type</w:t>
            </w:r>
            <w:r>
              <w:t>[POST] BMC Fw Update with Full type</w:t>
            </w:r>
          </w:p>
        </w:tc>
        <w:tc>
          <w:tcPr>
            <w:tcW w:type="dxa" w:w="2880"/>
          </w:tcPr>
          <w:p>
            <w:pPr/>
            <w:r/>
          </w:p>
        </w:tc>
      </w:tr>
      <w:tr>
        <w:tc>
          <w:tcPr>
            <w:tcW w:type="dxa" w:w="2880"/>
          </w:tcPr>
          <w:p>
            <w:pPr/>
            <w:r>
              <w:t>BMC Feature (by Redfish code base)</w:t>
            </w:r>
            <w:r>
              <w:t xml:space="preserve">BMC Feature </w:t>
            </w:r>
            <w:r>
              <w:t xml:space="preserve">(by </w:t>
            </w:r>
            <w:r>
              <w:t>Redfish</w:t>
            </w:r>
            <w:r>
              <w:t xml:space="preserve"> code base)</w:t>
            </w:r>
          </w:p>
        </w:tc>
        <w:tc>
          <w:tcPr>
            <w:tcW w:type="dxa" w:w="2880"/>
          </w:tcPr>
          <w:p>
            <w:pPr/>
            <w:r>
              <w:t>[GET] BMC Fw Update ActionInfo</w:t>
            </w:r>
            <w:r>
              <w:t>[GET] BMC Fw Update ActionInfo</w:t>
            </w:r>
          </w:p>
        </w:tc>
        <w:tc>
          <w:tcPr>
            <w:tcW w:type="dxa" w:w="2880"/>
          </w:tcPr>
          <w:p>
            <w:pPr/>
            <w:r/>
          </w:p>
        </w:tc>
      </w:tr>
      <w:tr>
        <w:tc>
          <w:tcPr>
            <w:tcW w:type="dxa" w:w="2880"/>
          </w:tcPr>
          <w:p>
            <w:pPr/>
            <w:r>
              <w:t>Power Consumption</w:t>
            </w:r>
            <w:r>
              <w:t>Power Consumption</w:t>
            </w:r>
          </w:p>
        </w:tc>
        <w:tc>
          <w:tcPr>
            <w:tcW w:type="dxa" w:w="2880"/>
          </w:tcPr>
          <w:p>
            <w:pPr/>
            <w:r>
              <w:t>Refer to “Power Consumption Measurement” section</w:t>
            </w:r>
            <w:r>
              <w:t>Refer to “Power Consumption Measurement” section</w:t>
            </w:r>
          </w:p>
        </w:tc>
        <w:tc>
          <w:tcPr>
            <w:tcW w:type="dxa" w:w="2880"/>
          </w:tcPr>
          <w:p>
            <w:pPr/>
            <w:r>
              <w:t>--</w:t>
            </w:r>
            <w:r>
              <w: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