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[Test Report Title]</w:t>
      </w:r>
    </w:p>
    <w:p>
      <w:pPr/>
      <w:r>
        <w:t>Functionality Test</w:t>
      </w:r>
    </w:p>
    <w:p>
      <w:pPr/>
      <w:r>
        <w:t>[Model name/ Number]</w:t>
      </w:r>
    </w:p>
    <w:tbl>
      <w:tblPr>
        <w:tblW w:type="auto" w:w="0"/>
        <w:tblLook w:firstColumn="1" w:firstRow="1" w:lastColumn="0" w:lastRow="0" w:noHBand="0" w:noVBand="1" w:val="04A0"/>
      </w:tblPr>
      <w:tblGrid>
  </w:tblGrid>
      <w:tr>
  </w:tr>
    </w:tbl>
    <w:tbl>
      <w:tblPr>
        <w:tblW w:type="auto" w:w="0"/>
        <w:tblLook w:firstColumn="1" w:firstRow="1" w:lastColumn="0" w:lastRow="0" w:noHBand="0" w:noVBand="1" w:val="04A0"/>
      </w:tblPr>
      <w:tblGrid>
        <w:gridCol w:w="4320"/>
        <w:gridCol w:w="4320"/>
      </w:tblGrid>
      <w:tr>
        <w:tc>
          <w:tcPr>
            <w:tcW w:type="dxa" w:w="4320"/>
          </w:tcPr>
          <w:p>
            <w:pPr/>
            <w:r>
              <w:t>Date</w:t>
            </w:r>
          </w:p>
        </w:tc>
        <w:tc>
          <w:tcPr>
            <w:tcW w:type="dxa" w:w="4320"/>
          </w:tcPr>
          <w:p>
            <w:pPr/>
            <w:r>
              <w:t>YYYY/MM/DD</w:t>
            </w:r>
          </w:p>
        </w:tc>
      </w:tr>
      <w:tr>
        <w:tc>
          <w:tcPr>
            <w:tcW w:type="dxa" w:w="4320"/>
          </w:tcPr>
          <w:p>
            <w:pPr/>
            <w:r>
              <w:t>Doc. Number</w:t>
            </w:r>
          </w:p>
        </w:tc>
        <w:tc>
          <w:tcPr>
            <w:tcW w:type="dxa" w:w="4320"/>
          </w:tcPr>
          <w:p>
            <w:pPr/>
            <w:r>
              <w:t>XXXXXXXXXXX</w:t>
            </w:r>
          </w:p>
        </w:tc>
      </w:tr>
      <w:tr>
        <w:tc>
          <w:tcPr>
            <w:tcW w:type="dxa" w:w="4320"/>
          </w:tcPr>
          <w:p>
            <w:pPr/>
            <w:r>
              <w:t>Doc. Version</w:t>
            </w:r>
          </w:p>
        </w:tc>
        <w:tc>
          <w:tcPr>
            <w:tcW w:type="dxa" w:w="4320"/>
          </w:tcPr>
          <w:p>
            <w:pPr/>
            <w:r>
              <w:t>XX</w:t>
            </w:r>
          </w:p>
        </w:tc>
      </w:tr>
      <w:tr>
        <w:tc>
          <w:tcPr>
            <w:tcW w:type="dxa" w:w="4320"/>
          </w:tcPr>
          <w:p>
            <w:pPr/>
            <w:r>
              <w:t>Number of Pages</w:t>
            </w:r>
          </w:p>
        </w:tc>
        <w:tc>
          <w:tcPr>
            <w:tcW w:type="dxa" w:w="4320"/>
          </w:tcPr>
          <w:p>
            <w:pPr/>
            <w:r>
              <w:t>XX</w:t>
            </w:r>
          </w:p>
        </w:tc>
      </w:tr>
      <w:tr>
        <w:tc>
          <w:tcPr>
            <w:tcW w:type="dxa" w:w="4320"/>
          </w:tcPr>
          <w:p>
            <w:pPr/>
            <w:r>
              <w:t>Test Report Perform By</w:t>
            </w:r>
          </w:p>
        </w:tc>
        <w:tc>
          <w:tcPr>
            <w:tcW w:type="dxa" w:w="4320"/>
          </w:tcPr>
          <w:p>
            <w:pPr/>
            <w:r>
              <w:t>DQA Team</w:t>
            </w:r>
          </w:p>
        </w:tc>
      </w:tr>
    </w:tbl>
    <w:tbl>
      <w:tblPr>
        <w:tblW w:type="auto" w:w="0"/>
        <w:tblLook w:firstColumn="1" w:firstRow="1" w:lastColumn="0" w:lastRow="0" w:noHBand="0" w:noVBand="1" w:val="04A0"/>
      </w:tblPr>
      <w:tblGrid>
        <w:gridCol w:w="2880"/>
        <w:gridCol w:w="2880"/>
        <w:gridCol w:w="2880"/>
      </w:tblGrid>
      <w:tr>
        <w:tc>
          <w:tcPr>
            <w:tcW w:type="dxa" w:w="2880"/>
          </w:tcPr>
          <w:p>
            <w:pPr/>
            <w:r>
              <w:t>Approved By</w:t>
            </w:r>
          </w:p>
        </w:tc>
        <w:tc>
          <w:tcPr>
            <w:tcW w:type="dxa" w:w="2880"/>
          </w:tcPr>
          <w:p>
            <w:pPr/>
            <w:r>
              <w:t>Reviewed By</w:t>
            </w:r>
          </w:p>
        </w:tc>
        <w:tc>
          <w:tcPr>
            <w:tcW w:type="dxa" w:w="2880"/>
          </w:tcPr>
          <w:p>
            <w:pPr/>
            <w:r>
              <w:t>Tested By</w:t>
            </w:r>
          </w:p>
        </w:tc>
      </w:tr>
      <w:tr>
        <w:tc>
          <w:tcPr>
            <w:tcW w:type="dxa" w:w="2880"/>
          </w:tcPr>
          <w:p/>
        </w:tc>
        <w:tc>
          <w:tcPr>
            <w:tcW w:type="dxa" w:w="2880"/>
          </w:tcPr>
          <w:p/>
        </w:tc>
        <w:tc>
          <w:tcPr>
            <w:tcW w:type="dxa" w:w="2880"/>
          </w:tcPr>
          <w:p/>
        </w:tc>
      </w:tr>
    </w:tbl>
    <w:tbl>
      <w:tblPr>
        <w:tblW w:type="auto" w:w="0"/>
        <w:tblLook w:firstColumn="1" w:firstRow="1" w:lastColumn="0" w:lastRow="0" w:noHBand="0" w:noVBand="1" w:val="04A0"/>
      </w:tblPr>
      <w:tblGrid>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gridCol w:w="411"/>
      </w:tblGrid>
      <w:tr>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c>
          <w:tcPr>
            <w:tcW w:type="dxa" w:w="411"/>
          </w:tcPr>
          <w:p>
            <w:pPr/>
            <w:r>
              <w:t>Revision History</w:t>
            </w:r>
          </w:p>
        </w:tc>
      </w:tr>
      <w:tr>
        <w:tc>
          <w:tcPr>
            <w:tcW w:type="dxa" w:w="411"/>
          </w:tcPr>
          <w:p>
            <w:pPr/>
            <w:r>
              <w:t>REV.</w:t>
            </w:r>
          </w:p>
        </w:tc>
        <w:tc>
          <w:tcPr>
            <w:tcW w:type="dxa" w:w="411"/>
          </w:tcPr>
          <w:p>
            <w:pPr/>
            <w:r>
              <w:t>REV.</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DESCRIPTION</w:t>
            </w:r>
          </w:p>
        </w:tc>
        <w:tc>
          <w:tcPr>
            <w:tcW w:type="dxa" w:w="411"/>
          </w:tcPr>
          <w:p>
            <w:pPr/>
            <w:r>
              <w:t>DATE</w:t>
            </w:r>
          </w:p>
        </w:tc>
        <w:tc>
          <w:tcPr>
            <w:tcW w:type="dxa" w:w="411"/>
          </w:tcPr>
          <w:p>
            <w:pPr/>
            <w:r>
              <w:t>DATE</w:t>
            </w:r>
          </w:p>
        </w:tc>
        <w:tc>
          <w:tcPr>
            <w:tcW w:type="dxa" w:w="411"/>
          </w:tcPr>
          <w:p>
            <w:pPr/>
            <w:r>
              <w:t>DATE</w:t>
            </w:r>
          </w:p>
        </w:tc>
        <w:tc>
          <w:tcPr>
            <w:tcW w:type="dxa" w:w="411"/>
          </w:tcPr>
          <w:p>
            <w:pPr/>
            <w:r>
              <w:t>Engineer</w:t>
            </w:r>
          </w:p>
        </w:tc>
        <w:tc>
          <w:tcPr>
            <w:tcW w:type="dxa" w:w="411"/>
          </w:tcPr>
          <w:p>
            <w:pPr/>
            <w:r>
              <w:t>Engineer</w:t>
            </w:r>
          </w:p>
        </w:tc>
      </w:tr>
      <w:tr>
        <w:tc>
          <w:tcPr>
            <w:tcW w:type="dxa" w:w="411"/>
          </w:tcPr>
          <w:p>
            <w:pPr/>
            <w:r>
              <w:t>A0</w:t>
            </w:r>
          </w:p>
        </w:tc>
        <w:tc>
          <w:tcPr>
            <w:tcW w:type="dxa" w:w="411"/>
          </w:tcPr>
          <w:p>
            <w:pPr/>
            <w:r>
              <w:t>A0</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XXXXXXXXXXX JBOD Functionality DVT test</w:t>
              <w:br/>
              <w:br/>
              <w:t>XXXXXXXXXX All Firmware Version:</w:t>
              <w:br/>
              <w:t>Expander:</w:t>
              <w:br/>
              <w:t xml:space="preserve">BMC-&gt; </w:t>
              <w:br/>
              <w:t>XXXXXXXXXX</w:t>
              <w:br/>
              <w:t>Release Date:</w:t>
              <w:br/>
              <w:t>XXXXXXXXXXXXXXXXXXXXXXXXXXXX</w:t>
              <w:br/>
              <w:t>XXXXXXXXXXXXXXXXXXXXXXXXXXXX</w:t>
              <w:br/>
              <w:t>XXXXXXXXXXXXXXXXXXXXXXXXXXXX</w:t>
              <w:br/>
              <w:br/>
              <w:t>Expander F/W-&gt;</w:t>
              <w:br/>
              <w:t>XXXXXXXXXXXXXXXXXXXXXXXXXXXX</w:t>
              <w:br/>
              <w:t>XXXXXXXXXXXXXXXXXXXXXXXXXXXX</w:t>
              <w:br/>
              <w:br/>
              <w:t>MFG-&gt;</w:t>
              <w:br/>
              <w:t>XXXXXXXXXXXXXXXXXXXXXXXXXXXX</w:t>
              <w:br/>
              <w:t>XXXXXXXXXXXXXXXXXXXXXXXXXXXX</w:t>
              <w:br/>
              <w:br/>
              <w:t>Backplane:</w:t>
              <w:br/>
              <w:t>CPLD-&gt;</w:t>
              <w:br/>
              <w:t>XXXXXXXXXXXXXXXXXXXXXXXXXXXX</w:t>
            </w:r>
          </w:p>
        </w:tc>
        <w:tc>
          <w:tcPr>
            <w:tcW w:type="dxa" w:w="411"/>
          </w:tcPr>
          <w:p>
            <w:pPr/>
            <w:r>
              <w:t>YYYY/MM/DD</w:t>
            </w:r>
          </w:p>
        </w:tc>
        <w:tc>
          <w:tcPr>
            <w:tcW w:type="dxa" w:w="411"/>
          </w:tcPr>
          <w:p>
            <w:pPr/>
            <w:r>
              <w:t>YYYY/MM/DD</w:t>
            </w:r>
          </w:p>
        </w:tc>
        <w:tc>
          <w:tcPr>
            <w:tcW w:type="dxa" w:w="411"/>
          </w:tcPr>
          <w:p>
            <w:pPr/>
            <w:r>
              <w:t>YYYY/MM/DD</w:t>
            </w:r>
          </w:p>
        </w:tc>
        <w:tc>
          <w:tcPr>
            <w:tcW w:type="dxa" w:w="411"/>
          </w:tcPr>
          <w:p>
            <w:pPr/>
            <w:r>
              <w:t>Name</w:t>
            </w:r>
          </w:p>
        </w:tc>
        <w:tc>
          <w:tcPr>
            <w:tcW w:type="dxa" w:w="411"/>
          </w:tcPr>
          <w:p>
            <w:pPr/>
            <w:r>
              <w:t>Name</w:t>
            </w: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pPr/>
            <w:r>
              <w:t>Date of Test:</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Test Started</w:t>
            </w:r>
          </w:p>
        </w:tc>
        <w:tc>
          <w:tcPr>
            <w:tcW w:type="dxa" w:w="411"/>
          </w:tcPr>
          <w:p>
            <w:pPr/>
            <w:r>
              <w:t>Test Started</w:t>
            </w:r>
          </w:p>
        </w:tc>
        <w:tc>
          <w:tcPr>
            <w:tcW w:type="dxa" w:w="411"/>
          </w:tcPr>
          <w:p>
            <w:pPr/>
            <w:r>
              <w:t>Test Started</w:t>
            </w:r>
          </w:p>
        </w:tc>
        <w:tc>
          <w:tcPr>
            <w:tcW w:type="dxa" w:w="411"/>
          </w:tcPr>
          <w:p>
            <w:pPr/>
            <w:r>
              <w:t>Test Started</w:t>
            </w:r>
          </w:p>
        </w:tc>
        <w:tc>
          <w:tcPr>
            <w:tcW w:type="dxa" w:w="411"/>
          </w:tcPr>
          <w:p>
            <w:pPr/>
            <w:r>
              <w:t>Test Completed</w:t>
            </w:r>
          </w:p>
        </w:tc>
        <w:tc>
          <w:tcPr>
            <w:tcW w:type="dxa" w:w="411"/>
          </w:tcPr>
          <w:p>
            <w:pPr/>
            <w:r>
              <w:t>Test Completed</w:t>
            </w:r>
          </w:p>
        </w:tc>
        <w:tc>
          <w:tcPr>
            <w:tcW w:type="dxa" w:w="411"/>
          </w:tcPr>
          <w:p>
            <w:pPr/>
            <w:r>
              <w:t>Test Completed</w:t>
            </w:r>
          </w:p>
        </w:tc>
        <w:tc>
          <w:tcPr>
            <w:tcW w:type="dxa" w:w="411"/>
          </w:tcPr>
          <w:p>
            <w:pPr/>
            <w:r>
              <w:t>Test Completed</w:t>
            </w:r>
          </w:p>
        </w:tc>
        <w:tc>
          <w:tcPr>
            <w:tcW w:type="dxa" w:w="411"/>
          </w:tcPr>
          <w:p>
            <w:pPr/>
            <w:r>
              <w:t>Test Completed</w:t>
            </w:r>
          </w:p>
        </w:tc>
        <w:tc>
          <w:tcPr>
            <w:tcW w:type="dxa" w:w="411"/>
          </w:tcPr>
          <w:p>
            <w:pPr/>
            <w:r>
              <w:t>Test Completed</w:t>
            </w:r>
          </w:p>
        </w:tc>
        <w:tc>
          <w:tcPr>
            <w:tcW w:type="dxa" w:w="411"/>
          </w:tcPr>
          <w:p>
            <w:pPr/>
            <w:r>
              <w:t>Test Completed</w:t>
            </w:r>
          </w:p>
        </w:tc>
        <w:tc>
          <w:tcPr>
            <w:tcW w:type="dxa" w:w="411"/>
          </w:tcPr>
          <w:p>
            <w:pPr/>
            <w:r>
              <w:t>Test Completed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pPr/>
            <w:r>
              <w:t>YYYY/MM/DD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pPr/>
            <w:r>
              <w:t>Table of Contents</w:t>
              <w:br/>
              <w:t>1. DUT Images</w:t>
              <w:tab/>
              <w:t>4</w:t>
              <w:br/>
              <w:t>2. Target Device Configuration and Environment</w:t>
              <w:tab/>
              <w:t>5</w:t>
              <w:br/>
              <w:t>2.1 Table of Test Configuration</w:t>
              <w:tab/>
              <w:t>5</w:t>
              <w:br/>
              <w:t>2.2 DUT Main Hardware Configuration</w:t>
              <w:tab/>
              <w:t>5</w:t>
              <w:br/>
              <w:t>3. JBOD Functional Test</w:t>
              <w:tab/>
              <w:t>7</w:t>
              <w:br/>
              <w:t>3.1 Redundant Power Module</w:t>
              <w:tab/>
              <w:t>7</w:t>
              <w:br/>
              <w:t>3.2 System Fan</w:t>
              <w:tab/>
              <w:t>7</w:t>
              <w:br/>
              <w:t>3.3 Expander</w:t>
              <w:tab/>
              <w:t>7</w:t>
              <w:br/>
              <w:t>3.4 Burn-in Test</w:t>
              <w:tab/>
              <w:t>7</w:t>
              <w:br/>
              <w:t>3.5 LED Function</w:t>
              <w:tab/>
              <w:t>7</w:t>
              <w:br/>
              <w:t>3.6 Mute Button</w:t>
              <w:tab/>
              <w:t>8</w:t>
              <w:br/>
              <w:t>3.7 Firmware Upgrade</w:t>
              <w:tab/>
              <w:t>8</w:t>
              <w:br/>
              <w:t>3.8 Temperature Sensor</w:t>
              <w:tab/>
              <w:t>8</w:t>
              <w:br/>
              <w:t>3.9 SES Lighting Signal</w:t>
              <w:tab/>
              <w:t>9</w:t>
              <w:br/>
              <w:t>3.10 JBOD Remote</w:t>
              <w:tab/>
              <w:t>9</w:t>
              <w:br/>
              <w:t>3.11 Shake Test</w:t>
              <w:tab/>
              <w:t>9</w:t>
              <w:br/>
              <w:t>3.12 HDD Hot-swap</w:t>
              <w:tab/>
              <w:t>10</w:t>
              <w:br/>
              <w:t>3.13 External 8644 Hot-swap</w:t>
              <w:tab/>
              <w:t>10</w:t>
              <w:br/>
              <w:t>3.14 Expander hot-swap</w:t>
              <w:tab/>
              <w:t>10</w:t>
              <w:br/>
              <w:t>3.15 AC/DC Power cycling</w:t>
              <w:tab/>
              <w:t>10</w:t>
              <w:br/>
              <w:t>3.16 SAS Zoning</w:t>
              <w:tab/>
              <w:t>10</w:t>
              <w:br/>
              <w:t>3.17 JBOD Cascade</w:t>
              <w:tab/>
              <w:t>11</w:t>
              <w:br/>
              <w:t>3.18 Manually PWM</w:t>
              <w:tab/>
              <w:t>11</w:t>
              <w:br/>
              <w:t>3.19 MPIO</w:t>
              <w:tab/>
              <w:t>11</w:t>
              <w:br/>
              <w:t>3.20 DD command stress JBOD</w:t>
              <w:tab/>
              <w:t>11</w:t>
              <w:br/>
              <w:t>3.21 diag_drive_led</w:t>
              <w:tab/>
              <w:t>12</w:t>
              <w:br/>
              <w:t>3.22 sas_standby_timer</w:t>
              <w:tab/>
              <w:t>12</w:t>
              <w:br/>
              <w:t>3.23 Check_wide_port on /off /standby</w:t>
              <w:tab/>
              <w:t>12</w:t>
              <w:br/>
              <w:t>3.24 serial number and enclosure number</w:t>
              <w:tab/>
              <w:t>12</w:t>
              <w:br/>
              <w:t>3.25 enclosure addr</w:t>
              <w:tab/>
              <w:t>12</w:t>
              <w:br/>
              <w:t>3.26 sensor</w:t>
              <w:tab/>
              <w:t>12</w:t>
              <w:br/>
              <w:t>3.27 AT Switch test: by power cord</w:t>
              <w:tab/>
              <w:t>13</w:t>
              <w:br/>
              <w:t>3.28 AT Switch test: by front power SW</w:t>
              <w:tab/>
              <w:t>13</w:t>
              <w:br/>
              <w:t>4. RAID Card Test</w:t>
              <w:tab/>
              <w:t>15</w:t>
              <w:br/>
              <w:t>4.1 "RAID Card" with SAS 12G HDD Config</w:t>
              <w:tab/>
              <w:t>15</w:t>
              <w:br/>
              <w:t>4.2 "RAID Card" with SAS 6G HDD Config</w:t>
              <w:tab/>
              <w:t>16</w:t>
              <w:br/>
              <w:t>4.3 "RAID Card" with SATA 6G HDD Config</w:t>
              <w:tab/>
              <w:t>17</w:t>
              <w:br/>
              <w:t>5. HBA Card Test</w:t>
              <w:tab/>
              <w:t>19</w:t>
              <w:br/>
              <w:t>5.1 "HBA Card" with SAS 12G HDD Config</w:t>
              <w:tab/>
              <w:t>19</w:t>
              <w:br/>
              <w:t>5.2 "HBA Card" with SAS 6G HDD Config</w:t>
              <w:tab/>
              <w:t>19</w:t>
              <w:br/>
              <w:t>5.3 "HBA Card" with SATA 6G HDD Config</w:t>
              <w:tab/>
              <w:t>19</w:t>
              <w:br/>
              <w:t>6. BMC Function Test</w:t>
              <w:tab/>
              <w:t>21</w:t>
              <w:br/>
              <w:t>6.1 Feature (by RR6 code base)</w:t>
              <w:tab/>
              <w:t>21</w:t>
              <w:br/>
              <w:t>6.2 Feature (by RR12 code base)</w:t>
              <w:tab/>
              <w:t>24</w:t>
              <w:br/>
              <w:t>6.3 Redfish</w:t>
              <w:tab/>
              <w:t>26</w:t>
              <w:br/>
              <w:t>7. Power Consumption Measurement</w:t>
              <w:tab/>
              <w:t>28</w:t>
              <w:br/>
              <w:t>7.1 JBOD Power Consumption Measure for SAS HDD</w:t>
              <w:tab/>
              <w:t>28</w:t>
              <w:br/>
              <w:t>8. Summary</w:t>
              <w:tab/>
              <w:t>29</w:t>
            </w:r>
          </w:p>
        </w:tc>
        <w:tc>
          <w:tcPr>
            <w:tcW w:type="dxa" w:w="411"/>
          </w:tcPr>
          <w:p/>
        </w:tc>
      </w:tr>
      <w:tr>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pPr>
              <w:pStyle w:val="Heading1"/>
            </w:pPr>
            <w:r>
              <w:t>1. DUT Images</w:t>
            </w:r>
          </w:p>
        </w:tc>
        <w:tc>
          <w:tcPr>
            <w:tcW w:type="dxa" w:w="411"/>
          </w:tcPr>
          <w:p/>
        </w:tc>
      </w:tr>
      <w:tr>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pPr>
              <w:pStyle w:val="Heading1"/>
            </w:pPr>
            <w:r>
              <w:t>2. Target Device Configuration and Environment</w:t>
            </w:r>
          </w:p>
        </w:tc>
        <w:tc>
          <w:tcPr>
            <w:tcW w:type="dxa" w:w="411"/>
          </w:tcPr>
          <w:p/>
        </w:tc>
      </w:tr>
      <w:tr>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pPr>
              <w:pStyle w:val="Heading2"/>
            </w:pPr>
            <w:r>
              <w:t>2.1 Table of Test Configuration</w:t>
            </w:r>
          </w:p>
        </w:tc>
        <w:tc>
          <w:tcPr>
            <w:tcW w:type="dxa" w:w="411"/>
          </w:tcPr>
          <w:p/>
        </w:tc>
      </w:tr>
      <w:tr>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pPr/>
            <w:r>
              <w:t>Host Configuration (2 Host to 1 JBOD)</w:t>
            </w:r>
          </w:p>
        </w:tc>
        <w:tc>
          <w:tcPr>
            <w:tcW w:type="dxa" w:w="411"/>
          </w:tcPr>
          <w:p/>
        </w:tc>
      </w:tr>
      <w:tr>
        <w:tc>
          <w:tcPr>
            <w:tcW w:type="dxa" w:w="411"/>
          </w:tcPr>
          <w:p>
            <w:pPr/>
            <w:r>
              <w:t>Item</w:t>
            </w:r>
          </w:p>
        </w:tc>
        <w:tc>
          <w:tcPr>
            <w:tcW w:type="dxa" w:w="411"/>
          </w:tcPr>
          <w:p>
            <w:pPr/>
            <w:r>
              <w:t>Item</w:t>
            </w:r>
          </w:p>
        </w:tc>
        <w:tc>
          <w:tcPr>
            <w:tcW w:type="dxa" w:w="411"/>
          </w:tcPr>
          <w:p>
            <w:pPr/>
            <w:r>
              <w:t>Item</w:t>
            </w:r>
          </w:p>
        </w:tc>
        <w:tc>
          <w:tcPr>
            <w:tcW w:type="dxa" w:w="411"/>
          </w:tcPr>
          <w:p>
            <w:pPr/>
            <w:r>
              <w:t>Item</w:t>
            </w:r>
          </w:p>
        </w:tc>
        <w:tc>
          <w:tcPr>
            <w:tcW w:type="dxa" w:w="411"/>
          </w:tcPr>
          <w:p>
            <w:pPr/>
            <w:r>
              <w:t>Item</w:t>
            </w:r>
          </w:p>
        </w:tc>
        <w:tc>
          <w:tcPr>
            <w:tcW w:type="dxa" w:w="411"/>
          </w:tcPr>
          <w:p>
            <w:pPr/>
            <w:r>
              <w:t>Item</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tc>
      </w:tr>
      <w:tr>
        <w:tc>
          <w:tcPr>
            <w:tcW w:type="dxa" w:w="411"/>
          </w:tcPr>
          <w:p>
            <w:pPr/>
            <w:r>
              <w:t>Motherboard</w:t>
            </w:r>
          </w:p>
        </w:tc>
        <w:tc>
          <w:tcPr>
            <w:tcW w:type="dxa" w:w="411"/>
          </w:tcPr>
          <w:p>
            <w:pPr/>
            <w:r>
              <w:t>Motherboard</w:t>
            </w:r>
          </w:p>
        </w:tc>
        <w:tc>
          <w:tcPr>
            <w:tcW w:type="dxa" w:w="411"/>
          </w:tcPr>
          <w:p>
            <w:pPr/>
            <w:r>
              <w:t>Motherboard</w:t>
            </w:r>
          </w:p>
        </w:tc>
        <w:tc>
          <w:tcPr>
            <w:tcW w:type="dxa" w:w="411"/>
          </w:tcPr>
          <w:p>
            <w:pPr/>
            <w:r>
              <w:t>Motherboard</w:t>
            </w:r>
          </w:p>
        </w:tc>
        <w:tc>
          <w:tcPr>
            <w:tcW w:type="dxa" w:w="411"/>
          </w:tcPr>
          <w:p>
            <w:pPr/>
            <w:r>
              <w:t>Motherboard</w:t>
            </w:r>
          </w:p>
        </w:tc>
        <w:tc>
          <w:tcPr>
            <w:tcW w:type="dxa" w:w="411"/>
          </w:tcPr>
          <w:p>
            <w:pPr/>
            <w:r>
              <w:t>Motherboard</w:t>
            </w:r>
          </w:p>
        </w:tc>
        <w:tc>
          <w:tcPr>
            <w:tcW w:type="dxa" w:w="411"/>
          </w:tcPr>
          <w:p>
            <w:pPr/>
            <w:r>
              <w:t>Motherboard of the host</w:t>
            </w:r>
          </w:p>
        </w:tc>
        <w:tc>
          <w:tcPr>
            <w:tcW w:type="dxa" w:w="411"/>
          </w:tcPr>
          <w:p>
            <w:pPr/>
            <w:r>
              <w:t>Motherboard of the host</w:t>
            </w:r>
          </w:p>
        </w:tc>
        <w:tc>
          <w:tcPr>
            <w:tcW w:type="dxa" w:w="411"/>
          </w:tcPr>
          <w:p>
            <w:pPr/>
            <w:r>
              <w:t>Motherboard of the host</w:t>
            </w:r>
          </w:p>
        </w:tc>
        <w:tc>
          <w:tcPr>
            <w:tcW w:type="dxa" w:w="411"/>
          </w:tcPr>
          <w:p>
            <w:pPr/>
            <w:r>
              <w:t>Motherboard of the host</w:t>
            </w:r>
          </w:p>
        </w:tc>
        <w:tc>
          <w:tcPr>
            <w:tcW w:type="dxa" w:w="411"/>
          </w:tcPr>
          <w:p>
            <w:pPr/>
            <w:r>
              <w:t>Motherboard of the host</w:t>
            </w:r>
          </w:p>
        </w:tc>
        <w:tc>
          <w:tcPr>
            <w:tcW w:type="dxa" w:w="411"/>
          </w:tcPr>
          <w:p>
            <w:pPr/>
            <w:r>
              <w:t>Motherboard of the host</w:t>
            </w:r>
          </w:p>
        </w:tc>
        <w:tc>
          <w:tcPr>
            <w:tcW w:type="dxa" w:w="411"/>
          </w:tcPr>
          <w:p>
            <w:pPr/>
            <w:r>
              <w:t>Motherboard of the host</w:t>
            </w:r>
          </w:p>
        </w:tc>
        <w:tc>
          <w:tcPr>
            <w:tcW w:type="dxa" w:w="411"/>
          </w:tcPr>
          <w:p>
            <w:pPr/>
            <w:r>
              <w:t>Motherboard of the host</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Operation System1</w:t>
            </w:r>
          </w:p>
        </w:tc>
        <w:tc>
          <w:tcPr>
            <w:tcW w:type="dxa" w:w="411"/>
          </w:tcPr>
          <w:p>
            <w:pPr/>
            <w:r>
              <w:t>Operation System1</w:t>
            </w:r>
          </w:p>
        </w:tc>
        <w:tc>
          <w:tcPr>
            <w:tcW w:type="dxa" w:w="411"/>
          </w:tcPr>
          <w:p>
            <w:pPr/>
            <w:r>
              <w:t>Operation System1</w:t>
            </w:r>
          </w:p>
        </w:tc>
        <w:tc>
          <w:tcPr>
            <w:tcW w:type="dxa" w:w="411"/>
          </w:tcPr>
          <w:p>
            <w:pPr/>
            <w:r>
              <w:t>Operation System1</w:t>
            </w:r>
          </w:p>
        </w:tc>
        <w:tc>
          <w:tcPr>
            <w:tcW w:type="dxa" w:w="411"/>
          </w:tcPr>
          <w:p>
            <w:pPr/>
            <w:r>
              <w:t>Operation System1</w:t>
            </w:r>
          </w:p>
        </w:tc>
        <w:tc>
          <w:tcPr>
            <w:tcW w:type="dxa" w:w="411"/>
          </w:tcPr>
          <w:p>
            <w:pPr/>
            <w:r>
              <w:t>Operation System1</w:t>
            </w:r>
          </w:p>
        </w:tc>
        <w:tc>
          <w:tcPr>
            <w:tcW w:type="dxa" w:w="411"/>
          </w:tcPr>
          <w:p>
            <w:pPr/>
            <w:r>
              <w:t>Microsoft Windows</w:t>
            </w:r>
          </w:p>
        </w:tc>
        <w:tc>
          <w:tcPr>
            <w:tcW w:type="dxa" w:w="411"/>
          </w:tcPr>
          <w:p>
            <w:pPr/>
            <w:r>
              <w:t>Microsoft Windows</w:t>
            </w:r>
          </w:p>
        </w:tc>
        <w:tc>
          <w:tcPr>
            <w:tcW w:type="dxa" w:w="411"/>
          </w:tcPr>
          <w:p>
            <w:pPr/>
            <w:r>
              <w:t>Microsoft Windows</w:t>
            </w:r>
          </w:p>
        </w:tc>
        <w:tc>
          <w:tcPr>
            <w:tcW w:type="dxa" w:w="411"/>
          </w:tcPr>
          <w:p>
            <w:pPr/>
            <w:r>
              <w:t>Microsoft Windows</w:t>
            </w:r>
          </w:p>
        </w:tc>
        <w:tc>
          <w:tcPr>
            <w:tcW w:type="dxa" w:w="411"/>
          </w:tcPr>
          <w:p>
            <w:pPr/>
            <w:r>
              <w:t>Microsoft Windows</w:t>
            </w:r>
          </w:p>
        </w:tc>
        <w:tc>
          <w:tcPr>
            <w:tcW w:type="dxa" w:w="411"/>
          </w:tcPr>
          <w:p>
            <w:pPr/>
            <w:r>
              <w:t>Microsoft Windows</w:t>
            </w:r>
          </w:p>
        </w:tc>
        <w:tc>
          <w:tcPr>
            <w:tcW w:type="dxa" w:w="411"/>
          </w:tcPr>
          <w:p>
            <w:pPr/>
            <w:r>
              <w:t>Server 2016 Standard</w:t>
            </w:r>
          </w:p>
        </w:tc>
        <w:tc>
          <w:tcPr>
            <w:tcW w:type="dxa" w:w="411"/>
          </w:tcPr>
          <w:p>
            <w:pPr/>
            <w:r>
              <w:t>Server 2016 Standard</w:t>
            </w:r>
          </w:p>
        </w:tc>
        <w:tc>
          <w:tcPr>
            <w:tcW w:type="dxa" w:w="411"/>
          </w:tcPr>
          <w:p>
            <w:pPr/>
            <w:r>
              <w:t>Server 2016 Standard</w:t>
            </w:r>
          </w:p>
        </w:tc>
        <w:tc>
          <w:tcPr>
            <w:tcW w:type="dxa" w:w="411"/>
          </w:tcPr>
          <w:p>
            <w:pPr/>
            <w:r>
              <w:t>Server 2016 Standard</w:t>
            </w:r>
          </w:p>
        </w:tc>
        <w:tc>
          <w:tcPr>
            <w:tcW w:type="dxa" w:w="411"/>
          </w:tcPr>
          <w:p>
            <w:pPr/>
            <w:r>
              <w:t>Server 2016 Standard</w:t>
            </w:r>
          </w:p>
        </w:tc>
        <w:tc>
          <w:tcPr>
            <w:tcW w:type="dxa" w:w="411"/>
          </w:tcPr>
          <w:p>
            <w:pPr/>
            <w:r>
              <w:t>Server 2016 Standard</w:t>
            </w:r>
          </w:p>
        </w:tc>
        <w:tc>
          <w:tcPr>
            <w:tcW w:type="dxa" w:w="411"/>
          </w:tcPr>
          <w:p>
            <w:pPr/>
            <w:r>
              <w:t>Server 2016 Standard</w:t>
            </w:r>
          </w:p>
        </w:tc>
        <w:tc>
          <w:tcPr>
            <w:tcW w:type="dxa" w:w="411"/>
          </w:tcPr>
          <w:p>
            <w:pPr/>
            <w:r>
              <w:t>Server 2016 Standard</w:t>
            </w:r>
          </w:p>
        </w:tc>
        <w:tc>
          <w:tcPr>
            <w:tcW w:type="dxa" w:w="411"/>
          </w:tcPr>
          <w:p/>
        </w:tc>
      </w:tr>
      <w:tr>
        <w:tc>
          <w:tcPr>
            <w:tcW w:type="dxa" w:w="411"/>
          </w:tcPr>
          <w:p>
            <w:pPr/>
            <w:r>
              <w:t>Operation System2</w:t>
            </w:r>
          </w:p>
        </w:tc>
        <w:tc>
          <w:tcPr>
            <w:tcW w:type="dxa" w:w="411"/>
          </w:tcPr>
          <w:p>
            <w:pPr/>
            <w:r>
              <w:t>Operation System2</w:t>
            </w:r>
          </w:p>
        </w:tc>
        <w:tc>
          <w:tcPr>
            <w:tcW w:type="dxa" w:w="411"/>
          </w:tcPr>
          <w:p>
            <w:pPr/>
            <w:r>
              <w:t>Operation System2</w:t>
            </w:r>
          </w:p>
        </w:tc>
        <w:tc>
          <w:tcPr>
            <w:tcW w:type="dxa" w:w="411"/>
          </w:tcPr>
          <w:p>
            <w:pPr/>
            <w:r>
              <w:t>Operation System2</w:t>
            </w:r>
          </w:p>
        </w:tc>
        <w:tc>
          <w:tcPr>
            <w:tcW w:type="dxa" w:w="411"/>
          </w:tcPr>
          <w:p>
            <w:pPr/>
            <w:r>
              <w:t>Operation System2</w:t>
            </w:r>
          </w:p>
        </w:tc>
        <w:tc>
          <w:tcPr>
            <w:tcW w:type="dxa" w:w="411"/>
          </w:tcPr>
          <w:p>
            <w:pPr/>
            <w:r>
              <w:t>Operation System2</w:t>
            </w:r>
          </w:p>
        </w:tc>
        <w:tc>
          <w:tcPr>
            <w:tcW w:type="dxa" w:w="411"/>
          </w:tcPr>
          <w:p>
            <w:pPr/>
            <w:r>
              <w:t>CentOS7.4 x64</w:t>
            </w:r>
          </w:p>
        </w:tc>
        <w:tc>
          <w:tcPr>
            <w:tcW w:type="dxa" w:w="411"/>
          </w:tcPr>
          <w:p>
            <w:pPr/>
            <w:r>
              <w:t>CentOS7.4 x64</w:t>
            </w:r>
          </w:p>
        </w:tc>
        <w:tc>
          <w:tcPr>
            <w:tcW w:type="dxa" w:w="411"/>
          </w:tcPr>
          <w:p>
            <w:pPr/>
            <w:r>
              <w:t>CentOS7.4 x64</w:t>
            </w:r>
          </w:p>
        </w:tc>
        <w:tc>
          <w:tcPr>
            <w:tcW w:type="dxa" w:w="411"/>
          </w:tcPr>
          <w:p>
            <w:pPr/>
            <w:r>
              <w:t>CentOS7.4 x64</w:t>
            </w:r>
          </w:p>
        </w:tc>
        <w:tc>
          <w:tcPr>
            <w:tcW w:type="dxa" w:w="411"/>
          </w:tcPr>
          <w:p>
            <w:pPr/>
            <w:r>
              <w:t>CentOS7.4 x64</w:t>
            </w:r>
          </w:p>
        </w:tc>
        <w:tc>
          <w:tcPr>
            <w:tcW w:type="dxa" w:w="411"/>
          </w:tcPr>
          <w:p>
            <w:pPr/>
            <w:r>
              <w:t>CentOS7.4 x64</w:t>
            </w:r>
          </w:p>
        </w:tc>
        <w:tc>
          <w:tcPr>
            <w:tcW w:type="dxa" w:w="411"/>
          </w:tcPr>
          <w:p>
            <w:pPr/>
            <w:r>
              <w:t>3.10.0-693.11.1.el7.x86_64</w:t>
            </w:r>
          </w:p>
        </w:tc>
        <w:tc>
          <w:tcPr>
            <w:tcW w:type="dxa" w:w="411"/>
          </w:tcPr>
          <w:p>
            <w:pPr/>
            <w:r>
              <w:t>3.10.0-693.11.1.el7.x86_64</w:t>
            </w:r>
          </w:p>
        </w:tc>
        <w:tc>
          <w:tcPr>
            <w:tcW w:type="dxa" w:w="411"/>
          </w:tcPr>
          <w:p>
            <w:pPr/>
            <w:r>
              <w:t>3.10.0-693.11.1.el7.x86_64</w:t>
            </w:r>
          </w:p>
        </w:tc>
        <w:tc>
          <w:tcPr>
            <w:tcW w:type="dxa" w:w="411"/>
          </w:tcPr>
          <w:p>
            <w:pPr/>
            <w:r>
              <w:t>3.10.0-693.11.1.el7.x86_64</w:t>
            </w:r>
          </w:p>
        </w:tc>
        <w:tc>
          <w:tcPr>
            <w:tcW w:type="dxa" w:w="411"/>
          </w:tcPr>
          <w:p>
            <w:pPr/>
            <w:r>
              <w:t>3.10.0-693.11.1.el7.x86_64</w:t>
            </w:r>
          </w:p>
        </w:tc>
        <w:tc>
          <w:tcPr>
            <w:tcW w:type="dxa" w:w="411"/>
          </w:tcPr>
          <w:p>
            <w:pPr/>
            <w:r>
              <w:t>3.10.0-693.11.1.el7.x86_64</w:t>
            </w:r>
          </w:p>
        </w:tc>
        <w:tc>
          <w:tcPr>
            <w:tcW w:type="dxa" w:w="411"/>
          </w:tcPr>
          <w:p>
            <w:pPr/>
            <w:r>
              <w:t>3.10.0-693.11.1.el7.x86_64</w:t>
            </w:r>
          </w:p>
        </w:tc>
        <w:tc>
          <w:tcPr>
            <w:tcW w:type="dxa" w:w="411"/>
          </w:tcPr>
          <w:p>
            <w:pPr/>
            <w:r>
              <w:t>3.10.0-693.11.1.el7.x86_64</w:t>
            </w:r>
          </w:p>
        </w:tc>
        <w:tc>
          <w:tcPr>
            <w:tcW w:type="dxa" w:w="411"/>
          </w:tcPr>
          <w:p/>
        </w:tc>
      </w:tr>
      <w:tr>
        <w:tc>
          <w:tcPr>
            <w:tcW w:type="dxa" w:w="411"/>
          </w:tcPr>
          <w:p>
            <w:pPr/>
            <w:r>
              <w:t>CPU</w:t>
            </w:r>
          </w:p>
        </w:tc>
        <w:tc>
          <w:tcPr>
            <w:tcW w:type="dxa" w:w="411"/>
          </w:tcPr>
          <w:p>
            <w:pPr/>
            <w:r>
              <w:t>CPU</w:t>
            </w:r>
          </w:p>
        </w:tc>
        <w:tc>
          <w:tcPr>
            <w:tcW w:type="dxa" w:w="411"/>
          </w:tcPr>
          <w:p>
            <w:pPr/>
            <w:r>
              <w:t>CPU</w:t>
            </w:r>
          </w:p>
        </w:tc>
        <w:tc>
          <w:tcPr>
            <w:tcW w:type="dxa" w:w="411"/>
          </w:tcPr>
          <w:p>
            <w:pPr/>
            <w:r>
              <w:t>CPU</w:t>
            </w:r>
          </w:p>
        </w:tc>
        <w:tc>
          <w:tcPr>
            <w:tcW w:type="dxa" w:w="411"/>
          </w:tcPr>
          <w:p>
            <w:pPr/>
            <w:r>
              <w:t>CPU</w:t>
            </w:r>
          </w:p>
        </w:tc>
        <w:tc>
          <w:tcPr>
            <w:tcW w:type="dxa" w:w="411"/>
          </w:tcPr>
          <w:p>
            <w:pPr/>
            <w:r>
              <w:t>CPU</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Memory</w:t>
            </w:r>
          </w:p>
        </w:tc>
        <w:tc>
          <w:tcPr>
            <w:tcW w:type="dxa" w:w="411"/>
          </w:tcPr>
          <w:p>
            <w:pPr/>
            <w:r>
              <w:t>Memory</w:t>
            </w:r>
          </w:p>
        </w:tc>
        <w:tc>
          <w:tcPr>
            <w:tcW w:type="dxa" w:w="411"/>
          </w:tcPr>
          <w:p>
            <w:pPr/>
            <w:r>
              <w:t>Memory</w:t>
            </w:r>
          </w:p>
        </w:tc>
        <w:tc>
          <w:tcPr>
            <w:tcW w:type="dxa" w:w="411"/>
          </w:tcPr>
          <w:p>
            <w:pPr/>
            <w:r>
              <w:t>Memory</w:t>
            </w:r>
          </w:p>
        </w:tc>
        <w:tc>
          <w:tcPr>
            <w:tcW w:type="dxa" w:w="411"/>
          </w:tcPr>
          <w:p>
            <w:pPr/>
            <w:r>
              <w:t>Memory</w:t>
            </w:r>
          </w:p>
        </w:tc>
        <w:tc>
          <w:tcPr>
            <w:tcW w:type="dxa" w:w="411"/>
          </w:tcPr>
          <w:p>
            <w:pPr/>
            <w:r>
              <w:t>Memory</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Hard Disk Drive</w:t>
            </w:r>
          </w:p>
        </w:tc>
        <w:tc>
          <w:tcPr>
            <w:tcW w:type="dxa" w:w="411"/>
          </w:tcPr>
          <w:p>
            <w:pPr/>
            <w:r>
              <w:t>Hard Disk Drive</w:t>
            </w:r>
          </w:p>
        </w:tc>
        <w:tc>
          <w:tcPr>
            <w:tcW w:type="dxa" w:w="411"/>
          </w:tcPr>
          <w:p>
            <w:pPr/>
            <w:r>
              <w:t>Hard Disk Drive</w:t>
            </w:r>
          </w:p>
        </w:tc>
        <w:tc>
          <w:tcPr>
            <w:tcW w:type="dxa" w:w="411"/>
          </w:tcPr>
          <w:p>
            <w:pPr/>
            <w:r>
              <w:t>Hard Disk Drive</w:t>
            </w:r>
          </w:p>
        </w:tc>
        <w:tc>
          <w:tcPr>
            <w:tcW w:type="dxa" w:w="411"/>
          </w:tcPr>
          <w:p>
            <w:pPr/>
            <w:r>
              <w:t>Hard Disk Drive</w:t>
            </w:r>
          </w:p>
        </w:tc>
        <w:tc>
          <w:tcPr>
            <w:tcW w:type="dxa" w:w="411"/>
          </w:tcPr>
          <w:p>
            <w:pPr/>
            <w:r>
              <w:t>Hard Disk Drive</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Web browser</w:t>
            </w:r>
          </w:p>
        </w:tc>
        <w:tc>
          <w:tcPr>
            <w:tcW w:type="dxa" w:w="411"/>
          </w:tcPr>
          <w:p>
            <w:pPr/>
            <w:r>
              <w:t>Web browser</w:t>
            </w:r>
          </w:p>
        </w:tc>
        <w:tc>
          <w:tcPr>
            <w:tcW w:type="dxa" w:w="411"/>
          </w:tcPr>
          <w:p>
            <w:pPr/>
            <w:r>
              <w:t>Web browser</w:t>
            </w:r>
          </w:p>
        </w:tc>
        <w:tc>
          <w:tcPr>
            <w:tcW w:type="dxa" w:w="411"/>
          </w:tcPr>
          <w:p>
            <w:pPr/>
            <w:r>
              <w:t>Web browser</w:t>
            </w:r>
          </w:p>
        </w:tc>
        <w:tc>
          <w:tcPr>
            <w:tcW w:type="dxa" w:w="411"/>
          </w:tcPr>
          <w:p>
            <w:pPr/>
            <w:r>
              <w:t>Web browser</w:t>
            </w:r>
          </w:p>
        </w:tc>
        <w:tc>
          <w:tcPr>
            <w:tcW w:type="dxa" w:w="411"/>
          </w:tcPr>
          <w:p>
            <w:pPr/>
            <w:r>
              <w:t>Web browser</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pPr/>
            <w:r>
              <w:t>RAID/HBA Card Configuration</w:t>
            </w:r>
          </w:p>
        </w:tc>
        <w:tc>
          <w:tcPr>
            <w:tcW w:type="dxa" w:w="411"/>
          </w:tcPr>
          <w:p/>
        </w:tc>
      </w:tr>
      <w:tr>
        <w:tc>
          <w:tcPr>
            <w:tcW w:type="dxa" w:w="411"/>
          </w:tcPr>
          <w:p>
            <w:pPr/>
            <w:r>
              <w:t>Card</w:t>
            </w:r>
          </w:p>
        </w:tc>
        <w:tc>
          <w:tcPr>
            <w:tcW w:type="dxa" w:w="411"/>
          </w:tcPr>
          <w:p>
            <w:pPr/>
            <w:r>
              <w:t>Card</w:t>
            </w:r>
          </w:p>
        </w:tc>
        <w:tc>
          <w:tcPr>
            <w:tcW w:type="dxa" w:w="411"/>
          </w:tcPr>
          <w:p>
            <w:pPr/>
            <w:r>
              <w:t>Card</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Firmware ver.</w:t>
            </w:r>
          </w:p>
        </w:tc>
        <w:tc>
          <w:tcPr>
            <w:tcW w:type="dxa" w:w="411"/>
          </w:tcPr>
          <w:p>
            <w:pPr/>
            <w:r>
              <w:t>BIOS ver.</w:t>
            </w:r>
          </w:p>
        </w:tc>
        <w:tc>
          <w:tcPr>
            <w:tcW w:type="dxa" w:w="411"/>
          </w:tcPr>
          <w:p>
            <w:pPr/>
            <w:r>
              <w:t>BIOS ver.</w:t>
            </w:r>
          </w:p>
        </w:tc>
        <w:tc>
          <w:tcPr>
            <w:tcW w:type="dxa" w:w="411"/>
          </w:tcPr>
          <w:p>
            <w:pPr/>
            <w:r>
              <w:t>BIOS ver.</w:t>
            </w:r>
          </w:p>
        </w:tc>
        <w:tc>
          <w:tcPr>
            <w:tcW w:type="dxa" w:w="411"/>
          </w:tcPr>
          <w:p>
            <w:pPr/>
            <w:r>
              <w:t>BIOS ver.</w:t>
            </w:r>
          </w:p>
        </w:tc>
        <w:tc>
          <w:tcPr>
            <w:tcW w:type="dxa" w:w="411"/>
          </w:tcPr>
          <w:p>
            <w:pPr/>
            <w:r>
              <w:t>BIOS ver.</w:t>
            </w:r>
          </w:p>
        </w:tc>
        <w:tc>
          <w:tcPr>
            <w:tcW w:type="dxa" w:w="411"/>
          </w:tcPr>
          <w:p>
            <w:pPr/>
            <w:r>
              <w:t>BIOS ver.</w:t>
            </w:r>
          </w:p>
        </w:tc>
        <w:tc>
          <w:tcPr>
            <w:tcW w:type="dxa" w:w="411"/>
          </w:tcPr>
          <w:p>
            <w:pPr/>
            <w:r>
              <w:t>Driver ver.</w:t>
            </w:r>
          </w:p>
        </w:tc>
        <w:tc>
          <w:tcPr>
            <w:tcW w:type="dxa" w:w="411"/>
          </w:tcPr>
          <w:p>
            <w:pPr/>
            <w:r>
              <w:t>Driver ver.</w:t>
            </w:r>
          </w:p>
        </w:tc>
        <w:tc>
          <w:tcPr>
            <w:tcW w:type="dxa" w:w="411"/>
          </w:tcPr>
          <w:p>
            <w:pPr/>
            <w:r>
              <w:t>Driver ver.</w:t>
            </w:r>
          </w:p>
        </w:tc>
        <w:tc>
          <w:tcPr>
            <w:tcW w:type="dxa" w:w="411"/>
          </w:tcPr>
          <w:p>
            <w:pPr/>
            <w:r>
              <w:t>Driver ver.</w:t>
            </w:r>
          </w:p>
        </w:tc>
        <w:tc>
          <w:tcPr>
            <w:tcW w:type="dxa" w:w="411"/>
          </w:tcPr>
          <w:p>
            <w:pPr/>
            <w:r>
              <w:t>GUI ver.</w:t>
            </w:r>
          </w:p>
        </w:tc>
        <w:tc>
          <w:tcPr>
            <w:tcW w:type="dxa" w:w="411"/>
          </w:tcPr>
          <w:p>
            <w:pPr/>
            <w:r>
              <w:t>GUI ver.</w:t>
            </w:r>
          </w:p>
        </w:tc>
        <w:tc>
          <w:tcPr>
            <w:tcW w:type="dxa" w:w="411"/>
          </w:tcPr>
          <w:p/>
        </w:tc>
      </w:tr>
      <w:tr>
        <w:tc>
          <w:tcPr>
            <w:tcW w:type="dxa" w:w="411"/>
          </w:tcPr>
          <w:p>
            <w:pPr/>
            <w:r>
              <w:t>12G RAID</w:t>
            </w:r>
          </w:p>
        </w:tc>
        <w:tc>
          <w:tcPr>
            <w:tcW w:type="dxa" w:w="411"/>
          </w:tcPr>
          <w:p>
            <w:pPr/>
            <w:r>
              <w:t>12G RAID</w:t>
            </w:r>
          </w:p>
        </w:tc>
        <w:tc>
          <w:tcPr>
            <w:tcW w:type="dxa" w:w="411"/>
          </w:tcPr>
          <w:p>
            <w:pPr/>
            <w:r>
              <w:t>12G RAID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12G RAID</w:t>
            </w:r>
          </w:p>
        </w:tc>
        <w:tc>
          <w:tcPr>
            <w:tcW w:type="dxa" w:w="411"/>
          </w:tcPr>
          <w:p>
            <w:pPr/>
            <w:r>
              <w:t>12G RAID</w:t>
            </w:r>
          </w:p>
        </w:tc>
        <w:tc>
          <w:tcPr>
            <w:tcW w:type="dxa" w:w="411"/>
          </w:tcPr>
          <w:p>
            <w:pPr/>
            <w:r>
              <w:t>12G RAID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12G HBA</w:t>
            </w:r>
          </w:p>
        </w:tc>
        <w:tc>
          <w:tcPr>
            <w:tcW w:type="dxa" w:w="411"/>
          </w:tcPr>
          <w:p>
            <w:pPr/>
            <w:r>
              <w:t>12G HBA</w:t>
            </w:r>
          </w:p>
        </w:tc>
        <w:tc>
          <w:tcPr>
            <w:tcW w:type="dxa" w:w="411"/>
          </w:tcPr>
          <w:p>
            <w:pPr/>
            <w:r>
              <w:t>12G HBA</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12G HBA</w:t>
            </w:r>
          </w:p>
        </w:tc>
        <w:tc>
          <w:tcPr>
            <w:tcW w:type="dxa" w:w="411"/>
          </w:tcPr>
          <w:p>
            <w:pPr/>
            <w:r>
              <w:t>12G HBA</w:t>
            </w:r>
          </w:p>
        </w:tc>
        <w:tc>
          <w:tcPr>
            <w:tcW w:type="dxa" w:w="411"/>
          </w:tcPr>
          <w:p>
            <w:pPr/>
            <w:r>
              <w:t>12G HBA</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pPr/>
            <w:r>
              <w:t>HDD Configuration</w:t>
            </w:r>
          </w:p>
        </w:tc>
        <w:tc>
          <w:tcPr>
            <w:tcW w:type="dxa" w:w="411"/>
          </w:tcPr>
          <w:p/>
        </w:tc>
      </w:tr>
      <w:tr>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Vender / Model</w:t>
            </w:r>
          </w:p>
        </w:tc>
        <w:tc>
          <w:tcPr>
            <w:tcW w:type="dxa" w:w="411"/>
          </w:tcPr>
          <w:p>
            <w:pPr/>
            <w:r>
              <w:t>Interface</w:t>
            </w:r>
          </w:p>
        </w:tc>
        <w:tc>
          <w:tcPr>
            <w:tcW w:type="dxa" w:w="411"/>
          </w:tcPr>
          <w:p>
            <w:pPr/>
            <w:r>
              <w:t>Interface</w:t>
            </w:r>
          </w:p>
        </w:tc>
        <w:tc>
          <w:tcPr>
            <w:tcW w:type="dxa" w:w="411"/>
          </w:tcPr>
          <w:p>
            <w:pPr/>
            <w:r>
              <w:t>Interface</w:t>
            </w:r>
          </w:p>
        </w:tc>
        <w:tc>
          <w:tcPr>
            <w:tcW w:type="dxa" w:w="411"/>
          </w:tcPr>
          <w:p>
            <w:pPr/>
            <w:r>
              <w:t>Interface</w:t>
            </w:r>
          </w:p>
        </w:tc>
        <w:tc>
          <w:tcPr>
            <w:tcW w:type="dxa" w:w="411"/>
          </w:tcPr>
          <w:p>
            <w:pPr/>
            <w:r>
              <w:t>Interface</w:t>
            </w:r>
          </w:p>
        </w:tc>
        <w:tc>
          <w:tcPr>
            <w:tcW w:type="dxa" w:w="411"/>
          </w:tcPr>
          <w:p>
            <w:pPr/>
            <w:r>
              <w:t>Interface</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pPr>
              <w:pStyle w:val="Heading2"/>
            </w:pPr>
            <w:r>
              <w:t>2.2 DUT Main Hardware Configuration</w:t>
            </w:r>
          </w:p>
        </w:tc>
        <w:tc>
          <w:tcPr>
            <w:tcW w:type="dxa" w:w="411"/>
          </w:tcPr>
          <w:p/>
        </w:tc>
      </w:tr>
      <w:tr>
        <w:tc>
          <w:tcPr>
            <w:tcW w:type="dxa" w:w="411"/>
          </w:tcPr>
          <w:p>
            <w:pPr/>
            <w:r>
              <w:t>Item</w:t>
            </w:r>
          </w:p>
        </w:tc>
        <w:tc>
          <w:tcPr>
            <w:tcW w:type="dxa" w:w="411"/>
          </w:tcPr>
          <w:p>
            <w:pPr/>
            <w:r>
              <w:t>Item</w:t>
            </w:r>
          </w:p>
        </w:tc>
        <w:tc>
          <w:tcPr>
            <w:tcW w:type="dxa" w:w="411"/>
          </w:tcPr>
          <w:p>
            <w:pPr/>
            <w:r>
              <w:t>Item</w:t>
            </w:r>
          </w:p>
        </w:tc>
        <w:tc>
          <w:tcPr>
            <w:tcW w:type="dxa" w:w="411"/>
          </w:tcPr>
          <w:p>
            <w:pPr/>
            <w:r>
              <w:t>Item</w:t>
            </w:r>
          </w:p>
        </w:tc>
        <w:tc>
          <w:tcPr>
            <w:tcW w:type="dxa" w:w="411"/>
          </w:tcPr>
          <w:p>
            <w:pPr/>
            <w:r>
              <w:t>Product Number</w:t>
            </w:r>
          </w:p>
        </w:tc>
        <w:tc>
          <w:tcPr>
            <w:tcW w:type="dxa" w:w="411"/>
          </w:tcPr>
          <w:p>
            <w:pPr/>
            <w:r>
              <w:t>Product Number</w:t>
            </w:r>
          </w:p>
        </w:tc>
        <w:tc>
          <w:tcPr>
            <w:tcW w:type="dxa" w:w="411"/>
          </w:tcPr>
          <w:p>
            <w:pPr/>
            <w:r>
              <w:t>Product Number</w:t>
            </w:r>
          </w:p>
        </w:tc>
        <w:tc>
          <w:tcPr>
            <w:tcW w:type="dxa" w:w="411"/>
          </w:tcPr>
          <w:p>
            <w:pPr/>
            <w:r>
              <w:t>Product Number</w:t>
            </w:r>
          </w:p>
        </w:tc>
        <w:tc>
          <w:tcPr>
            <w:tcW w:type="dxa" w:w="411"/>
          </w:tcPr>
          <w:p>
            <w:pPr/>
            <w:r>
              <w:t>Product Number</w:t>
            </w:r>
          </w:p>
        </w:tc>
        <w:tc>
          <w:tcPr>
            <w:tcW w:type="dxa" w:w="411"/>
          </w:tcPr>
          <w:p>
            <w:pPr/>
            <w:r>
              <w:t>Product Number</w:t>
            </w:r>
          </w:p>
        </w:tc>
        <w:tc>
          <w:tcPr>
            <w:tcW w:type="dxa" w:w="411"/>
          </w:tcPr>
          <w:p>
            <w:pPr/>
            <w:r>
              <w:t>Quantity</w:t>
            </w:r>
          </w:p>
        </w:tc>
        <w:tc>
          <w:tcPr>
            <w:tcW w:type="dxa" w:w="411"/>
          </w:tcPr>
          <w:p>
            <w:pPr/>
            <w:r>
              <w:t>Quantity</w:t>
            </w:r>
          </w:p>
        </w:tc>
        <w:tc>
          <w:tcPr>
            <w:tcW w:type="dxa" w:w="411"/>
          </w:tcPr>
          <w:p>
            <w:pPr/>
            <w:r>
              <w:t>Quantity</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tc>
      </w:tr>
      <w:tr>
        <w:tc>
          <w:tcPr>
            <w:tcW w:type="dxa" w:w="411"/>
          </w:tcPr>
          <w:p>
            <w:pPr/>
            <w:r>
              <w:t>Backplane board</w:t>
            </w:r>
          </w:p>
        </w:tc>
        <w:tc>
          <w:tcPr>
            <w:tcW w:type="dxa" w:w="411"/>
          </w:tcPr>
          <w:p>
            <w:pPr/>
            <w:r>
              <w:t>Backplane board</w:t>
            </w:r>
          </w:p>
        </w:tc>
        <w:tc>
          <w:tcPr>
            <w:tcW w:type="dxa" w:w="411"/>
          </w:tcPr>
          <w:p>
            <w:pPr/>
            <w:r>
              <w:t>Backplane board</w:t>
            </w:r>
          </w:p>
        </w:tc>
        <w:tc>
          <w:tcPr>
            <w:tcW w:type="dxa" w:w="411"/>
          </w:tcPr>
          <w:p>
            <w:pPr/>
            <w:r>
              <w:t>Backplane board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Expander board</w:t>
            </w:r>
          </w:p>
        </w:tc>
        <w:tc>
          <w:tcPr>
            <w:tcW w:type="dxa" w:w="411"/>
          </w:tcPr>
          <w:p>
            <w:pPr/>
            <w:r>
              <w:t>Expander board</w:t>
            </w:r>
          </w:p>
        </w:tc>
        <w:tc>
          <w:tcPr>
            <w:tcW w:type="dxa" w:w="411"/>
          </w:tcPr>
          <w:p>
            <w:pPr/>
            <w:r>
              <w:t>Expander board</w:t>
            </w:r>
          </w:p>
        </w:tc>
        <w:tc>
          <w:tcPr>
            <w:tcW w:type="dxa" w:w="411"/>
          </w:tcPr>
          <w:p>
            <w:pPr/>
            <w:r>
              <w:t>Expander board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Power Module</w:t>
            </w:r>
          </w:p>
        </w:tc>
        <w:tc>
          <w:tcPr>
            <w:tcW w:type="dxa" w:w="411"/>
          </w:tcPr>
          <w:p>
            <w:pPr/>
            <w:r>
              <w:t>Power Module</w:t>
            </w:r>
          </w:p>
        </w:tc>
        <w:tc>
          <w:tcPr>
            <w:tcW w:type="dxa" w:w="411"/>
          </w:tcPr>
          <w:p>
            <w:pPr/>
            <w:r>
              <w:t>Power Module</w:t>
            </w:r>
          </w:p>
        </w:tc>
        <w:tc>
          <w:tcPr>
            <w:tcW w:type="dxa" w:w="411"/>
          </w:tcPr>
          <w:p>
            <w:pPr/>
            <w:r>
              <w:t>Power Module</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pPr/>
            <w:r>
              <w:t>SKU：</w:t>
            </w:r>
          </w:p>
        </w:tc>
        <w:tc>
          <w:tcPr>
            <w:tcW w:type="dxa" w:w="411"/>
          </w:tcPr>
          <w:p/>
        </w:tc>
      </w:tr>
      <w:tr>
        <w:tc>
          <w:tcPr>
            <w:tcW w:type="dxa" w:w="411"/>
          </w:tcPr>
          <w:p>
            <w:pPr/>
            <w:r>
              <w:t>Expander Firmware</w:t>
            </w:r>
          </w:p>
        </w:tc>
        <w:tc>
          <w:tcPr>
            <w:tcW w:type="dxa" w:w="411"/>
          </w:tcPr>
          <w:p>
            <w:pPr/>
            <w:r>
              <w:t>Expander Firmware</w:t>
            </w:r>
          </w:p>
        </w:tc>
        <w:tc>
          <w:tcPr>
            <w:tcW w:type="dxa" w:w="411"/>
          </w:tcPr>
          <w:p>
            <w:pPr/>
            <w:r>
              <w:t>Expander Firmware</w:t>
            </w:r>
          </w:p>
        </w:tc>
        <w:tc>
          <w:tcPr>
            <w:tcW w:type="dxa" w:w="411"/>
          </w:tcPr>
          <w:p>
            <w:pPr/>
            <w:r>
              <w:t>Expander Firmware</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MFG</w:t>
            </w:r>
          </w:p>
        </w:tc>
        <w:tc>
          <w:tcPr>
            <w:tcW w:type="dxa" w:w="411"/>
          </w:tcPr>
          <w:p>
            <w:pPr/>
            <w:r>
              <w:t>MFG</w:t>
            </w:r>
          </w:p>
        </w:tc>
        <w:tc>
          <w:tcPr>
            <w:tcW w:type="dxa" w:w="411"/>
          </w:tcPr>
          <w:p>
            <w:pPr/>
            <w:r>
              <w:t>MFG</w:t>
            </w:r>
          </w:p>
        </w:tc>
        <w:tc>
          <w:tcPr>
            <w:tcW w:type="dxa" w:w="411"/>
          </w:tcPr>
          <w:p>
            <w:pPr/>
            <w:r>
              <w:t>MFG</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BMC</w:t>
            </w:r>
          </w:p>
        </w:tc>
        <w:tc>
          <w:tcPr>
            <w:tcW w:type="dxa" w:w="411"/>
          </w:tcPr>
          <w:p>
            <w:pPr/>
            <w:r>
              <w:t>BMC</w:t>
            </w:r>
          </w:p>
        </w:tc>
        <w:tc>
          <w:tcPr>
            <w:tcW w:type="dxa" w:w="411"/>
          </w:tcPr>
          <w:p>
            <w:pPr/>
            <w:r>
              <w:t>BMC</w:t>
            </w:r>
          </w:p>
        </w:tc>
        <w:tc>
          <w:tcPr>
            <w:tcW w:type="dxa" w:w="411"/>
          </w:tcPr>
          <w:p>
            <w:pPr/>
            <w:r>
              <w:t>BMC</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MCU</w:t>
            </w:r>
          </w:p>
        </w:tc>
        <w:tc>
          <w:tcPr>
            <w:tcW w:type="dxa" w:w="411"/>
          </w:tcPr>
          <w:p>
            <w:pPr/>
            <w:r>
              <w:t>MCU</w:t>
            </w:r>
          </w:p>
        </w:tc>
        <w:tc>
          <w:tcPr>
            <w:tcW w:type="dxa" w:w="411"/>
          </w:tcPr>
          <w:p>
            <w:pPr/>
            <w:r>
              <w:t>MCU</w:t>
            </w:r>
          </w:p>
        </w:tc>
        <w:tc>
          <w:tcPr>
            <w:tcW w:type="dxa" w:w="411"/>
          </w:tcPr>
          <w:p>
            <w:pPr/>
            <w:r>
              <w:t>MCU</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CPLD</w:t>
            </w:r>
          </w:p>
        </w:tc>
        <w:tc>
          <w:tcPr>
            <w:tcW w:type="dxa" w:w="411"/>
          </w:tcPr>
          <w:p>
            <w:pPr/>
            <w:r>
              <w:t>CPLD</w:t>
            </w:r>
          </w:p>
        </w:tc>
        <w:tc>
          <w:tcPr>
            <w:tcW w:type="dxa" w:w="411"/>
          </w:tcPr>
          <w:p>
            <w:pPr/>
            <w:r>
              <w:t>CPLD</w:t>
            </w:r>
          </w:p>
        </w:tc>
        <w:tc>
          <w:tcPr>
            <w:tcW w:type="dxa" w:w="411"/>
          </w:tcPr>
          <w:p>
            <w:pPr/>
            <w:r>
              <w:t>CPLD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Item</w:t>
            </w:r>
          </w:p>
        </w:tc>
        <w:tc>
          <w:tcPr>
            <w:tcW w:type="dxa" w:w="411"/>
          </w:tcPr>
          <w:p>
            <w:pPr/>
            <w:r>
              <w:t>Item</w:t>
            </w:r>
          </w:p>
        </w:tc>
        <w:tc>
          <w:tcPr>
            <w:tcW w:type="dxa" w:w="411"/>
          </w:tcPr>
          <w:p>
            <w:pPr/>
            <w:r>
              <w:t>Item</w:t>
            </w:r>
          </w:p>
        </w:tc>
        <w:tc>
          <w:tcPr>
            <w:tcW w:type="dxa" w:w="411"/>
          </w:tcPr>
          <w:p>
            <w:pPr/>
            <w:r>
              <w:t>Item</w:t>
            </w:r>
          </w:p>
        </w:tc>
        <w:tc>
          <w:tcPr>
            <w:tcW w:type="dxa" w:w="411"/>
          </w:tcPr>
          <w:p>
            <w:pPr/>
            <w:r>
              <w:t>Vender/Product Number</w:t>
            </w:r>
          </w:p>
        </w:tc>
        <w:tc>
          <w:tcPr>
            <w:tcW w:type="dxa" w:w="411"/>
          </w:tcPr>
          <w:p>
            <w:pPr/>
            <w:r>
              <w:t>Vender/Product Number</w:t>
            </w:r>
          </w:p>
        </w:tc>
        <w:tc>
          <w:tcPr>
            <w:tcW w:type="dxa" w:w="411"/>
          </w:tcPr>
          <w:p>
            <w:pPr/>
            <w:r>
              <w:t>Vender/Product Number</w:t>
            </w:r>
          </w:p>
        </w:tc>
        <w:tc>
          <w:tcPr>
            <w:tcW w:type="dxa" w:w="411"/>
          </w:tcPr>
          <w:p>
            <w:pPr/>
            <w:r>
              <w:t>Vender/Product Number</w:t>
            </w:r>
          </w:p>
        </w:tc>
        <w:tc>
          <w:tcPr>
            <w:tcW w:type="dxa" w:w="411"/>
          </w:tcPr>
          <w:p>
            <w:pPr/>
            <w:r>
              <w:t>Vender/Product Number</w:t>
            </w:r>
          </w:p>
        </w:tc>
        <w:tc>
          <w:tcPr>
            <w:tcW w:type="dxa" w:w="411"/>
          </w:tcPr>
          <w:p>
            <w:pPr/>
            <w:r>
              <w:t>Vender/Product Number</w:t>
            </w:r>
          </w:p>
        </w:tc>
        <w:tc>
          <w:tcPr>
            <w:tcW w:type="dxa" w:w="411"/>
          </w:tcPr>
          <w:p>
            <w:pPr/>
            <w:r>
              <w:t>Vender/Product Number</w:t>
            </w:r>
          </w:p>
        </w:tc>
        <w:tc>
          <w:tcPr>
            <w:tcW w:type="dxa" w:w="411"/>
          </w:tcPr>
          <w:p>
            <w:pPr/>
            <w:r>
              <w:t>Quantity</w:t>
            </w:r>
          </w:p>
        </w:tc>
        <w:tc>
          <w:tcPr>
            <w:tcW w:type="dxa" w:w="411"/>
          </w:tcPr>
          <w:p>
            <w:pPr/>
            <w:r>
              <w:t>Quantity</w:t>
            </w:r>
          </w:p>
        </w:tc>
        <w:tc>
          <w:tcPr>
            <w:tcW w:type="dxa" w:w="411"/>
          </w:tcPr>
          <w:p>
            <w:pPr/>
            <w:r>
              <w:t>Quantity</w:t>
            </w:r>
          </w:p>
        </w:tc>
        <w:tc>
          <w:tcPr>
            <w:tcW w:type="dxa" w:w="411"/>
          </w:tcPr>
          <w:p>
            <w:pPr/>
            <w:r>
              <w:t>Quantity</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pPr/>
            <w:r>
              <w:t>Detail</w:t>
            </w:r>
          </w:p>
        </w:tc>
        <w:tc>
          <w:tcPr>
            <w:tcW w:type="dxa" w:w="411"/>
          </w:tcPr>
          <w:p/>
        </w:tc>
      </w:tr>
      <w:tr>
        <w:tc>
          <w:tcPr>
            <w:tcW w:type="dxa" w:w="411"/>
          </w:tcPr>
          <w:p>
            <w:pPr/>
            <w:r>
              <w:t>External Expander Board</w:t>
              <w:br/>
              <w:t>(Hub Expander)</w:t>
            </w:r>
          </w:p>
        </w:tc>
        <w:tc>
          <w:tcPr>
            <w:tcW w:type="dxa" w:w="411"/>
          </w:tcPr>
          <w:p>
            <w:pPr/>
            <w:r>
              <w:t>External Expander Board</w:t>
              <w:br/>
              <w:t>(Hub Expander)</w:t>
            </w:r>
          </w:p>
        </w:tc>
        <w:tc>
          <w:tcPr>
            <w:tcW w:type="dxa" w:w="411"/>
          </w:tcPr>
          <w:p>
            <w:pPr/>
            <w:r>
              <w:t>External Expander Board</w:t>
              <w:br/>
              <w:t>(Hub Expander)</w:t>
            </w:r>
          </w:p>
        </w:tc>
        <w:tc>
          <w:tcPr>
            <w:tcW w:type="dxa" w:w="411"/>
          </w:tcPr>
          <w:p>
            <w:pPr/>
            <w:r>
              <w:t>External Expander Board</w:t>
              <w:br/>
              <w:t>(Hub Expander)</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 xml:space="preserve">Internal Expander </w:t>
              <w:br/>
              <w:t>Board (24bay)</w:t>
              <w:br/>
              <w:t>(Edge Dual_Expander)</w:t>
            </w:r>
          </w:p>
        </w:tc>
        <w:tc>
          <w:tcPr>
            <w:tcW w:type="dxa" w:w="411"/>
          </w:tcPr>
          <w:p>
            <w:pPr/>
            <w:r>
              <w:t xml:space="preserve">Internal Expander </w:t>
              <w:br/>
              <w:t>Board (24bay)</w:t>
              <w:br/>
              <w:t>(Edge Dual_Expander)</w:t>
            </w:r>
          </w:p>
        </w:tc>
        <w:tc>
          <w:tcPr>
            <w:tcW w:type="dxa" w:w="411"/>
          </w:tcPr>
          <w:p>
            <w:pPr/>
            <w:r>
              <w:t xml:space="preserve">Internal Expander </w:t>
              <w:br/>
              <w:t>Board (24bay)</w:t>
              <w:br/>
              <w:t>(Edge Dual_Expander)</w:t>
            </w:r>
          </w:p>
        </w:tc>
        <w:tc>
          <w:tcPr>
            <w:tcW w:type="dxa" w:w="411"/>
          </w:tcPr>
          <w:p>
            <w:pPr/>
            <w:r>
              <w:t xml:space="preserve">Internal Expander </w:t>
              <w:br/>
              <w:t>Board (24bay)</w:t>
              <w:br/>
              <w:t>(Edge Dual_Expander)</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 xml:space="preserve">Internal Expander </w:t>
              <w:br/>
              <w:t>Board (30bay)</w:t>
              <w:br/>
              <w:t>(Edge Dual_Expander)</w:t>
            </w:r>
          </w:p>
        </w:tc>
        <w:tc>
          <w:tcPr>
            <w:tcW w:type="dxa" w:w="411"/>
          </w:tcPr>
          <w:p>
            <w:pPr/>
            <w:r>
              <w:t xml:space="preserve">Internal Expander </w:t>
              <w:br/>
              <w:t>Board (30bay)</w:t>
              <w:br/>
              <w:t>(Edge Dual_Expander)</w:t>
            </w:r>
          </w:p>
        </w:tc>
        <w:tc>
          <w:tcPr>
            <w:tcW w:type="dxa" w:w="411"/>
          </w:tcPr>
          <w:p>
            <w:pPr/>
            <w:r>
              <w:t xml:space="preserve">Internal Expander </w:t>
              <w:br/>
              <w:t>Board (30bay)</w:t>
              <w:br/>
              <w:t>(Edge Dual_Expander)</w:t>
            </w:r>
          </w:p>
        </w:tc>
        <w:tc>
          <w:tcPr>
            <w:tcW w:type="dxa" w:w="411"/>
          </w:tcPr>
          <w:p>
            <w:pPr/>
            <w:r>
              <w:t xml:space="preserve">Internal Expander </w:t>
              <w:br/>
              <w:t>Board (30bay)</w:t>
              <w:br/>
              <w:t>(Edge Dual_Expander)</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Back Plane Board</w:t>
            </w:r>
          </w:p>
        </w:tc>
        <w:tc>
          <w:tcPr>
            <w:tcW w:type="dxa" w:w="411"/>
          </w:tcPr>
          <w:p>
            <w:pPr/>
            <w:r>
              <w:t>Back Plane Board</w:t>
            </w:r>
          </w:p>
        </w:tc>
        <w:tc>
          <w:tcPr>
            <w:tcW w:type="dxa" w:w="411"/>
          </w:tcPr>
          <w:p>
            <w:pPr/>
            <w:r>
              <w:t>Back Plane Board</w:t>
            </w:r>
          </w:p>
        </w:tc>
        <w:tc>
          <w:tcPr>
            <w:tcW w:type="dxa" w:w="411"/>
          </w:tcPr>
          <w:p>
            <w:pPr/>
            <w:r>
              <w:t>Back Plane Board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Bridge Board</w:t>
            </w:r>
          </w:p>
        </w:tc>
        <w:tc>
          <w:tcPr>
            <w:tcW w:type="dxa" w:w="411"/>
          </w:tcPr>
          <w:p>
            <w:pPr/>
            <w:r>
              <w:t>Bridge Board</w:t>
            </w:r>
          </w:p>
        </w:tc>
        <w:tc>
          <w:tcPr>
            <w:tcW w:type="dxa" w:w="411"/>
          </w:tcPr>
          <w:p>
            <w:pPr/>
            <w:r>
              <w:t>Bridge Board</w:t>
            </w:r>
          </w:p>
        </w:tc>
        <w:tc>
          <w:tcPr>
            <w:tcW w:type="dxa" w:w="411"/>
          </w:tcPr>
          <w:p>
            <w:pPr/>
            <w:r>
              <w:t>Bridge Board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r>
        <w:tc>
          <w:tcPr>
            <w:tcW w:type="dxa" w:w="411"/>
          </w:tcPr>
          <w:p>
            <w:pPr/>
            <w:r>
              <w:t>MCU Board</w:t>
            </w:r>
          </w:p>
        </w:tc>
        <w:tc>
          <w:tcPr>
            <w:tcW w:type="dxa" w:w="411"/>
          </w:tcPr>
          <w:p>
            <w:pPr/>
            <w:r>
              <w:t>MCU Board</w:t>
            </w:r>
          </w:p>
        </w:tc>
        <w:tc>
          <w:tcPr>
            <w:tcW w:type="dxa" w:w="411"/>
          </w:tcPr>
          <w:p>
            <w:pPr/>
            <w:r>
              <w:t>MCU Board</w:t>
            </w:r>
          </w:p>
        </w:tc>
        <w:tc>
          <w:tcPr>
            <w:tcW w:type="dxa" w:w="411"/>
          </w:tcPr>
          <w:p>
            <w:pPr/>
            <w:r>
              <w:t>MCU Board</w:t>
            </w: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c>
          <w:tcPr>
            <w:tcW w:type="dxa" w:w="411"/>
          </w:tcP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3. JBOD Functional Test</w:t>
            </w:r>
          </w:p>
        </w:tc>
        <w:tc>
          <w:tcPr>
            <w:tcW w:type="dxa" w:w="2880"/>
          </w:tcPr>
          <w:p>
            <w:pPr>
              <w:pStyle w:val="Heading1"/>
            </w:pPr>
            <w:r>
              <w:t>3. JBOD Functional Test</w:t>
            </w:r>
          </w:p>
        </w:tc>
        <w:tc>
          <w:tcPr>
            <w:tcW w:type="dxa" w:w="2880"/>
          </w:tcPr>
          <w:p>
            <w:pPr>
              <w:pStyle w:val="Heading1"/>
            </w:pPr>
            <w:r>
              <w:t>3. JBOD Functional Test</w:t>
            </w:r>
          </w:p>
        </w:tc>
      </w:tr>
      <w:tr>
        <w:tc>
          <w:tcPr>
            <w:tcW w:type="dxa" w:w="2880"/>
          </w:tcPr>
          <w:p>
            <w:pPr>
              <w:pStyle w:val="Heading2"/>
            </w:pPr>
            <w:r>
              <w:t>3.1 Redundant Power Module</w:t>
            </w:r>
          </w:p>
        </w:tc>
        <w:tc>
          <w:tcPr>
            <w:tcW w:type="dxa" w:w="2880"/>
          </w:tcPr>
          <w:p>
            <w:pPr>
              <w:pStyle w:val="Heading2"/>
            </w:pPr>
            <w:r>
              <w:t>3.1 Redundant Power Module</w:t>
            </w:r>
          </w:p>
        </w:tc>
        <w:tc>
          <w:tcPr>
            <w:tcW w:type="dxa" w:w="2880"/>
          </w:tcPr>
          <w:p>
            <w:pPr>
              <w:pStyle w:val="Heading2"/>
            </w:pPr>
            <w:r>
              <w:t>3.1 Redundant Power Module</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Perform Hot-swap the power module and power cord ten times, and verify the functions be listed on right side.</w:t>
            </w:r>
          </w:p>
        </w:tc>
        <w:tc>
          <w:tcPr>
            <w:tcW w:type="dxa" w:w="2880"/>
          </w:tcPr>
          <w:p>
            <w:pPr/>
            <w:r>
              <w:t>Hot-swap PSU under 'power on' state, check fail LED, beeper, and console status that can work properly.</w:t>
            </w:r>
          </w:p>
        </w:tc>
        <w:tc>
          <w:tcPr>
            <w:tcW w:type="dxa" w:w="2880"/>
          </w:tcPr>
          <w:p/>
        </w:tc>
      </w:tr>
      <w:tr>
        <w:tc>
          <w:tcPr>
            <w:tcW w:type="dxa" w:w="2880"/>
          </w:tcPr>
          <w:p>
            <w:pPr/>
            <w:r>
              <w:t>Perform Hot-swap the power module and power cord ten times, and verify the functions be listed on right side.</w:t>
            </w:r>
          </w:p>
        </w:tc>
        <w:tc>
          <w:tcPr>
            <w:tcW w:type="dxa" w:w="2880"/>
          </w:tcPr>
          <w:p>
            <w:pPr/>
            <w:r>
              <w:t>Power cord interrupt, check fail led, beeper, and console status that can work properly.</w:t>
            </w:r>
          </w:p>
        </w:tc>
        <w:tc>
          <w:tcPr>
            <w:tcW w:type="dxa" w:w="2880"/>
          </w:tcPr>
          <w:p/>
        </w:tc>
      </w:tr>
      <w:tr>
        <w:tc>
          <w:tcPr>
            <w:tcW w:type="dxa" w:w="2880"/>
          </w:tcPr>
          <w:p>
            <w:pPr/>
            <w:r>
              <w:t>Perform Hot-swap the power module and power cord ten times, and verify the functions be listed on right side.</w:t>
            </w:r>
          </w:p>
        </w:tc>
        <w:tc>
          <w:tcPr>
            <w:tcW w:type="dxa" w:w="2880"/>
          </w:tcPr>
          <w:p>
            <w:pPr/>
            <w:r>
              <w:t>PSU status under GUI that can work properly.</w:t>
            </w:r>
          </w:p>
        </w:tc>
        <w:tc>
          <w:tcPr>
            <w:tcW w:type="dxa" w:w="2880"/>
          </w:tcPr>
          <w:p/>
        </w:tc>
      </w:tr>
      <w:tr>
        <w:tc>
          <w:tcPr>
            <w:tcW w:type="dxa" w:w="2880"/>
          </w:tcPr>
          <w:p>
            <w:pPr/>
            <w:r>
              <w:t>Perform Hot-swap the power module and power cord ten times, and verify the functions be listed on right side.</w:t>
            </w:r>
          </w:p>
        </w:tc>
        <w:tc>
          <w:tcPr>
            <w:tcW w:type="dxa" w:w="2880"/>
          </w:tcPr>
          <w:p>
            <w:pPr/>
            <w:r>
              <w:t>PSU status under console that can work properly.</w:t>
            </w:r>
          </w:p>
        </w:tc>
        <w:tc>
          <w:tcPr>
            <w:tcW w:type="dxa" w:w="2880"/>
          </w:tcPr>
          <w:p/>
        </w:tc>
      </w:tr>
      <w:tr>
        <w:tc>
          <w:tcPr>
            <w:tcW w:type="dxa" w:w="2880"/>
          </w:tcPr>
          <w:p>
            <w:pPr/>
            <w:r>
              <w:t>Perform Hot-swap the power module and power cord ten times, and verify the functions be listed on right side.</w:t>
            </w:r>
          </w:p>
        </w:tc>
        <w:tc>
          <w:tcPr>
            <w:tcW w:type="dxa" w:w="2880"/>
          </w:tcPr>
          <w:p>
            <w:pPr/>
            <w:r>
              <w:t>Mute button of PSU that can work properly.</w:t>
            </w:r>
          </w:p>
        </w:tc>
        <w:tc>
          <w:tcPr>
            <w:tcW w:type="dxa" w:w="2880"/>
          </w:tcPr>
          <w:p/>
        </w:tc>
      </w:tr>
      <w:tr>
        <w:tc>
          <w:tcPr>
            <w:tcW w:type="dxa" w:w="2880"/>
          </w:tcPr>
          <w:p>
            <w:pPr>
              <w:pStyle w:val="Heading2"/>
            </w:pPr>
            <w:r>
              <w:t>3.2 System Fan</w:t>
            </w:r>
          </w:p>
        </w:tc>
        <w:tc>
          <w:tcPr>
            <w:tcW w:type="dxa" w:w="2880"/>
          </w:tcPr>
          <w:p>
            <w:pPr>
              <w:pStyle w:val="Heading2"/>
            </w:pPr>
            <w:r>
              <w:t>3.2 System Fan</w:t>
            </w:r>
          </w:p>
        </w:tc>
        <w:tc>
          <w:tcPr>
            <w:tcW w:type="dxa" w:w="2880"/>
          </w:tcPr>
          <w:p>
            <w:pPr>
              <w:pStyle w:val="Heading2"/>
            </w:pPr>
            <w:r>
              <w:t>3.2 System Fan</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Perform the fan function, and verify the functions be listed on right side.</w:t>
            </w:r>
          </w:p>
        </w:tc>
        <w:tc>
          <w:tcPr>
            <w:tcW w:type="dxa" w:w="2880"/>
          </w:tcPr>
          <w:p>
            <w:pPr/>
            <w:r>
              <w:t>Remove the fan ten times, check fail led, GUI, and console status that can work properly.</w:t>
            </w:r>
          </w:p>
        </w:tc>
        <w:tc>
          <w:tcPr>
            <w:tcW w:type="dxa" w:w="2880"/>
          </w:tcPr>
          <w:p/>
        </w:tc>
      </w:tr>
      <w:tr>
        <w:tc>
          <w:tcPr>
            <w:tcW w:type="dxa" w:w="2880"/>
          </w:tcPr>
          <w:p>
            <w:pPr/>
            <w:r>
              <w:t>Perform the fan function, and verify the functions be listed on right side.</w:t>
            </w:r>
          </w:p>
        </w:tc>
        <w:tc>
          <w:tcPr>
            <w:tcW w:type="dxa" w:w="2880"/>
          </w:tcPr>
          <w:p>
            <w:pPr/>
            <w:r>
              <w:t>Fan status under GUI that can work properly.</w:t>
            </w:r>
          </w:p>
        </w:tc>
        <w:tc>
          <w:tcPr>
            <w:tcW w:type="dxa" w:w="2880"/>
          </w:tcPr>
          <w:p/>
        </w:tc>
      </w:tr>
      <w:tr>
        <w:tc>
          <w:tcPr>
            <w:tcW w:type="dxa" w:w="2880"/>
          </w:tcPr>
          <w:p>
            <w:pPr/>
            <w:r>
              <w:t>Perform the fan function, and verify the functions be listed on right side.</w:t>
            </w:r>
          </w:p>
        </w:tc>
        <w:tc>
          <w:tcPr>
            <w:tcW w:type="dxa" w:w="2880"/>
          </w:tcPr>
          <w:p>
            <w:pPr/>
            <w:r>
              <w:t>Fan status under console that can work properly.</w:t>
            </w:r>
          </w:p>
        </w:tc>
        <w:tc>
          <w:tcPr>
            <w:tcW w:type="dxa" w:w="2880"/>
          </w:tcPr>
          <w:p/>
        </w:tc>
      </w:tr>
      <w:tr>
        <w:tc>
          <w:tcPr>
            <w:tcW w:type="dxa" w:w="2880"/>
          </w:tcPr>
          <w:p>
            <w:pPr/>
            <w:r>
              <w:t>Perform the fan function, and verify the functions be listed on right side.</w:t>
            </w:r>
          </w:p>
        </w:tc>
        <w:tc>
          <w:tcPr>
            <w:tcW w:type="dxa" w:w="2880"/>
          </w:tcPr>
          <w:p>
            <w:pPr/>
            <w:r>
              <w:t>For Smart Fan feature, if temperature upgrade, the rotational speed of fan was increased (depend on spec.) that can work properly.</w:t>
            </w:r>
          </w:p>
        </w:tc>
        <w:tc>
          <w:tcPr>
            <w:tcW w:type="dxa" w:w="2880"/>
          </w:tcPr>
          <w:p/>
        </w:tc>
      </w:tr>
      <w:tr>
        <w:tc>
          <w:tcPr>
            <w:tcW w:type="dxa" w:w="2880"/>
          </w:tcPr>
          <w:p>
            <w:pPr>
              <w:pStyle w:val="Heading2"/>
            </w:pPr>
            <w:r>
              <w:t>3.3 Expander</w:t>
            </w:r>
          </w:p>
        </w:tc>
        <w:tc>
          <w:tcPr>
            <w:tcW w:type="dxa" w:w="2880"/>
          </w:tcPr>
          <w:p>
            <w:pPr>
              <w:pStyle w:val="Heading2"/>
            </w:pPr>
            <w:r>
              <w:t>3.3 Expander</w:t>
            </w:r>
          </w:p>
        </w:tc>
        <w:tc>
          <w:tcPr>
            <w:tcW w:type="dxa" w:w="2880"/>
          </w:tcPr>
          <w:p>
            <w:pPr>
              <w:pStyle w:val="Heading2"/>
            </w:pPr>
            <w:r>
              <w:t>3.3 Expander</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Check channel of expander that function is ok or not.</w:t>
            </w:r>
          </w:p>
        </w:tc>
        <w:tc>
          <w:tcPr>
            <w:tcW w:type="dxa" w:w="2880"/>
          </w:tcPr>
          <w:p>
            <w:pPr/>
            <w:r>
              <w:t>Check PHY state and negotiated link speed; confirm the PHY contents with actual HDD configuration are correct.</w:t>
            </w:r>
          </w:p>
        </w:tc>
        <w:tc>
          <w:tcPr>
            <w:tcW w:type="dxa" w:w="2880"/>
          </w:tcPr>
          <w:p/>
        </w:tc>
      </w:tr>
      <w:tr>
        <w:tc>
          <w:tcPr>
            <w:tcW w:type="dxa" w:w="2880"/>
          </w:tcPr>
          <w:p>
            <w:pPr/>
            <w:r>
              <w:t>Check channel of expander that function is ok or not.</w:t>
            </w:r>
          </w:p>
        </w:tc>
        <w:tc>
          <w:tcPr>
            <w:tcW w:type="dxa" w:w="2880"/>
          </w:tcPr>
          <w:p>
            <w:pPr/>
            <w:r>
              <w:t>Up connector is correct with substrate type.</w:t>
            </w:r>
          </w:p>
        </w:tc>
        <w:tc>
          <w:tcPr>
            <w:tcW w:type="dxa" w:w="2880"/>
          </w:tcPr>
          <w:p/>
        </w:tc>
      </w:tr>
      <w:tr>
        <w:tc>
          <w:tcPr>
            <w:tcW w:type="dxa" w:w="2880"/>
          </w:tcPr>
          <w:p>
            <w:pPr/>
            <w:r>
              <w:t>Check channel of expander that function is ok or not.</w:t>
            </w:r>
          </w:p>
        </w:tc>
        <w:tc>
          <w:tcPr>
            <w:tcW w:type="dxa" w:w="2880"/>
          </w:tcPr>
          <w:p>
            <w:pPr/>
            <w:r>
              <w:t>Down connectors were correct with table type.</w:t>
            </w:r>
          </w:p>
        </w:tc>
        <w:tc>
          <w:tcPr>
            <w:tcW w:type="dxa" w:w="2880"/>
          </w:tcPr>
          <w:p/>
        </w:tc>
      </w:tr>
      <w:tr>
        <w:tc>
          <w:tcPr>
            <w:tcW w:type="dxa" w:w="2880"/>
          </w:tcPr>
          <w:p>
            <w:pPr>
              <w:pStyle w:val="Heading2"/>
            </w:pPr>
            <w:r>
              <w:t>3.4 Burn-in Test</w:t>
            </w:r>
          </w:p>
        </w:tc>
        <w:tc>
          <w:tcPr>
            <w:tcW w:type="dxa" w:w="2880"/>
          </w:tcPr>
          <w:p>
            <w:pPr>
              <w:pStyle w:val="Heading2"/>
            </w:pPr>
            <w:r>
              <w:t>3.4 Burn-in Test</w:t>
            </w:r>
          </w:p>
        </w:tc>
        <w:tc>
          <w:tcPr>
            <w:tcW w:type="dxa" w:w="2880"/>
          </w:tcPr>
          <w:p>
            <w:pPr>
              <w:pStyle w:val="Heading2"/>
            </w:pPr>
            <w:r>
              <w:t>3.4 Burn-in Test</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Using performance assessment tool let JBOD status was maintain full loading on 12 hours.</w:t>
            </w:r>
          </w:p>
        </w:tc>
        <w:tc>
          <w:tcPr>
            <w:tcW w:type="dxa" w:w="2880"/>
          </w:tcPr>
          <w:p>
            <w:pPr/>
            <w:r>
              <w:t>Adjust conf. to 100% read (in Iometer); the function can work properly after burn-in test.</w:t>
            </w:r>
          </w:p>
        </w:tc>
        <w:tc>
          <w:tcPr>
            <w:tcW w:type="dxa" w:w="2880"/>
          </w:tcPr>
          <w:p/>
        </w:tc>
      </w:tr>
      <w:tr>
        <w:tc>
          <w:tcPr>
            <w:tcW w:type="dxa" w:w="2880"/>
          </w:tcPr>
          <w:p>
            <w:pPr/>
            <w:r>
              <w:t>Using performance assessment tool let JBOD status was maintain full loading on 12 hours.</w:t>
            </w:r>
          </w:p>
        </w:tc>
        <w:tc>
          <w:tcPr>
            <w:tcW w:type="dxa" w:w="2880"/>
          </w:tcPr>
          <w:p>
            <w:pPr/>
            <w:r>
              <w:t>Adjust conf. to 100% write (in Iometer); the function can work properly after burn-in test.</w:t>
            </w:r>
          </w:p>
        </w:tc>
        <w:tc>
          <w:tcPr>
            <w:tcW w:type="dxa" w:w="2880"/>
          </w:tcPr>
          <w:p/>
        </w:tc>
      </w:tr>
      <w:tr>
        <w:tc>
          <w:tcPr>
            <w:tcW w:type="dxa" w:w="2880"/>
          </w:tcPr>
          <w:p>
            <w:pPr>
              <w:pStyle w:val="Heading2"/>
            </w:pPr>
            <w:r>
              <w:t>3.5 LED Function</w:t>
            </w:r>
          </w:p>
        </w:tc>
        <w:tc>
          <w:tcPr>
            <w:tcW w:type="dxa" w:w="2880"/>
          </w:tcPr>
          <w:p>
            <w:pPr>
              <w:pStyle w:val="Heading2"/>
            </w:pPr>
            <w:r>
              <w:t>3.5 LED Function</w:t>
            </w:r>
          </w:p>
        </w:tc>
        <w:tc>
          <w:tcPr>
            <w:tcW w:type="dxa" w:w="2880"/>
          </w:tcPr>
          <w:p>
            <w:pPr>
              <w:pStyle w:val="Heading2"/>
            </w:pPr>
            <w:r>
              <w:t>3.5 LED Function</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Check the function of UUT's LED by visual inspection.</w:t>
            </w:r>
          </w:p>
        </w:tc>
        <w:tc>
          <w:tcPr>
            <w:tcW w:type="dxa" w:w="2880"/>
          </w:tcPr>
          <w:p>
            <w:pPr/>
            <w:r>
              <w:t>Power LED blue, support enclosure ID that can display as spec. defined.</w:t>
            </w:r>
          </w:p>
        </w:tc>
        <w:tc>
          <w:tcPr>
            <w:tcW w:type="dxa" w:w="2880"/>
          </w:tcPr>
          <w:p/>
        </w:tc>
      </w:tr>
      <w:tr>
        <w:tc>
          <w:tcPr>
            <w:tcW w:type="dxa" w:w="2880"/>
          </w:tcPr>
          <w:p>
            <w:pPr/>
            <w:r>
              <w:t>Check the function of UUT's LED by visual inspection.</w:t>
            </w:r>
          </w:p>
        </w:tc>
        <w:tc>
          <w:tcPr>
            <w:tcW w:type="dxa" w:w="2880"/>
          </w:tcPr>
          <w:p>
            <w:pPr/>
            <w:r>
              <w:t>PSU alarm LED that can display as spec. defined.</w:t>
            </w:r>
          </w:p>
        </w:tc>
        <w:tc>
          <w:tcPr>
            <w:tcW w:type="dxa" w:w="2880"/>
          </w:tcPr>
          <w:p/>
        </w:tc>
      </w:tr>
      <w:tr>
        <w:tc>
          <w:tcPr>
            <w:tcW w:type="dxa" w:w="2880"/>
          </w:tcPr>
          <w:p>
            <w:pPr/>
            <w:r>
              <w:t>Check the function of UUT's LED by visual inspection.</w:t>
            </w:r>
          </w:p>
        </w:tc>
        <w:tc>
          <w:tcPr>
            <w:tcW w:type="dxa" w:w="2880"/>
          </w:tcPr>
          <w:p>
            <w:pPr/>
            <w:r>
              <w:t>Temperature LED Red, that can display as spec. defined.</w:t>
            </w:r>
          </w:p>
        </w:tc>
        <w:tc>
          <w:tcPr>
            <w:tcW w:type="dxa" w:w="2880"/>
          </w:tcPr>
          <w:p/>
        </w:tc>
      </w:tr>
      <w:tr>
        <w:tc>
          <w:tcPr>
            <w:tcW w:type="dxa" w:w="2880"/>
          </w:tcPr>
          <w:p>
            <w:pPr/>
            <w:r>
              <w:t>Check the function of UUT's LED by visual inspection.</w:t>
            </w:r>
          </w:p>
        </w:tc>
        <w:tc>
          <w:tcPr>
            <w:tcW w:type="dxa" w:w="2880"/>
          </w:tcPr>
          <w:p>
            <w:pPr/>
            <w:r>
              <w:t>FAN failed LED Red that can display as spec. defined.</w:t>
            </w:r>
          </w:p>
        </w:tc>
        <w:tc>
          <w:tcPr>
            <w:tcW w:type="dxa" w:w="2880"/>
          </w:tcPr>
          <w:p/>
        </w:tc>
      </w:tr>
      <w:tr>
        <w:tc>
          <w:tcPr>
            <w:tcW w:type="dxa" w:w="2880"/>
          </w:tcPr>
          <w:p>
            <w:pPr/>
            <w:r>
              <w:t>Check the function of UUT's LED by visual inspection.</w:t>
            </w:r>
          </w:p>
        </w:tc>
        <w:tc>
          <w:tcPr>
            <w:tcW w:type="dxa" w:w="2880"/>
          </w:tcPr>
          <w:p>
            <w:pPr/>
            <w:r>
              <w:t>HDD failed LED that can display as spec. defined.</w:t>
            </w:r>
          </w:p>
        </w:tc>
        <w:tc>
          <w:tcPr>
            <w:tcW w:type="dxa" w:w="2880"/>
          </w:tcPr>
          <w:p/>
        </w:tc>
      </w:tr>
      <w:tr>
        <w:tc>
          <w:tcPr>
            <w:tcW w:type="dxa" w:w="2880"/>
          </w:tcPr>
          <w:p>
            <w:pPr/>
            <w:r>
              <w:t>Check the function of UUT's LED by visual inspection.</w:t>
            </w:r>
          </w:p>
        </w:tc>
        <w:tc>
          <w:tcPr>
            <w:tcW w:type="dxa" w:w="2880"/>
          </w:tcPr>
          <w:p>
            <w:pPr/>
            <w:r>
              <w:t>HDD accessed LED that can display as spec. defined.</w:t>
            </w:r>
          </w:p>
        </w:tc>
        <w:tc>
          <w:tcPr>
            <w:tcW w:type="dxa" w:w="2880"/>
          </w:tcPr>
          <w:p/>
        </w:tc>
      </w:tr>
      <w:tr>
        <w:tc>
          <w:tcPr>
            <w:tcW w:type="dxa" w:w="2880"/>
          </w:tcPr>
          <w:p>
            <w:pPr/>
            <w:r>
              <w:t>Check the function of UUT's LED by visual inspection.</w:t>
            </w:r>
          </w:p>
        </w:tc>
        <w:tc>
          <w:tcPr>
            <w:tcW w:type="dxa" w:w="2880"/>
          </w:tcPr>
          <w:p>
            <w:pPr/>
            <w:r>
              <w:t>System Fail LED Red, that can display as spec. defined.</w:t>
            </w:r>
          </w:p>
        </w:tc>
        <w:tc>
          <w:tcPr>
            <w:tcW w:type="dxa" w:w="2880"/>
          </w:tcPr>
          <w:p/>
        </w:tc>
      </w:tr>
      <w:tr>
        <w:tc>
          <w:tcPr>
            <w:tcW w:type="dxa" w:w="2880"/>
          </w:tcPr>
          <w:p>
            <w:pPr>
              <w:pStyle w:val="Heading2"/>
            </w:pPr>
            <w:r>
              <w:t>3.6 Mute Button</w:t>
            </w:r>
          </w:p>
        </w:tc>
        <w:tc>
          <w:tcPr>
            <w:tcW w:type="dxa" w:w="2880"/>
          </w:tcPr>
          <w:p>
            <w:pPr>
              <w:pStyle w:val="Heading2"/>
            </w:pPr>
            <w:r>
              <w:t>3.6 Mute Button</w:t>
            </w:r>
          </w:p>
        </w:tc>
        <w:tc>
          <w:tcPr>
            <w:tcW w:type="dxa" w:w="2880"/>
          </w:tcPr>
          <w:p>
            <w:pPr>
              <w:pStyle w:val="Heading2"/>
            </w:pPr>
            <w:r>
              <w:t>3.6 Mute Button</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When the warning sound was activated, press the mute button to stop the warning sound.</w:t>
            </w:r>
          </w:p>
        </w:tc>
        <w:tc>
          <w:tcPr>
            <w:tcW w:type="dxa" w:w="2880"/>
          </w:tcPr>
          <w:p>
            <w:pPr/>
            <w:r>
              <w:t>Hot swap the power module ten times (Redundant) and warning sound can be stopped by mute button.</w:t>
            </w:r>
          </w:p>
        </w:tc>
        <w:tc>
          <w:tcPr>
            <w:tcW w:type="dxa" w:w="2880"/>
          </w:tcPr>
          <w:p/>
        </w:tc>
      </w:tr>
      <w:tr>
        <w:tc>
          <w:tcPr>
            <w:tcW w:type="dxa" w:w="2880"/>
          </w:tcPr>
          <w:p>
            <w:pPr/>
            <w:r>
              <w:t>When the warning sound was activated, press the mute button to stop the warning sound.</w:t>
            </w:r>
          </w:p>
        </w:tc>
        <w:tc>
          <w:tcPr>
            <w:tcW w:type="dxa" w:w="2880"/>
          </w:tcPr>
          <w:p>
            <w:pPr/>
            <w:r>
              <w:t>Hot swap the fan module ten times, and warning sound can be stopped by mute button.</w:t>
            </w:r>
          </w:p>
        </w:tc>
        <w:tc>
          <w:tcPr>
            <w:tcW w:type="dxa" w:w="2880"/>
          </w:tcPr>
          <w:p/>
        </w:tc>
      </w:tr>
      <w:tr>
        <w:tc>
          <w:tcPr>
            <w:tcW w:type="dxa" w:w="2880"/>
          </w:tcPr>
          <w:p>
            <w:pPr/>
            <w:r>
              <w:t>When the warning sound was activated, press the mute button to stop the warning sound.</w:t>
            </w:r>
          </w:p>
        </w:tc>
        <w:tc>
          <w:tcPr>
            <w:tcW w:type="dxa" w:w="2880"/>
          </w:tcPr>
          <w:p>
            <w:pPr/>
            <w:r>
              <w:t>Temperature was detected over default alarm value (over 55 degrees centigrade), and warning sound can be stopped by mute button.</w:t>
            </w:r>
          </w:p>
        </w:tc>
        <w:tc>
          <w:tcPr>
            <w:tcW w:type="dxa" w:w="2880"/>
          </w:tcPr>
          <w:p/>
        </w:tc>
      </w:tr>
      <w:tr>
        <w:tc>
          <w:tcPr>
            <w:tcW w:type="dxa" w:w="2880"/>
          </w:tcPr>
          <w:p>
            <w:pPr>
              <w:pStyle w:val="Heading2"/>
            </w:pPr>
            <w:r>
              <w:t>3.7 Firmware Upgrade</w:t>
            </w:r>
          </w:p>
        </w:tc>
        <w:tc>
          <w:tcPr>
            <w:tcW w:type="dxa" w:w="2880"/>
          </w:tcPr>
          <w:p>
            <w:pPr>
              <w:pStyle w:val="Heading2"/>
            </w:pPr>
            <w:r>
              <w:t>3.7 Firmware Upgrade</w:t>
            </w:r>
          </w:p>
        </w:tc>
        <w:tc>
          <w:tcPr>
            <w:tcW w:type="dxa" w:w="2880"/>
          </w:tcPr>
          <w:p>
            <w:pPr>
              <w:pStyle w:val="Heading2"/>
            </w:pPr>
            <w:r>
              <w:t>3.7 Firmware Upgrade</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Upgrade the firmware, then check the upgrade is successful or not.</w:t>
            </w:r>
          </w:p>
        </w:tc>
        <w:tc>
          <w:tcPr>
            <w:tcW w:type="dxa" w:w="2880"/>
          </w:tcPr>
          <w:p>
            <w:pPr/>
            <w:r>
              <w:t>Upgrade via debug port, it can be done successfully.</w:t>
            </w:r>
          </w:p>
        </w:tc>
        <w:tc>
          <w:tcPr>
            <w:tcW w:type="dxa" w:w="2880"/>
          </w:tcPr>
          <w:p/>
        </w:tc>
      </w:tr>
      <w:tr>
        <w:tc>
          <w:tcPr>
            <w:tcW w:type="dxa" w:w="2880"/>
          </w:tcPr>
          <w:p>
            <w:pPr/>
            <w:r>
              <w:t>Upgrade the firmware, then check the upgrade is successful or not.</w:t>
            </w:r>
          </w:p>
        </w:tc>
        <w:tc>
          <w:tcPr>
            <w:tcW w:type="dxa" w:w="2880"/>
          </w:tcPr>
          <w:p>
            <w:pPr/>
            <w:r>
              <w:t>Upgrade via console port, it can be done successfully.</w:t>
            </w:r>
          </w:p>
        </w:tc>
        <w:tc>
          <w:tcPr>
            <w:tcW w:type="dxa" w:w="2880"/>
          </w:tcPr>
          <w:p/>
        </w:tc>
      </w:tr>
      <w:tr>
        <w:tc>
          <w:tcPr>
            <w:tcW w:type="dxa" w:w="2880"/>
          </w:tcPr>
          <w:p>
            <w:pPr/>
            <w:r>
              <w:t>Upgrade the firmware, then check the upgrade is successful or not.</w:t>
            </w:r>
          </w:p>
        </w:tc>
        <w:tc>
          <w:tcPr>
            <w:tcW w:type="dxa" w:w="2880"/>
          </w:tcPr>
          <w:p>
            <w:pPr/>
            <w:r>
              <w:t>Upgrade via in-band, it can be done successfully.</w:t>
            </w:r>
          </w:p>
        </w:tc>
        <w:tc>
          <w:tcPr>
            <w:tcW w:type="dxa" w:w="2880"/>
          </w:tcPr>
          <w:p/>
        </w:tc>
      </w:tr>
      <w:tr>
        <w:tc>
          <w:tcPr>
            <w:tcW w:type="dxa" w:w="2880"/>
          </w:tcPr>
          <w:p>
            <w:pPr>
              <w:pStyle w:val="Heading2"/>
            </w:pPr>
            <w:r>
              <w:t>3.8 Temperature Sensor</w:t>
            </w:r>
          </w:p>
        </w:tc>
        <w:tc>
          <w:tcPr>
            <w:tcW w:type="dxa" w:w="2880"/>
          </w:tcPr>
          <w:p>
            <w:pPr>
              <w:pStyle w:val="Heading2"/>
            </w:pPr>
            <w:r>
              <w:t>3.8 Temperature Sensor</w:t>
            </w:r>
          </w:p>
        </w:tc>
        <w:tc>
          <w:tcPr>
            <w:tcW w:type="dxa" w:w="2880"/>
          </w:tcPr>
          <w:p>
            <w:pPr>
              <w:pStyle w:val="Heading2"/>
            </w:pPr>
            <w:r>
              <w:t>3.8 Temperature Sensor</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When temperature sensor ≧ designated degree, the GUI will pop-up warning message, then check the sensor statuses (w/ fan speed) from the RS232 console that are showing normally or not.</w:t>
            </w:r>
          </w:p>
        </w:tc>
        <w:tc>
          <w:tcPr>
            <w:tcW w:type="dxa" w:w="2880"/>
          </w:tcPr>
          <w:p>
            <w:pPr/>
            <w:r>
              <w:t>T1, T2, warning, Alarm value configuration setting, that statuses are showing normally.</w:t>
            </w:r>
          </w:p>
        </w:tc>
        <w:tc>
          <w:tcPr>
            <w:tcW w:type="dxa" w:w="2880"/>
          </w:tcPr>
          <w:p/>
        </w:tc>
      </w:tr>
      <w:tr>
        <w:tc>
          <w:tcPr>
            <w:tcW w:type="dxa" w:w="2880"/>
          </w:tcPr>
          <w:p>
            <w:pPr/>
            <w:r>
              <w:t>When temperature sensor ≧ designated degree, the GUI will pop-up warning message, then check the sensor statuses (w/ fan speed) from the RS232 console that are showing normally or not.</w:t>
            </w:r>
          </w:p>
        </w:tc>
        <w:tc>
          <w:tcPr>
            <w:tcW w:type="dxa" w:w="2880"/>
          </w:tcPr>
          <w:p>
            <w:pPr/>
            <w:r>
              <w:t>Temperature detected status under GUI that statuses are showing normally.</w:t>
            </w:r>
          </w:p>
        </w:tc>
        <w:tc>
          <w:tcPr>
            <w:tcW w:type="dxa" w:w="2880"/>
          </w:tcPr>
          <w:p/>
        </w:tc>
      </w:tr>
      <w:tr>
        <w:tc>
          <w:tcPr>
            <w:tcW w:type="dxa" w:w="2880"/>
          </w:tcPr>
          <w:p>
            <w:pPr/>
            <w:r>
              <w:t>When temperature sensor ≧ designated degree, the GUI will pop-up warning message, then check the sensor statuses (w/ fan speed) from the RS232 console that are showing normally or not.</w:t>
            </w:r>
          </w:p>
        </w:tc>
        <w:tc>
          <w:tcPr>
            <w:tcW w:type="dxa" w:w="2880"/>
          </w:tcPr>
          <w:p>
            <w:pPr/>
            <w:r>
              <w:t>Temperature detected status under HyperTerminal that statuses are showing normally.</w:t>
            </w:r>
          </w:p>
        </w:tc>
        <w:tc>
          <w:tcPr>
            <w:tcW w:type="dxa" w:w="2880"/>
          </w:tcPr>
          <w:p/>
        </w:tc>
      </w:tr>
      <w:tr>
        <w:tc>
          <w:tcPr>
            <w:tcW w:type="dxa" w:w="2880"/>
          </w:tcPr>
          <w:p>
            <w:pPr/>
            <w:r>
              <w:t>When temperature sensor ≧ designated degree, the GUI will pop-up warning message, then check the sensor statuses (w/ fan speed) from the RS232 console that are showing normally or not.</w:t>
            </w:r>
          </w:p>
        </w:tc>
        <w:tc>
          <w:tcPr>
            <w:tcW w:type="dxa" w:w="2880"/>
          </w:tcPr>
          <w:p>
            <w:pPr/>
            <w:r>
              <w:t>Break through alarm value, then the fail led will light up, that statuses are showing normally.</w:t>
            </w:r>
          </w:p>
        </w:tc>
        <w:tc>
          <w:tcPr>
            <w:tcW w:type="dxa" w:w="2880"/>
          </w:tcPr>
          <w:p/>
        </w:tc>
      </w:tr>
      <w:tr>
        <w:tc>
          <w:tcPr>
            <w:tcW w:type="dxa" w:w="2880"/>
          </w:tcPr>
          <w:p>
            <w:pPr/>
            <w:r>
              <w:t>When temperature sensor ≧ designated degree, the GUI will pop-up warning message, then check the sensor statuses (w/ fan speed) from the RS232 console that are showing normally or not.</w:t>
            </w:r>
          </w:p>
        </w:tc>
        <w:tc>
          <w:tcPr>
            <w:tcW w:type="dxa" w:w="2880"/>
          </w:tcPr>
          <w:p>
            <w:pPr/>
            <w:r>
              <w:t>Break through alarm value, RPM of fan is the highest, that statuses are showing normally.</w:t>
            </w:r>
          </w:p>
        </w:tc>
        <w:tc>
          <w:tcPr>
            <w:tcW w:type="dxa" w:w="2880"/>
          </w:tcPr>
          <w:p/>
        </w:tc>
      </w:tr>
      <w:tr>
        <w:tc>
          <w:tcPr>
            <w:tcW w:type="dxa" w:w="2880"/>
          </w:tcPr>
          <w:p>
            <w:pPr>
              <w:pStyle w:val="Heading2"/>
            </w:pPr>
            <w:r>
              <w:t>3.9 SES Lighting Signal</w:t>
            </w:r>
          </w:p>
        </w:tc>
        <w:tc>
          <w:tcPr>
            <w:tcW w:type="dxa" w:w="2880"/>
          </w:tcPr>
          <w:p>
            <w:pPr>
              <w:pStyle w:val="Heading2"/>
            </w:pPr>
            <w:r>
              <w:t>3.9 SES Lighting Signal</w:t>
            </w:r>
          </w:p>
        </w:tc>
        <w:tc>
          <w:tcPr>
            <w:tcW w:type="dxa" w:w="2880"/>
          </w:tcPr>
          <w:p>
            <w:pPr>
              <w:pStyle w:val="Heading2"/>
            </w:pPr>
            <w:r>
              <w:t>3.9 SES Lighting Signal</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To verify SES lighting signal, using sg3_utils tool to check lighting mode of each status is correct or not.</w:t>
            </w:r>
          </w:p>
        </w:tc>
        <w:tc>
          <w:tcPr>
            <w:tcW w:type="dxa" w:w="2880"/>
          </w:tcPr>
          <w:p>
            <w:pPr/>
            <w:r>
              <w:t>Request OK</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RSVD device</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hot spare</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consistency check</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in critical array</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in failed array</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rebuild/ remap</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rebuild/ remap aborted</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active</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do not remove</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device missing indication</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insert</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removal</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identify</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fault indication</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device off</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Canister</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Power supply off</w:t>
            </w:r>
          </w:p>
        </w:tc>
        <w:tc>
          <w:tcPr>
            <w:tcW w:type="dxa" w:w="2880"/>
          </w:tcPr>
          <w:p/>
        </w:tc>
      </w:tr>
      <w:tr>
        <w:tc>
          <w:tcPr>
            <w:tcW w:type="dxa" w:w="2880"/>
          </w:tcPr>
          <w:p>
            <w:pPr/>
            <w:r>
              <w:t>To verify SES lighting signal, using sg3_utils tool to check lighting mode of each status is correct or not.</w:t>
            </w:r>
          </w:p>
        </w:tc>
        <w:tc>
          <w:tcPr>
            <w:tcW w:type="dxa" w:w="2880"/>
          </w:tcPr>
          <w:p>
            <w:pPr/>
            <w:r>
              <w:t>Request PRD fail</w:t>
            </w:r>
          </w:p>
        </w:tc>
        <w:tc>
          <w:tcPr>
            <w:tcW w:type="dxa" w:w="2880"/>
          </w:tcPr>
          <w:p/>
        </w:tc>
      </w:tr>
      <w:tr>
        <w:tc>
          <w:tcPr>
            <w:tcW w:type="dxa" w:w="2880"/>
          </w:tcPr>
          <w:p>
            <w:pPr>
              <w:pStyle w:val="Heading2"/>
            </w:pPr>
            <w:r>
              <w:t>3.10 JBOD Remote</w:t>
            </w:r>
          </w:p>
        </w:tc>
        <w:tc>
          <w:tcPr>
            <w:tcW w:type="dxa" w:w="2880"/>
          </w:tcPr>
          <w:p>
            <w:pPr>
              <w:pStyle w:val="Heading2"/>
            </w:pPr>
            <w:r>
              <w:t>3.10 JBOD Remote</w:t>
            </w:r>
          </w:p>
        </w:tc>
        <w:tc>
          <w:tcPr>
            <w:tcW w:type="dxa" w:w="2880"/>
          </w:tcPr>
          <w:p>
            <w:pPr>
              <w:pStyle w:val="Heading2"/>
            </w:pPr>
            <w:r>
              <w:t>3.10 JBOD Remote</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Execute some commands or packages to operate UUT.</w:t>
            </w:r>
          </w:p>
        </w:tc>
        <w:tc>
          <w:tcPr>
            <w:tcW w:type="dxa" w:w="2880"/>
          </w:tcPr>
          <w:p>
            <w:pPr/>
            <w:r>
              <w:t>Use sg_utils to shutdown UUT under Linux that function can work properly.</w:t>
            </w:r>
          </w:p>
        </w:tc>
        <w:tc>
          <w:tcPr>
            <w:tcW w:type="dxa" w:w="2880"/>
          </w:tcPr>
          <w:p/>
        </w:tc>
      </w:tr>
      <w:tr>
        <w:tc>
          <w:tcPr>
            <w:tcW w:type="dxa" w:w="2880"/>
          </w:tcPr>
          <w:p>
            <w:pPr/>
            <w:r>
              <w:t>Under HyperTerminal, use command to power on JOBD</w:t>
            </w:r>
          </w:p>
        </w:tc>
        <w:tc>
          <w:tcPr>
            <w:tcW w:type="dxa" w:w="2880"/>
          </w:tcPr>
          <w:p>
            <w:pPr/>
            <w:r>
              <w:t>Remote JBOD power on that function can work properly.</w:t>
            </w:r>
          </w:p>
        </w:tc>
        <w:tc>
          <w:tcPr>
            <w:tcW w:type="dxa" w:w="2880"/>
          </w:tcPr>
          <w:p/>
        </w:tc>
      </w:tr>
      <w:tr>
        <w:tc>
          <w:tcPr>
            <w:tcW w:type="dxa" w:w="2880"/>
          </w:tcPr>
          <w:p>
            <w:pPr/>
            <w:r>
              <w:t>Under HyperTerminal, use command to power off JOBD</w:t>
            </w:r>
          </w:p>
        </w:tc>
        <w:tc>
          <w:tcPr>
            <w:tcW w:type="dxa" w:w="2880"/>
          </w:tcPr>
          <w:p>
            <w:pPr/>
            <w:r>
              <w:t>Remote JBOD power off, that function can work properly.</w:t>
            </w:r>
          </w:p>
        </w:tc>
        <w:tc>
          <w:tcPr>
            <w:tcW w:type="dxa" w:w="2880"/>
          </w:tcPr>
          <w:p/>
        </w:tc>
      </w:tr>
      <w:tr>
        <w:tc>
          <w:tcPr>
            <w:tcW w:type="dxa" w:w="2880"/>
          </w:tcPr>
          <w:p>
            <w:pPr>
              <w:pStyle w:val="Heading2"/>
            </w:pPr>
            <w:r>
              <w:t>3.11 Shake Test</w:t>
            </w:r>
          </w:p>
        </w:tc>
        <w:tc>
          <w:tcPr>
            <w:tcW w:type="dxa" w:w="2880"/>
          </w:tcPr>
          <w:p>
            <w:pPr>
              <w:pStyle w:val="Heading2"/>
            </w:pPr>
            <w:r>
              <w:t>3.11 Shake Test</w:t>
            </w:r>
          </w:p>
        </w:tc>
        <w:tc>
          <w:tcPr>
            <w:tcW w:type="dxa" w:w="2880"/>
          </w:tcPr>
          <w:p>
            <w:pPr>
              <w:pStyle w:val="Heading2"/>
            </w:pPr>
            <w:r>
              <w:t>3.11 Shake Test</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Power up the enclosure and use SAS Cable to plug in backplane connector, then shake SAS Cable with connector gently by hand, and check the PHY status is normally or not.</w:t>
            </w:r>
          </w:p>
        </w:tc>
        <w:tc>
          <w:tcPr>
            <w:tcW w:type="dxa" w:w="2880"/>
          </w:tcPr>
          <w:p>
            <w:pPr/>
            <w:r>
              <w:t>Bend the SFF-8644 cable that the PHY status is showing normally.</w:t>
            </w:r>
          </w:p>
        </w:tc>
        <w:tc>
          <w:tcPr>
            <w:tcW w:type="dxa" w:w="2880"/>
          </w:tcPr>
          <w:p/>
        </w:tc>
      </w:tr>
      <w:tr>
        <w:tc>
          <w:tcPr>
            <w:tcW w:type="dxa" w:w="2880"/>
          </w:tcPr>
          <w:p>
            <w:pPr/>
            <w:r>
              <w:t>Power up the enclosure and use SAS Cable to plug in backplane connector, then shake SAS Cable with connector gently by hand, and check the PHY status is normally or not.</w:t>
            </w:r>
          </w:p>
        </w:tc>
        <w:tc>
          <w:tcPr>
            <w:tcW w:type="dxa" w:w="2880"/>
          </w:tcPr>
          <w:p>
            <w:pPr/>
            <w:r>
              <w:t>Shaking cable around the SFF-8644 junction that the PHY status is showing normally.</w:t>
            </w:r>
          </w:p>
        </w:tc>
        <w:tc>
          <w:tcPr>
            <w:tcW w:type="dxa" w:w="2880"/>
          </w:tcPr>
          <w:p/>
        </w:tc>
      </w:tr>
      <w:tr>
        <w:tc>
          <w:tcPr>
            <w:tcW w:type="dxa" w:w="2880"/>
          </w:tcPr>
          <w:p>
            <w:pPr>
              <w:pStyle w:val="Heading2"/>
            </w:pPr>
            <w:r>
              <w:t>3.12 HDD Hot-swap</w:t>
            </w:r>
          </w:p>
        </w:tc>
        <w:tc>
          <w:tcPr>
            <w:tcW w:type="dxa" w:w="2880"/>
          </w:tcPr>
          <w:p>
            <w:pPr>
              <w:pStyle w:val="Heading2"/>
            </w:pPr>
            <w:r>
              <w:t>3.12 HDD Hot-swap</w:t>
            </w:r>
          </w:p>
        </w:tc>
        <w:tc>
          <w:tcPr>
            <w:tcW w:type="dxa" w:w="2880"/>
          </w:tcPr>
          <w:p>
            <w:pPr>
              <w:pStyle w:val="Heading2"/>
            </w:pPr>
            <w:r>
              <w:t>3.12 HDD Hot-swap</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Perform hot-swap HDD ten times under operating of JBOD.</w:t>
            </w:r>
          </w:p>
        </w:tc>
        <w:tc>
          <w:tcPr>
            <w:tcW w:type="dxa" w:w="2880"/>
          </w:tcPr>
          <w:p>
            <w:pPr/>
            <w:r>
              <w:t>Plug-in HDD that JBOD function can work properly.</w:t>
            </w:r>
          </w:p>
        </w:tc>
        <w:tc>
          <w:tcPr>
            <w:tcW w:type="dxa" w:w="2880"/>
          </w:tcPr>
          <w:p/>
        </w:tc>
      </w:tr>
      <w:tr>
        <w:tc>
          <w:tcPr>
            <w:tcW w:type="dxa" w:w="2880"/>
          </w:tcPr>
          <w:p>
            <w:pPr/>
            <w:r>
              <w:t>Perform hot-swap HDD ten times under operating of JBOD.</w:t>
            </w:r>
          </w:p>
        </w:tc>
        <w:tc>
          <w:tcPr>
            <w:tcW w:type="dxa" w:w="2880"/>
          </w:tcPr>
          <w:p>
            <w:pPr/>
            <w:r>
              <w:t>Remove HDD that JBOD function can work properly.</w:t>
            </w:r>
          </w:p>
        </w:tc>
        <w:tc>
          <w:tcPr>
            <w:tcW w:type="dxa" w:w="2880"/>
          </w:tcPr>
          <w:p/>
        </w:tc>
      </w:tr>
      <w:tr>
        <w:tc>
          <w:tcPr>
            <w:tcW w:type="dxa" w:w="2880"/>
          </w:tcPr>
          <w:p>
            <w:pPr>
              <w:pStyle w:val="Heading2"/>
            </w:pPr>
            <w:r>
              <w:t>3.13 External 8644 Hot-swap</w:t>
            </w:r>
          </w:p>
        </w:tc>
        <w:tc>
          <w:tcPr>
            <w:tcW w:type="dxa" w:w="2880"/>
          </w:tcPr>
          <w:p>
            <w:pPr>
              <w:pStyle w:val="Heading2"/>
            </w:pPr>
            <w:r>
              <w:t>3.13 External 8644 Hot-swap</w:t>
            </w:r>
          </w:p>
        </w:tc>
        <w:tc>
          <w:tcPr>
            <w:tcW w:type="dxa" w:w="2880"/>
          </w:tcPr>
          <w:p>
            <w:pPr>
              <w:pStyle w:val="Heading2"/>
            </w:pPr>
            <w:r>
              <w:t>3.13 External 8644 Hot-swap</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Perform external 8644 hot-swap ten times under operating of JBOD.</w:t>
            </w:r>
          </w:p>
        </w:tc>
        <w:tc>
          <w:tcPr>
            <w:tcW w:type="dxa" w:w="2880"/>
          </w:tcPr>
          <w:p>
            <w:pPr/>
            <w:r>
              <w:t>Plug-in external 8644 that JBOD function can work properly.</w:t>
            </w:r>
          </w:p>
        </w:tc>
        <w:tc>
          <w:tcPr>
            <w:tcW w:type="dxa" w:w="2880"/>
          </w:tcPr>
          <w:p/>
        </w:tc>
      </w:tr>
      <w:tr>
        <w:tc>
          <w:tcPr>
            <w:tcW w:type="dxa" w:w="2880"/>
          </w:tcPr>
          <w:p>
            <w:pPr/>
            <w:r>
              <w:t>Perform external 8644 hot-swap ten times under operating of JBOD.</w:t>
            </w:r>
          </w:p>
        </w:tc>
        <w:tc>
          <w:tcPr>
            <w:tcW w:type="dxa" w:w="2880"/>
          </w:tcPr>
          <w:p>
            <w:pPr/>
            <w:r>
              <w:t>Remove external 8644 that JBOD function can work properly.</w:t>
            </w:r>
          </w:p>
        </w:tc>
        <w:tc>
          <w:tcPr>
            <w:tcW w:type="dxa" w:w="2880"/>
          </w:tcPr>
          <w:p/>
        </w:tc>
      </w:tr>
      <w:tr>
        <w:tc>
          <w:tcPr>
            <w:tcW w:type="dxa" w:w="2880"/>
          </w:tcPr>
          <w:p>
            <w:pPr>
              <w:pStyle w:val="Heading2"/>
            </w:pPr>
            <w:r>
              <w:t>3.14 Expander hot-swap</w:t>
            </w:r>
          </w:p>
        </w:tc>
        <w:tc>
          <w:tcPr>
            <w:tcW w:type="dxa" w:w="2880"/>
          </w:tcPr>
          <w:p>
            <w:pPr>
              <w:pStyle w:val="Heading2"/>
            </w:pPr>
            <w:r>
              <w:t>3.14 Expander hot-swap</w:t>
            </w:r>
          </w:p>
        </w:tc>
        <w:tc>
          <w:tcPr>
            <w:tcW w:type="dxa" w:w="2880"/>
          </w:tcPr>
          <w:p>
            <w:pPr>
              <w:pStyle w:val="Heading2"/>
            </w:pPr>
            <w:r>
              <w:t>3.14 Expander hot-swap</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Perform expander hot-swap ten times under operating of JBOD.</w:t>
            </w:r>
          </w:p>
        </w:tc>
        <w:tc>
          <w:tcPr>
            <w:tcW w:type="dxa" w:w="2880"/>
          </w:tcPr>
          <w:p>
            <w:pPr/>
            <w:r>
              <w:t>Plug-in Expander that JBOD function can work properly.</w:t>
            </w:r>
          </w:p>
        </w:tc>
        <w:tc>
          <w:tcPr>
            <w:tcW w:type="dxa" w:w="2880"/>
          </w:tcPr>
          <w:p/>
        </w:tc>
      </w:tr>
      <w:tr>
        <w:tc>
          <w:tcPr>
            <w:tcW w:type="dxa" w:w="2880"/>
          </w:tcPr>
          <w:p>
            <w:pPr/>
            <w:r>
              <w:t>Perform expander hot-swap ten times under operating of JBOD.</w:t>
            </w:r>
          </w:p>
        </w:tc>
        <w:tc>
          <w:tcPr>
            <w:tcW w:type="dxa" w:w="2880"/>
          </w:tcPr>
          <w:p>
            <w:pPr/>
            <w:r>
              <w:t>Remove Expander that JBOD function can work properly.</w:t>
            </w:r>
          </w:p>
        </w:tc>
        <w:tc>
          <w:tcPr>
            <w:tcW w:type="dxa" w:w="2880"/>
          </w:tcPr>
          <w:p/>
        </w:tc>
      </w:tr>
      <w:tr>
        <w:tc>
          <w:tcPr>
            <w:tcW w:type="dxa" w:w="2880"/>
          </w:tcPr>
          <w:p>
            <w:pPr>
              <w:pStyle w:val="Heading2"/>
            </w:pPr>
            <w:r>
              <w:t>3.15 AC/DC Power cycling</w:t>
            </w:r>
          </w:p>
        </w:tc>
        <w:tc>
          <w:tcPr>
            <w:tcW w:type="dxa" w:w="2880"/>
          </w:tcPr>
          <w:p>
            <w:pPr>
              <w:pStyle w:val="Heading2"/>
            </w:pPr>
            <w:r>
              <w:t>3.15 AC/DC Power cycling</w:t>
            </w:r>
          </w:p>
        </w:tc>
        <w:tc>
          <w:tcPr>
            <w:tcW w:type="dxa" w:w="2880"/>
          </w:tcPr>
          <w:p>
            <w:pPr>
              <w:pStyle w:val="Heading2"/>
            </w:pPr>
            <w:r>
              <w:t>3.15 AC/DC Power cycling</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Perform JBOD power cycling for ten times</w:t>
            </w:r>
          </w:p>
        </w:tc>
        <w:tc>
          <w:tcPr>
            <w:tcW w:type="dxa" w:w="2880"/>
          </w:tcPr>
          <w:p>
            <w:pPr/>
            <w:r>
              <w:t>Power on/off by AC power core (plug-in/removed), that JBOD function can work properly.</w:t>
            </w:r>
          </w:p>
        </w:tc>
        <w:tc>
          <w:tcPr>
            <w:tcW w:type="dxa" w:w="2880"/>
          </w:tcPr>
          <w:p/>
        </w:tc>
      </w:tr>
      <w:tr>
        <w:tc>
          <w:tcPr>
            <w:tcW w:type="dxa" w:w="2880"/>
          </w:tcPr>
          <w:p>
            <w:pPr/>
            <w:r>
              <w:t>Perform JBOD power cycling for ten times</w:t>
            </w:r>
          </w:p>
        </w:tc>
        <w:tc>
          <w:tcPr>
            <w:tcW w:type="dxa" w:w="2880"/>
          </w:tcPr>
          <w:p>
            <w:pPr/>
            <w:r>
              <w:t>Power on/off by power button, that JBOD function can work properly.</w:t>
            </w:r>
          </w:p>
        </w:tc>
        <w:tc>
          <w:tcPr>
            <w:tcW w:type="dxa" w:w="2880"/>
          </w:tcPr>
          <w:p/>
        </w:tc>
      </w:tr>
      <w:tr>
        <w:tc>
          <w:tcPr>
            <w:tcW w:type="dxa" w:w="2880"/>
          </w:tcPr>
          <w:p>
            <w:pPr>
              <w:pStyle w:val="Heading2"/>
            </w:pPr>
            <w:r>
              <w:t>3.16 SAS Zoning</w:t>
            </w:r>
          </w:p>
        </w:tc>
        <w:tc>
          <w:tcPr>
            <w:tcW w:type="dxa" w:w="2880"/>
          </w:tcPr>
          <w:p>
            <w:pPr>
              <w:pStyle w:val="Heading2"/>
            </w:pPr>
            <w:r>
              <w:t>3.16 SAS Zoning</w:t>
            </w:r>
          </w:p>
        </w:tc>
        <w:tc>
          <w:tcPr>
            <w:tcW w:type="dxa" w:w="2880"/>
          </w:tcPr>
          <w:p>
            <w:pPr>
              <w:pStyle w:val="Heading2"/>
            </w:pPr>
            <w:r>
              <w:t>3.16 SAS Zoning</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Applying SAS Zoning function to segment HDD group, and obtain benefit of dual host that could connect the same JBOD simultaneously.</w:t>
            </w:r>
          </w:p>
        </w:tc>
        <w:tc>
          <w:tcPr>
            <w:tcW w:type="dxa" w:w="2880"/>
          </w:tcPr>
          <w:p>
            <w:pPr/>
            <w:r>
              <w:t>Group8 and Group9 were run independently.</w:t>
            </w:r>
          </w:p>
        </w:tc>
        <w:tc>
          <w:tcPr>
            <w:tcW w:type="dxa" w:w="2880"/>
          </w:tcPr>
          <w:p/>
        </w:tc>
      </w:tr>
      <w:tr>
        <w:tc>
          <w:tcPr>
            <w:tcW w:type="dxa" w:w="2880"/>
          </w:tcPr>
          <w:p>
            <w:pPr/>
            <w:r>
              <w:t>Applying SAS Zoning function to segment HDD group, and obtain benefit of dual host that could connect the same JBOD simultaneously.</w:t>
            </w:r>
          </w:p>
        </w:tc>
        <w:tc>
          <w:tcPr>
            <w:tcW w:type="dxa" w:w="2880"/>
          </w:tcPr>
          <w:p>
            <w:pPr/>
            <w:r>
              <w:t>Group1 can detect Group8 and Group9.</w:t>
            </w:r>
          </w:p>
        </w:tc>
        <w:tc>
          <w:tcPr>
            <w:tcW w:type="dxa" w:w="2880"/>
          </w:tcPr>
          <w:p/>
        </w:tc>
      </w:tr>
      <w:tr>
        <w:tc>
          <w:tcPr>
            <w:tcW w:type="dxa" w:w="2880"/>
          </w:tcPr>
          <w:p>
            <w:pPr/>
            <w:r>
              <w:t>Applying SAS Zoning function to segment HDD group, and obtain benefit of dual host that could connect the same JBOD simultaneously.</w:t>
            </w:r>
          </w:p>
        </w:tc>
        <w:tc>
          <w:tcPr>
            <w:tcW w:type="dxa" w:w="2880"/>
          </w:tcPr>
          <w:p>
            <w:pPr/>
            <w:r>
              <w:t>All HDD of Group8 could build RAID and run Iometer properly.</w:t>
            </w:r>
          </w:p>
        </w:tc>
        <w:tc>
          <w:tcPr>
            <w:tcW w:type="dxa" w:w="2880"/>
          </w:tcPr>
          <w:p/>
        </w:tc>
      </w:tr>
      <w:tr>
        <w:tc>
          <w:tcPr>
            <w:tcW w:type="dxa" w:w="2880"/>
          </w:tcPr>
          <w:p>
            <w:pPr/>
            <w:r>
              <w:t>Applying SAS Zoning function to segment HDD group, and obtain benefit of dual host that could connect the same JBOD simultaneously.</w:t>
            </w:r>
          </w:p>
        </w:tc>
        <w:tc>
          <w:tcPr>
            <w:tcW w:type="dxa" w:w="2880"/>
          </w:tcPr>
          <w:p>
            <w:pPr/>
            <w:r>
              <w:t>And all HDD of Group9 could build RAID and run Iometer properly.</w:t>
            </w:r>
          </w:p>
        </w:tc>
        <w:tc>
          <w:tcPr>
            <w:tcW w:type="dxa" w:w="2880"/>
          </w:tcPr>
          <w:p/>
        </w:tc>
      </w:tr>
      <w:tr>
        <w:tc>
          <w:tcPr>
            <w:tcW w:type="dxa" w:w="2880"/>
          </w:tcPr>
          <w:p>
            <w:pPr>
              <w:pStyle w:val="Heading2"/>
            </w:pPr>
            <w:r>
              <w:t>3.17 JBOD Cascade</w:t>
            </w:r>
          </w:p>
        </w:tc>
        <w:tc>
          <w:tcPr>
            <w:tcW w:type="dxa" w:w="2880"/>
          </w:tcPr>
          <w:p>
            <w:pPr>
              <w:pStyle w:val="Heading2"/>
            </w:pPr>
            <w:r>
              <w:t>3.17 JBOD Cascade</w:t>
            </w:r>
          </w:p>
        </w:tc>
        <w:tc>
          <w:tcPr>
            <w:tcW w:type="dxa" w:w="2880"/>
          </w:tcPr>
          <w:p>
            <w:pPr>
              <w:pStyle w:val="Heading2"/>
            </w:pPr>
            <w:r>
              <w:t>3.17 JBOD Cascade</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Cascade two 12G JBOD, check substrate table and perform Diameter for 12 hrs.</w:t>
            </w:r>
          </w:p>
        </w:tc>
        <w:tc>
          <w:tcPr>
            <w:tcW w:type="dxa" w:w="2880"/>
          </w:tcPr>
          <w:p>
            <w:pPr/>
            <w:r>
              <w:t>Check substrate table and Diameter for 12 hrs. without error.</w:t>
            </w:r>
          </w:p>
        </w:tc>
        <w:tc>
          <w:tcPr>
            <w:tcW w:type="dxa" w:w="2880"/>
          </w:tcPr>
          <w:p/>
        </w:tc>
      </w:tr>
      <w:tr>
        <w:tc>
          <w:tcPr>
            <w:tcW w:type="dxa" w:w="2880"/>
          </w:tcPr>
          <w:p>
            <w:pPr>
              <w:pStyle w:val="Heading2"/>
            </w:pPr>
            <w:r>
              <w:t>3.18 Manually PWM</w:t>
            </w:r>
          </w:p>
        </w:tc>
        <w:tc>
          <w:tcPr>
            <w:tcW w:type="dxa" w:w="2880"/>
          </w:tcPr>
          <w:p>
            <w:pPr>
              <w:pStyle w:val="Heading2"/>
            </w:pPr>
            <w:r>
              <w:t>3.18 Manually PWM</w:t>
            </w:r>
          </w:p>
        </w:tc>
        <w:tc>
          <w:tcPr>
            <w:tcW w:type="dxa" w:w="2880"/>
          </w:tcPr>
          <w:p>
            <w:pPr>
              <w:pStyle w:val="Heading2"/>
            </w:pPr>
            <w:r>
              <w:t>3.18 Manually PWM</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Under OS terminal, set up manual PWM function.</w:t>
            </w:r>
          </w:p>
        </w:tc>
        <w:tc>
          <w:tcPr>
            <w:tcW w:type="dxa" w:w="2880"/>
          </w:tcPr>
          <w:p>
            <w:pPr/>
            <w:r>
              <w:t>Check PWM % can be changed and FAN rpm will speed up or low down by manual setting that can work properly.</w:t>
            </w:r>
          </w:p>
        </w:tc>
        <w:tc>
          <w:tcPr>
            <w:tcW w:type="dxa" w:w="2880"/>
          </w:tcPr>
          <w:p/>
        </w:tc>
      </w:tr>
      <w:tr>
        <w:tc>
          <w:tcPr>
            <w:tcW w:type="dxa" w:w="2880"/>
          </w:tcPr>
          <w:p>
            <w:pPr>
              <w:pStyle w:val="Heading2"/>
            </w:pPr>
            <w:r>
              <w:t>3.19 MPIO</w:t>
            </w:r>
          </w:p>
        </w:tc>
        <w:tc>
          <w:tcPr>
            <w:tcW w:type="dxa" w:w="2880"/>
          </w:tcPr>
          <w:p>
            <w:pPr>
              <w:pStyle w:val="Heading2"/>
            </w:pPr>
            <w:r>
              <w:t>3.19 MPIO</w:t>
            </w:r>
          </w:p>
        </w:tc>
        <w:tc>
          <w:tcPr>
            <w:tcW w:type="dxa" w:w="2880"/>
          </w:tcPr>
          <w:p>
            <w:pPr>
              <w:pStyle w:val="Heading2"/>
            </w:pPr>
            <w:r>
              <w:t>3.19 MPIO</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While using MPIO feature which was one of Windows Server OS functions, if MPIO was enabled under OS, then check UUT mechanism supports this test item and is workable or not.</w:t>
            </w:r>
          </w:p>
        </w:tc>
        <w:tc>
          <w:tcPr>
            <w:tcW w:type="dxa" w:w="2880"/>
          </w:tcPr>
          <w:p>
            <w:pPr/>
            <w:r>
              <w:t>Single HBA card (at least 2 wide ports) was set upon motherboard, one piece of wide port cable connected primary expander board, another cable was connected secondary expander board.</w:t>
              <w:br/>
              <w:t>Enable MPIO feature, dual expander boards were worked properly at the same time.</w:t>
              <w:br/>
              <w:t>If one of cables was extracted and inserted into another wide port on same expander board, dual expander boards must still work properly.</w:t>
              <w:br/>
              <w:t>(It needs to wait for few minutes until MPIO was recovered.)</w:t>
            </w:r>
          </w:p>
        </w:tc>
        <w:tc>
          <w:tcPr>
            <w:tcW w:type="dxa" w:w="2880"/>
          </w:tcPr>
          <w:p/>
        </w:tc>
      </w:tr>
      <w:tr>
        <w:tc>
          <w:tcPr>
            <w:tcW w:type="dxa" w:w="2880"/>
          </w:tcPr>
          <w:p>
            <w:pPr/>
            <w:r>
              <w:t>While using MPIO feature which was one of Windows Server OS functions, if MPIO was enabled under OS, then check UUT mechanism supports this test item and is workable or not.</w:t>
            </w:r>
          </w:p>
        </w:tc>
        <w:tc>
          <w:tcPr>
            <w:tcW w:type="dxa" w:w="2880"/>
          </w:tcPr>
          <w:p>
            <w:pPr/>
            <w:r>
              <w:t>Dual HBA cards were set upon the same motherboard, one piece of wide port cable connected primary expander board, another cable was connected secondary expander board.</w:t>
              <w:br/>
              <w:t>Enable MPIO feature, dual expander boards were worked properly at the same time.</w:t>
              <w:br/>
              <w:t>If one of cables was extracted and inserted into nearby wide port on same expander board, dual expander boards must still work properly.</w:t>
              <w:br/>
              <w:t>(It needs to wait for few minutes until MPIO was recovered.)</w:t>
            </w:r>
          </w:p>
        </w:tc>
        <w:tc>
          <w:tcPr>
            <w:tcW w:type="dxa" w:w="2880"/>
          </w:tcPr>
          <w:p/>
        </w:tc>
      </w:tr>
      <w:tr>
        <w:tc>
          <w:tcPr>
            <w:tcW w:type="dxa" w:w="2880"/>
          </w:tcPr>
          <w:p>
            <w:pPr>
              <w:pStyle w:val="Heading2"/>
            </w:pPr>
            <w:r>
              <w:t>3.20 DD command stress JBOD</w:t>
            </w:r>
          </w:p>
        </w:tc>
        <w:tc>
          <w:tcPr>
            <w:tcW w:type="dxa" w:w="2880"/>
          </w:tcPr>
          <w:p>
            <w:pPr>
              <w:pStyle w:val="Heading2"/>
            </w:pPr>
            <w:r>
              <w:t>3.20 DD command stress JBOD</w:t>
            </w:r>
          </w:p>
        </w:tc>
        <w:tc>
          <w:tcPr>
            <w:tcW w:type="dxa" w:w="2880"/>
          </w:tcPr>
          <w:p>
            <w:pPr>
              <w:pStyle w:val="Heading2"/>
            </w:pPr>
            <w:r>
              <w:t>3.20 DD command stress JBOD</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Under Linux, use DD command to stress HDD</w:t>
            </w:r>
          </w:p>
        </w:tc>
        <w:tc>
          <w:tcPr>
            <w:tcW w:type="dxa" w:w="2880"/>
          </w:tcPr>
          <w:p>
            <w:pPr/>
            <w:r>
              <w:t>Stress JBOD without any CDB or error.</w:t>
            </w:r>
          </w:p>
        </w:tc>
        <w:tc>
          <w:tcPr>
            <w:tcW w:type="dxa" w:w="2880"/>
          </w:tcPr>
          <w:p/>
        </w:tc>
      </w:tr>
      <w:tr>
        <w:tc>
          <w:tcPr>
            <w:tcW w:type="dxa" w:w="2880"/>
          </w:tcPr>
          <w:p>
            <w:pPr>
              <w:pStyle w:val="Heading2"/>
            </w:pPr>
            <w:r>
              <w:t>3.21 diag_drive_led</w:t>
            </w:r>
          </w:p>
        </w:tc>
        <w:tc>
          <w:tcPr>
            <w:tcW w:type="dxa" w:w="2880"/>
          </w:tcPr>
          <w:p>
            <w:pPr>
              <w:pStyle w:val="Heading2"/>
            </w:pPr>
            <w:r>
              <w:t>3.21 diag_drive_led</w:t>
            </w:r>
          </w:p>
        </w:tc>
        <w:tc>
          <w:tcPr>
            <w:tcW w:type="dxa" w:w="2880"/>
          </w:tcPr>
          <w:p>
            <w:pPr>
              <w:pStyle w:val="Heading2"/>
            </w:pPr>
            <w:r>
              <w:t>3.21 diag_drive_led</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"diag_drive_led"</w:t>
              <w:br/>
              <w:t>command under console, then enter diag mode to check LED indicator.</w:t>
            </w:r>
          </w:p>
        </w:tc>
        <w:tc>
          <w:tcPr>
            <w:tcW w:type="dxa" w:w="2880"/>
          </w:tcPr>
          <w:p>
            <w:pPr/>
            <w:r>
              <w:t>The "diag_drive_led" function can work properly.</w:t>
            </w:r>
          </w:p>
        </w:tc>
        <w:tc>
          <w:tcPr>
            <w:tcW w:type="dxa" w:w="2880"/>
          </w:tcPr>
          <w:p/>
        </w:tc>
      </w:tr>
      <w:tr>
        <w:tc>
          <w:tcPr>
            <w:tcW w:type="dxa" w:w="2880"/>
          </w:tcPr>
          <w:p>
            <w:pPr>
              <w:pStyle w:val="Heading2"/>
            </w:pPr>
            <w:r>
              <w:t>3.22 sas_standby_timer</w:t>
            </w:r>
          </w:p>
        </w:tc>
        <w:tc>
          <w:tcPr>
            <w:tcW w:type="dxa" w:w="2880"/>
          </w:tcPr>
          <w:p>
            <w:pPr>
              <w:pStyle w:val="Heading2"/>
            </w:pPr>
            <w:r>
              <w:t>3.22 sas_standby_timer</w:t>
            </w:r>
          </w:p>
        </w:tc>
        <w:tc>
          <w:tcPr>
            <w:tcW w:type="dxa" w:w="2880"/>
          </w:tcPr>
          <w:p>
            <w:pPr>
              <w:pStyle w:val="Heading2"/>
            </w:pPr>
            <w:r>
              <w:t>3.22 sas_standby_timer</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"sas_standby_timer"</w:t>
              <w:br/>
              <w:t>command under console, and wait for a little time, then check current is diminished.</w:t>
            </w:r>
          </w:p>
        </w:tc>
        <w:tc>
          <w:tcPr>
            <w:tcW w:type="dxa" w:w="2880"/>
          </w:tcPr>
          <w:p>
            <w:pPr/>
            <w:r>
              <w:t>The power saving function can work properly.</w:t>
            </w:r>
          </w:p>
        </w:tc>
        <w:tc>
          <w:tcPr>
            <w:tcW w:type="dxa" w:w="2880"/>
          </w:tcPr>
          <w:p/>
        </w:tc>
      </w:tr>
      <w:tr>
        <w:tc>
          <w:tcPr>
            <w:tcW w:type="dxa" w:w="2880"/>
          </w:tcPr>
          <w:p>
            <w:pPr>
              <w:pStyle w:val="Heading2"/>
            </w:pPr>
            <w:r>
              <w:t>3.23 Check_wide_port on /off /standby</w:t>
            </w:r>
          </w:p>
        </w:tc>
        <w:tc>
          <w:tcPr>
            <w:tcW w:type="dxa" w:w="2880"/>
          </w:tcPr>
          <w:p>
            <w:pPr>
              <w:pStyle w:val="Heading2"/>
            </w:pPr>
            <w:r>
              <w:t>3.23 Check_wide_port on /off /standby</w:t>
            </w:r>
          </w:p>
        </w:tc>
        <w:tc>
          <w:tcPr>
            <w:tcW w:type="dxa" w:w="2880"/>
          </w:tcPr>
          <w:p>
            <w:pPr>
              <w:pStyle w:val="Heading2"/>
            </w:pPr>
            <w:r>
              <w:t>3.23 Check_wide_port on /off /standby</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"Check_wide_port"</w:t>
              <w:br/>
              <w:t>command under console, and wait for a little time, then check current is diminished.</w:t>
            </w:r>
          </w:p>
        </w:tc>
        <w:tc>
          <w:tcPr>
            <w:tcW w:type="dxa" w:w="2880"/>
          </w:tcPr>
          <w:p>
            <w:pPr/>
            <w:r>
              <w:t>The power saving function can work properly.</w:t>
            </w:r>
          </w:p>
        </w:tc>
        <w:tc>
          <w:tcPr>
            <w:tcW w:type="dxa" w:w="2880"/>
          </w:tcPr>
          <w:p/>
        </w:tc>
      </w:tr>
      <w:tr>
        <w:tc>
          <w:tcPr>
            <w:tcW w:type="dxa" w:w="2880"/>
          </w:tcPr>
          <w:p>
            <w:pPr>
              <w:pStyle w:val="Heading2"/>
            </w:pPr>
            <w:r>
              <w:t>3.24 serial number and enclosure number</w:t>
            </w:r>
          </w:p>
        </w:tc>
        <w:tc>
          <w:tcPr>
            <w:tcW w:type="dxa" w:w="2880"/>
          </w:tcPr>
          <w:p>
            <w:pPr>
              <w:pStyle w:val="Heading2"/>
            </w:pPr>
            <w:r>
              <w:t>3.24 serial number and enclosure number</w:t>
            </w:r>
          </w:p>
        </w:tc>
        <w:tc>
          <w:tcPr>
            <w:tcW w:type="dxa" w:w="2880"/>
          </w:tcPr>
          <w:p>
            <w:pPr>
              <w:pStyle w:val="Heading2"/>
            </w:pPr>
            <w:r>
              <w:t>3.24 serial number and enclosure number</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"serial_number xxx-xxxxxxxxxxxxxx xxx-xxxxxxxxxxxxxx" (x is number), and key in "serial_number" to check function under console.</w:t>
            </w:r>
          </w:p>
        </w:tc>
        <w:tc>
          <w:tcPr>
            <w:tcW w:type="dxa" w:w="2880"/>
          </w:tcPr>
          <w:p>
            <w:pPr/>
            <w:r>
              <w:t>The function of CLI serial number and enclosure number can work properly.</w:t>
            </w:r>
          </w:p>
        </w:tc>
        <w:tc>
          <w:tcPr>
            <w:tcW w:type="dxa" w:w="2880"/>
          </w:tcPr>
          <w:p/>
        </w:tc>
      </w:tr>
      <w:tr>
        <w:tc>
          <w:tcPr>
            <w:tcW w:type="dxa" w:w="2880"/>
          </w:tcPr>
          <w:p>
            <w:pPr>
              <w:pStyle w:val="Heading2"/>
            </w:pPr>
            <w:r>
              <w:t>3.25 enclosure addr</w:t>
            </w:r>
          </w:p>
        </w:tc>
        <w:tc>
          <w:tcPr>
            <w:tcW w:type="dxa" w:w="2880"/>
          </w:tcPr>
          <w:p>
            <w:pPr>
              <w:pStyle w:val="Heading2"/>
            </w:pPr>
            <w:r>
              <w:t>3.25 enclosure addr</w:t>
            </w:r>
          </w:p>
        </w:tc>
        <w:tc>
          <w:tcPr>
            <w:tcW w:type="dxa" w:w="2880"/>
          </w:tcPr>
          <w:p>
            <w:pPr>
              <w:pStyle w:val="Heading2"/>
            </w:pPr>
            <w:r>
              <w:t>3.25 enclosure addr</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"enclosure_addr xxxxxxxxxxxxxxx" (x is number), and key in "enclosure addr" to check function under console.</w:t>
            </w:r>
          </w:p>
        </w:tc>
        <w:tc>
          <w:tcPr>
            <w:tcW w:type="dxa" w:w="2880"/>
          </w:tcPr>
          <w:p>
            <w:pPr/>
            <w:r>
              <w:t>The function of CLI enclosure addr function can work properly.</w:t>
            </w:r>
          </w:p>
        </w:tc>
        <w:tc>
          <w:tcPr>
            <w:tcW w:type="dxa" w:w="2880"/>
          </w:tcPr>
          <w:p/>
        </w:tc>
      </w:tr>
      <w:tr>
        <w:tc>
          <w:tcPr>
            <w:tcW w:type="dxa" w:w="2880"/>
          </w:tcPr>
          <w:p>
            <w:pPr>
              <w:pStyle w:val="Heading2"/>
            </w:pPr>
            <w:r>
              <w:t>3.26 sensor</w:t>
            </w:r>
          </w:p>
        </w:tc>
        <w:tc>
          <w:tcPr>
            <w:tcW w:type="dxa" w:w="2880"/>
          </w:tcPr>
          <w:p>
            <w:pPr>
              <w:pStyle w:val="Heading2"/>
            </w:pPr>
            <w:r>
              <w:t>3.26 sensor</w:t>
            </w:r>
          </w:p>
        </w:tc>
        <w:tc>
          <w:tcPr>
            <w:tcW w:type="dxa" w:w="2880"/>
          </w:tcPr>
          <w:p>
            <w:pPr>
              <w:pStyle w:val="Heading2"/>
            </w:pPr>
            <w:r>
              <w:t>3.26 sensor</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"sensor" and check sensor items can be listed</w:t>
            </w:r>
          </w:p>
        </w:tc>
        <w:tc>
          <w:tcPr>
            <w:tcW w:type="dxa" w:w="2880"/>
          </w:tcPr>
          <w:p>
            <w:pPr/>
            <w:r>
              <w:t>The function of CLI sensor can work properly.</w:t>
            </w:r>
          </w:p>
        </w:tc>
        <w:tc>
          <w:tcPr>
            <w:tcW w:type="dxa" w:w="2880"/>
          </w:tcPr>
          <w:p/>
        </w:tc>
      </w:tr>
      <w:tr>
        <w:tc>
          <w:tcPr>
            <w:tcW w:type="dxa" w:w="2880"/>
          </w:tcPr>
          <w:p>
            <w:pPr>
              <w:pStyle w:val="Heading2"/>
            </w:pPr>
            <w:r>
              <w:t>3.27 AT Switch test: by power cord</w:t>
            </w:r>
          </w:p>
        </w:tc>
        <w:tc>
          <w:tcPr>
            <w:tcW w:type="dxa" w:w="2880"/>
          </w:tcPr>
          <w:p>
            <w:pPr>
              <w:pStyle w:val="Heading2"/>
            </w:pPr>
            <w:r>
              <w:t>3.27 AT Switch test: by power cord</w:t>
            </w:r>
          </w:p>
        </w:tc>
        <w:tc>
          <w:tcPr>
            <w:tcW w:type="dxa" w:w="2880"/>
          </w:tcPr>
          <w:p>
            <w:pPr>
              <w:pStyle w:val="Heading2"/>
            </w:pPr>
            <w:r>
              <w:t>3.27 AT Switch test: by power cord</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"power_setting keep_on" command under console, and AC power off by power cord removed, then wait 10 seconds to re-plug power cord to check JBOD can auto power on.</w:t>
            </w:r>
          </w:p>
        </w:tc>
        <w:tc>
          <w:tcPr>
            <w:tcW w:type="dxa" w:w="2880"/>
          </w:tcPr>
          <w:p>
            <w:pPr/>
            <w:r>
              <w:t>The function of "power_setting keep_on” can work properly.</w:t>
            </w:r>
          </w:p>
        </w:tc>
        <w:tc>
          <w:tcPr>
            <w:tcW w:type="dxa" w:w="2880"/>
          </w:tcPr>
          <w:p/>
        </w:tc>
      </w:tr>
      <w:tr>
        <w:tc>
          <w:tcPr>
            <w:tcW w:type="dxa" w:w="2880"/>
          </w:tcPr>
          <w:p>
            <w:pPr/>
            <w:r>
              <w:t>Key in "power_setting keep_off" command under console, and AC power off by power cord removed, then wait 10 seconds to re-plug power cord to check JBOD cannot auto power on.</w:t>
            </w:r>
          </w:p>
        </w:tc>
        <w:tc>
          <w:tcPr>
            <w:tcW w:type="dxa" w:w="2880"/>
          </w:tcPr>
          <w:p>
            <w:pPr/>
            <w:r>
              <w:t>The function of "power_setting keep_off" can work properly.</w:t>
            </w:r>
          </w:p>
        </w:tc>
        <w:tc>
          <w:tcPr>
            <w:tcW w:type="dxa" w:w="2880"/>
          </w:tcPr>
          <w:p/>
        </w:tc>
      </w:tr>
      <w:tr>
        <w:tc>
          <w:tcPr>
            <w:tcW w:type="dxa" w:w="2880"/>
          </w:tcPr>
          <w:p>
            <w:pPr/>
            <w:r>
              <w:t>Key in "power_setting keep_last_state" command under console, and AC power off by power cord removed, then wait 10 seconds to re-plug power cord to check JBOD can auto power on.</w:t>
            </w:r>
          </w:p>
        </w:tc>
        <w:tc>
          <w:tcPr>
            <w:tcW w:type="dxa" w:w="2880"/>
          </w:tcPr>
          <w:p>
            <w:pPr/>
            <w:r>
              <w:t>The function of "power_setting keep_last_state" can work properly.</w:t>
            </w:r>
          </w:p>
        </w:tc>
        <w:tc>
          <w:tcPr>
            <w:tcW w:type="dxa" w:w="2880"/>
          </w:tcPr>
          <w:p/>
        </w:tc>
      </w:tr>
      <w:tr>
        <w:tc>
          <w:tcPr>
            <w:tcW w:type="dxa" w:w="2880"/>
          </w:tcPr>
          <w:p>
            <w:pPr>
              <w:pStyle w:val="Heading2"/>
            </w:pPr>
            <w:r>
              <w:t>3.28 AT Switch test: by front power SW</w:t>
            </w:r>
          </w:p>
        </w:tc>
        <w:tc>
          <w:tcPr>
            <w:tcW w:type="dxa" w:w="2880"/>
          </w:tcPr>
          <w:p>
            <w:pPr>
              <w:pStyle w:val="Heading2"/>
            </w:pPr>
            <w:r>
              <w:t>3.28 AT Switch test: by front power SW</w:t>
            </w:r>
          </w:p>
        </w:tc>
        <w:tc>
          <w:tcPr>
            <w:tcW w:type="dxa" w:w="2880"/>
          </w:tcPr>
          <w:p>
            <w:pPr>
              <w:pStyle w:val="Heading2"/>
            </w:pPr>
            <w:r>
              <w:t>3.28 AT Switch test: by front power SW</w:t>
            </w:r>
          </w:p>
        </w:tc>
      </w:tr>
      <w:tr>
        <w:tc>
          <w:tcPr>
            <w:tcW w:type="dxa" w:w="2880"/>
          </w:tcPr>
          <w:p>
            <w:pPr/>
            <w:r>
              <w:t>Test Procedure</w:t>
            </w:r>
          </w:p>
        </w:tc>
        <w:tc>
          <w:tcPr>
            <w:tcW w:type="dxa" w:w="2880"/>
          </w:tcPr>
          <w:p>
            <w:pPr/>
            <w:r>
              <w:t>Criteria</w:t>
            </w:r>
          </w:p>
        </w:tc>
        <w:tc>
          <w:tcPr>
            <w:tcW w:type="dxa" w:w="2880"/>
          </w:tcPr>
          <w:p>
            <w:pPr/>
            <w:r>
              <w:t>Result</w:t>
            </w:r>
          </w:p>
        </w:tc>
      </w:tr>
      <w:tr>
        <w:tc>
          <w:tcPr>
            <w:tcW w:type="dxa" w:w="2880"/>
          </w:tcPr>
          <w:p>
            <w:pPr/>
            <w:r>
              <w:t>Key in "power_setting keep_on" command under console, DC power off by front power SW, then unplug power cord and wait 10 seconds to re-plug power cord to check JBOD can auto power on.</w:t>
            </w:r>
          </w:p>
        </w:tc>
        <w:tc>
          <w:tcPr>
            <w:tcW w:type="dxa" w:w="2880"/>
          </w:tcPr>
          <w:p>
            <w:pPr/>
            <w:r>
              <w:t>The function of "power_setting keep_on" can work properly.</w:t>
            </w:r>
          </w:p>
        </w:tc>
        <w:tc>
          <w:tcPr>
            <w:tcW w:type="dxa" w:w="2880"/>
          </w:tcPr>
          <w:p/>
        </w:tc>
      </w:tr>
      <w:tr>
        <w:tc>
          <w:tcPr>
            <w:tcW w:type="dxa" w:w="2880"/>
          </w:tcPr>
          <w:p>
            <w:pPr/>
            <w:r>
              <w:t>Key in "power_setting keep_off" command under console, DC power off by front power SW, then unplug power cord and wait 10 seconds to re-plug power cord to check JBOD cannot auto power on.</w:t>
            </w:r>
          </w:p>
        </w:tc>
        <w:tc>
          <w:tcPr>
            <w:tcW w:type="dxa" w:w="2880"/>
          </w:tcPr>
          <w:p>
            <w:pPr/>
            <w:r>
              <w:t>The function of "power_setting keep_off" can work properly.</w:t>
            </w:r>
          </w:p>
        </w:tc>
        <w:tc>
          <w:tcPr>
            <w:tcW w:type="dxa" w:w="2880"/>
          </w:tcPr>
          <w:p/>
        </w:tc>
      </w:tr>
      <w:tr>
        <w:tc>
          <w:tcPr>
            <w:tcW w:type="dxa" w:w="2880"/>
          </w:tcPr>
          <w:p>
            <w:pPr/>
            <w:r>
              <w:t>Key in "power_setting keep_last_state" command under console, AC power off by power cord, then wait 10 seconds to re-plug power cord to check JBOD can auto power on.</w:t>
            </w:r>
          </w:p>
        </w:tc>
        <w:tc>
          <w:tcPr>
            <w:tcW w:type="dxa" w:w="2880"/>
          </w:tcPr>
          <w:p>
            <w:pPr/>
            <w:r>
              <w:t>The function of "power_setting keep_last_state" can work properly.</w:t>
            </w:r>
          </w:p>
        </w:tc>
        <w:tc>
          <w:tcPr>
            <w:tcW w:type="dxa" w:w="2880"/>
          </w:tcP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pPr>
              <w:pStyle w:val="Heading1"/>
            </w:pPr>
            <w:r>
              <w:t>4. RAID Card Test</w:t>
            </w:r>
          </w:p>
        </w:tc>
        <w:tc>
          <w:tcPr>
            <w:tcW w:type="dxa" w:w="1728"/>
          </w:tcPr>
          <w:p>
            <w:pPr>
              <w:pStyle w:val="Heading1"/>
            </w:pPr>
            <w:r>
              <w:t>4. RAID Card Test</w:t>
            </w:r>
          </w:p>
        </w:tc>
        <w:tc>
          <w:tcPr>
            <w:tcW w:type="dxa" w:w="1728"/>
          </w:tcPr>
          <w:p>
            <w:pPr>
              <w:pStyle w:val="Heading1"/>
            </w:pPr>
            <w:r>
              <w:t>4. RAID Card Test</w:t>
            </w:r>
          </w:p>
        </w:tc>
        <w:tc>
          <w:tcPr>
            <w:tcW w:type="dxa" w:w="1728"/>
          </w:tcPr>
          <w:p>
            <w:pPr>
              <w:pStyle w:val="Heading1"/>
            </w:pPr>
            <w:r>
              <w:t>4. RAID Card Test</w:t>
            </w:r>
          </w:p>
        </w:tc>
        <w:tc>
          <w:tcPr>
            <w:tcW w:type="dxa" w:w="1728"/>
          </w:tcPr>
          <w:p>
            <w:pPr>
              <w:pStyle w:val="Heading1"/>
            </w:pPr>
            <w:r>
              <w:t>4. RAID Card Test</w:t>
            </w:r>
          </w:p>
        </w:tc>
      </w:tr>
      <w:tr>
        <w:tc>
          <w:tcPr>
            <w:tcW w:type="dxa" w:w="1728"/>
          </w:tcPr>
          <w:p>
            <w:pPr/>
            <w:r>
              <w:t>RAID Card</w:t>
            </w:r>
          </w:p>
        </w:tc>
        <w:tc>
          <w:tcPr>
            <w:tcW w:type="dxa" w:w="1728"/>
          </w:tcPr>
          <w:p>
            <w:pPr/>
            <w:r>
              <w:t>"RAID Card"</w:t>
            </w:r>
          </w:p>
        </w:tc>
        <w:tc>
          <w:tcPr>
            <w:tcW w:type="dxa" w:w="1728"/>
          </w:tcPr>
          <w:p>
            <w:pPr/>
            <w:r>
              <w:t>Driver</w:t>
            </w:r>
          </w:p>
        </w:tc>
        <w:tc>
          <w:tcPr>
            <w:tcW w:type="dxa" w:w="1728"/>
          </w:tcPr>
          <w:p/>
        </w:tc>
        <w:tc>
          <w:tcPr>
            <w:tcW w:type="dxa" w:w="1728"/>
          </w:tcPr>
          <w:p/>
        </w:tc>
      </w:tr>
      <w:tr>
        <w:tc>
          <w:tcPr>
            <w:tcW w:type="dxa" w:w="1728"/>
          </w:tcPr>
          <w:p>
            <w:pPr/>
            <w:r>
              <w:t>Power Housing</w:t>
            </w:r>
          </w:p>
        </w:tc>
        <w:tc>
          <w:tcPr>
            <w:tcW w:type="dxa" w:w="1728"/>
          </w:tcPr>
          <w:p/>
        </w:tc>
        <w:tc>
          <w:tcPr>
            <w:tcW w:type="dxa" w:w="1728"/>
          </w:tcPr>
          <w:p/>
        </w:tc>
        <w:tc>
          <w:tcPr>
            <w:tcW w:type="dxa" w:w="1728"/>
          </w:tcPr>
          <w:p/>
        </w:tc>
        <w:tc>
          <w:tcPr>
            <w:tcW w:type="dxa" w:w="1728"/>
          </w:tcPr>
          <w:p/>
        </w:tc>
      </w:tr>
      <w:tr>
        <w:tc>
          <w:tcPr>
            <w:tcW w:type="dxa" w:w="1728"/>
          </w:tcPr>
          <w:p>
            <w:pPr/>
            <w:r>
              <w:t>Power Module</w:t>
            </w:r>
          </w:p>
        </w:tc>
        <w:tc>
          <w:tcPr>
            <w:tcW w:type="dxa" w:w="1728"/>
          </w:tcPr>
          <w:p/>
        </w:tc>
        <w:tc>
          <w:tcPr>
            <w:tcW w:type="dxa" w:w="1728"/>
          </w:tcPr>
          <w:p/>
        </w:tc>
        <w:tc>
          <w:tcPr>
            <w:tcW w:type="dxa" w:w="1728"/>
          </w:tcPr>
          <w:p/>
        </w:tc>
        <w:tc>
          <w:tcPr>
            <w:tcW w:type="dxa" w:w="1728"/>
          </w:tcPr>
          <w:p/>
        </w:tc>
      </w:tr>
      <w:tr>
        <w:tc>
          <w:tcPr>
            <w:tcW w:type="dxa" w:w="1728"/>
          </w:tcPr>
          <w:p>
            <w:pPr>
              <w:pStyle w:val="Heading2"/>
            </w:pPr>
            <w:r>
              <w:t>4.1 "RAID Card" with SAS 12G HDD Config</w:t>
            </w:r>
          </w:p>
        </w:tc>
        <w:tc>
          <w:tcPr>
            <w:tcW w:type="dxa" w:w="1728"/>
          </w:tcPr>
          <w:p>
            <w:pPr>
              <w:pStyle w:val="Heading2"/>
            </w:pPr>
            <w:r>
              <w:t>4.1 "RAID Card" with SAS 12G HDD Config</w:t>
            </w:r>
          </w:p>
        </w:tc>
        <w:tc>
          <w:tcPr>
            <w:tcW w:type="dxa" w:w="1728"/>
          </w:tcPr>
          <w:p>
            <w:pPr>
              <w:pStyle w:val="Heading2"/>
            </w:pPr>
            <w:r>
              <w:t>4.1 "RAID Card" with SAS 12G HDD Config</w:t>
            </w:r>
          </w:p>
        </w:tc>
        <w:tc>
          <w:tcPr>
            <w:tcW w:type="dxa" w:w="1728"/>
          </w:tcPr>
          <w:p>
            <w:pPr>
              <w:pStyle w:val="Heading2"/>
            </w:pPr>
            <w:r>
              <w:t>4.1 "RAID Card" with SAS 12G HDD Config</w:t>
            </w:r>
          </w:p>
        </w:tc>
        <w:tc>
          <w:tcPr>
            <w:tcW w:type="dxa" w:w="1728"/>
          </w:tcPr>
          <w:p>
            <w:pPr>
              <w:pStyle w:val="Heading2"/>
            </w:pPr>
            <w:r>
              <w:t>4.1 "RAID Card" with SAS 12G HDD Config</w:t>
            </w:r>
          </w:p>
        </w:tc>
      </w:tr>
      <w:tr>
        <w:tc>
          <w:tcPr>
            <w:tcW w:type="dxa" w:w="1728"/>
          </w:tcPr>
          <w:p>
            <w:pPr/>
            <w:r>
              <w:t>SAS 12G configuration</w:t>
            </w:r>
          </w:p>
        </w:tc>
        <w:tc>
          <w:tcPr>
            <w:tcW w:type="dxa" w:w="1728"/>
          </w:tcPr>
          <w:p>
            <w:pPr/>
            <w:r>
              <w:t>SAS 12G configuration</w:t>
            </w:r>
          </w:p>
        </w:tc>
        <w:tc>
          <w:tcPr>
            <w:tcW w:type="dxa" w:w="1728"/>
          </w:tcPr>
          <w:p>
            <w:pPr/>
            <w:r>
              <w:t>SAS 12G configuration</w:t>
            </w:r>
          </w:p>
        </w:tc>
        <w:tc>
          <w:tcPr>
            <w:tcW w:type="dxa" w:w="1728"/>
          </w:tcPr>
          <w:p>
            <w:pPr/>
            <w:r>
              <w:t>SAS 12G configuration</w:t>
            </w:r>
          </w:p>
        </w:tc>
        <w:tc>
          <w:tcPr>
            <w:tcW w:type="dxa" w:w="1728"/>
          </w:tcPr>
          <w:p>
            <w:pPr/>
            <w:r>
              <w:t>SAS 12G configuration</w:t>
            </w:r>
          </w:p>
        </w:tc>
      </w:tr>
      <w:tr>
        <w:tc>
          <w:tcPr>
            <w:tcW w:type="dxa" w:w="1728"/>
          </w:tcPr>
          <w:p>
            <w:pPr/>
            <w:r>
              <w:t>RAID Function</w:t>
            </w:r>
          </w:p>
        </w:tc>
        <w:tc>
          <w:tcPr>
            <w:tcW w:type="dxa" w:w="1728"/>
          </w:tcPr>
          <w:p>
            <w:pPr/>
            <w:r>
              <w:t>Test Procedure</w:t>
            </w:r>
          </w:p>
        </w:tc>
        <w:tc>
          <w:tcPr>
            <w:tcW w:type="dxa" w:w="1728"/>
          </w:tcPr>
          <w:p>
            <w:pPr/>
            <w:r>
              <w:t>Criteria</w:t>
            </w:r>
          </w:p>
        </w:tc>
        <w:tc>
          <w:tcPr>
            <w:tcW w:type="dxa" w:w="1728"/>
          </w:tcPr>
          <w:p>
            <w:pPr/>
            <w:r>
              <w:t>Criteria</w:t>
            </w:r>
          </w:p>
        </w:tc>
        <w:tc>
          <w:tcPr>
            <w:tcW w:type="dxa" w:w="1728"/>
          </w:tcPr>
          <w:p>
            <w:pPr/>
            <w:r>
              <w:t>Result</w:t>
            </w:r>
          </w:p>
        </w:tc>
      </w:tr>
      <w:tr>
        <w:tc>
          <w:tcPr>
            <w:tcW w:type="dxa" w:w="1728"/>
          </w:tcPr>
          <w:p>
            <w:pPr/>
            <w:r>
              <w:t>"RAID Card"</w:t>
            </w:r>
          </w:p>
        </w:tc>
        <w:tc>
          <w:tcPr>
            <w:tcW w:type="dxa" w:w="1728"/>
          </w:tcPr>
          <w:p>
            <w:pPr/>
            <w:r>
              <w:t>Create a RAID 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1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5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6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00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10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50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60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1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5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6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00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10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50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60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Rebuild a RAID 1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5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6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10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50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60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1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5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6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00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10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50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60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Failover function (Primary Hub EXP)</w:t>
            </w:r>
          </w:p>
        </w:tc>
        <w:tc>
          <w:tcPr>
            <w:tcW w:type="dxa" w:w="1728"/>
          </w:tcPr>
          <w:p>
            <w:pPr/>
            <w:r>
              <w:t>Plug in/unplug Cable</w:t>
              <w:br/>
              <w:t>is working properly</w:t>
            </w:r>
          </w:p>
        </w:tc>
        <w:tc>
          <w:tcPr>
            <w:tcW w:type="dxa" w:w="1728"/>
          </w:tcPr>
          <w:p>
            <w:pPr/>
            <w:r>
              <w:t>Plug in/unplug Cable</w:t>
              <w:br/>
              <w:t>is working properly</w:t>
            </w:r>
          </w:p>
        </w:tc>
        <w:tc>
          <w:tcPr>
            <w:tcW w:type="dxa" w:w="1728"/>
          </w:tcPr>
          <w:p/>
        </w:tc>
      </w:tr>
      <w:tr>
        <w:tc>
          <w:tcPr>
            <w:tcW w:type="dxa" w:w="1728"/>
          </w:tcPr>
          <w:p>
            <w:pPr/>
            <w:r>
              <w:t>"RAID Card"</w:t>
            </w:r>
          </w:p>
        </w:tc>
        <w:tc>
          <w:tcPr>
            <w:tcW w:type="dxa" w:w="1728"/>
          </w:tcPr>
          <w:p>
            <w:pPr/>
            <w:r>
              <w:t>Failover function (Secondary Hub EXP)</w:t>
            </w:r>
          </w:p>
        </w:tc>
        <w:tc>
          <w:tcPr>
            <w:tcW w:type="dxa" w:w="1728"/>
          </w:tcPr>
          <w:p>
            <w:pPr/>
            <w:r>
              <w:t>Plug in/unplug Cable</w:t>
              <w:br/>
              <w:t>is working properly</w:t>
            </w:r>
          </w:p>
        </w:tc>
        <w:tc>
          <w:tcPr>
            <w:tcW w:type="dxa" w:w="1728"/>
          </w:tcPr>
          <w:p>
            <w:pPr/>
            <w:r>
              <w:t>Plug in/unplug Cable</w:t>
              <w:br/>
              <w:t>is working properly</w:t>
            </w:r>
          </w:p>
        </w:tc>
        <w:tc>
          <w:tcPr>
            <w:tcW w:type="dxa" w:w="1728"/>
          </w:tcPr>
          <w:p/>
        </w:tc>
      </w:tr>
      <w:tr>
        <w:tc>
          <w:tcPr>
            <w:tcW w:type="dxa" w:w="1728"/>
          </w:tcPr>
          <w:p>
            <w:pPr/>
            <w:r>
              <w:t>"RAID Card"</w:t>
            </w:r>
          </w:p>
        </w:tc>
        <w:tc>
          <w:tcPr>
            <w:tcW w:type="dxa" w:w="1728"/>
          </w:tcPr>
          <w:p>
            <w:pPr/>
            <w:r>
              <w:t>S.M.A.R.T. status verify</w:t>
            </w:r>
          </w:p>
        </w:tc>
        <w:tc>
          <w:tcPr>
            <w:tcW w:type="dxa" w:w="1728"/>
          </w:tcPr>
          <w:p>
            <w:pPr/>
            <w:r>
              <w:t>Check SMART error HDD if warning/alarm work properly</w:t>
            </w:r>
          </w:p>
        </w:tc>
        <w:tc>
          <w:tcPr>
            <w:tcW w:type="dxa" w:w="1728"/>
          </w:tcPr>
          <w:p>
            <w:pPr/>
            <w:r>
              <w:t>Check SMART error HDD if warning/alarm work properly</w:t>
            </w:r>
          </w:p>
        </w:tc>
        <w:tc>
          <w:tcPr>
            <w:tcW w:type="dxa" w:w="1728"/>
          </w:tcPr>
          <w:p/>
        </w:tc>
      </w:tr>
      <w:tr>
        <w:tc>
          <w:tcPr>
            <w:tcW w:type="dxa" w:w="1728"/>
          </w:tcPr>
          <w:p>
            <w:pPr>
              <w:pStyle w:val="Heading2"/>
            </w:pPr>
            <w:r>
              <w:t>4.2 "RAID Card" with SAS 6G HDD Config</w:t>
            </w:r>
          </w:p>
        </w:tc>
        <w:tc>
          <w:tcPr>
            <w:tcW w:type="dxa" w:w="1728"/>
          </w:tcPr>
          <w:p>
            <w:pPr>
              <w:pStyle w:val="Heading2"/>
            </w:pPr>
            <w:r>
              <w:t>4.2 "RAID Card" with SAS 6G HDD Config</w:t>
            </w:r>
          </w:p>
        </w:tc>
        <w:tc>
          <w:tcPr>
            <w:tcW w:type="dxa" w:w="1728"/>
          </w:tcPr>
          <w:p>
            <w:pPr>
              <w:pStyle w:val="Heading2"/>
            </w:pPr>
            <w:r>
              <w:t>4.2 "RAID Card" with SAS 6G HDD Config</w:t>
            </w:r>
          </w:p>
        </w:tc>
        <w:tc>
          <w:tcPr>
            <w:tcW w:type="dxa" w:w="1728"/>
          </w:tcPr>
          <w:p>
            <w:pPr>
              <w:pStyle w:val="Heading2"/>
            </w:pPr>
            <w:r>
              <w:t>4.2 "RAID Card" with SAS 6G HDD Config</w:t>
            </w:r>
          </w:p>
        </w:tc>
        <w:tc>
          <w:tcPr>
            <w:tcW w:type="dxa" w:w="1728"/>
          </w:tcPr>
          <w:p>
            <w:pPr>
              <w:pStyle w:val="Heading2"/>
            </w:pPr>
            <w:r>
              <w:t>4.2 "RAID Card" with SAS 6G HDD Config</w:t>
            </w:r>
          </w:p>
        </w:tc>
      </w:tr>
      <w:tr>
        <w:tc>
          <w:tcPr>
            <w:tcW w:type="dxa" w:w="1728"/>
          </w:tcPr>
          <w:p>
            <w:pPr/>
            <w:r>
              <w:t>SAS 6G configuration</w:t>
            </w:r>
          </w:p>
        </w:tc>
        <w:tc>
          <w:tcPr>
            <w:tcW w:type="dxa" w:w="1728"/>
          </w:tcPr>
          <w:p>
            <w:pPr/>
            <w:r>
              <w:t>SAS 6G configuration</w:t>
            </w:r>
          </w:p>
        </w:tc>
        <w:tc>
          <w:tcPr>
            <w:tcW w:type="dxa" w:w="1728"/>
          </w:tcPr>
          <w:p>
            <w:pPr/>
            <w:r>
              <w:t>SAS 6G configuration</w:t>
            </w:r>
          </w:p>
        </w:tc>
        <w:tc>
          <w:tcPr>
            <w:tcW w:type="dxa" w:w="1728"/>
          </w:tcPr>
          <w:p>
            <w:pPr/>
            <w:r>
              <w:t>SAS 6G configuration</w:t>
            </w:r>
          </w:p>
        </w:tc>
        <w:tc>
          <w:tcPr>
            <w:tcW w:type="dxa" w:w="1728"/>
          </w:tcPr>
          <w:p>
            <w:pPr/>
            <w:r>
              <w:t>SAS 6G configuration</w:t>
            </w:r>
          </w:p>
        </w:tc>
      </w:tr>
      <w:tr>
        <w:tc>
          <w:tcPr>
            <w:tcW w:type="dxa" w:w="1728"/>
          </w:tcPr>
          <w:p>
            <w:pPr/>
            <w:r>
              <w:t>RAID Function</w:t>
            </w:r>
          </w:p>
        </w:tc>
        <w:tc>
          <w:tcPr>
            <w:tcW w:type="dxa" w:w="1728"/>
          </w:tcPr>
          <w:p>
            <w:pPr/>
            <w:r>
              <w:t>Test Procedure</w:t>
            </w:r>
          </w:p>
        </w:tc>
        <w:tc>
          <w:tcPr>
            <w:tcW w:type="dxa" w:w="1728"/>
          </w:tcPr>
          <w:p>
            <w:pPr/>
            <w:r>
              <w:t>Criteria</w:t>
            </w:r>
          </w:p>
        </w:tc>
        <w:tc>
          <w:tcPr>
            <w:tcW w:type="dxa" w:w="1728"/>
          </w:tcPr>
          <w:p>
            <w:pPr/>
            <w:r>
              <w:t>Criteria</w:t>
            </w:r>
          </w:p>
        </w:tc>
        <w:tc>
          <w:tcPr>
            <w:tcW w:type="dxa" w:w="1728"/>
          </w:tcPr>
          <w:p>
            <w:pPr/>
            <w:r>
              <w:t>Result</w:t>
            </w:r>
          </w:p>
        </w:tc>
      </w:tr>
      <w:tr>
        <w:tc>
          <w:tcPr>
            <w:tcW w:type="dxa" w:w="1728"/>
          </w:tcPr>
          <w:p>
            <w:pPr/>
            <w:r>
              <w:t>"RAID Card"</w:t>
            </w:r>
          </w:p>
        </w:tc>
        <w:tc>
          <w:tcPr>
            <w:tcW w:type="dxa" w:w="1728"/>
          </w:tcPr>
          <w:p>
            <w:pPr/>
            <w:r>
              <w:t>Create a RAID 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1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5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6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00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10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50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60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1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5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6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00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10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50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60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Rebuild a RAID 1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5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6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10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50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60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1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5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6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00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10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50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60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Failover function (Primary Hub EXP)</w:t>
            </w:r>
          </w:p>
        </w:tc>
        <w:tc>
          <w:tcPr>
            <w:tcW w:type="dxa" w:w="1728"/>
          </w:tcPr>
          <w:p>
            <w:pPr/>
            <w:r>
              <w:t>Plug in/unplug Cable</w:t>
              <w:br/>
              <w:t>is working properly</w:t>
            </w:r>
          </w:p>
        </w:tc>
        <w:tc>
          <w:tcPr>
            <w:tcW w:type="dxa" w:w="1728"/>
          </w:tcPr>
          <w:p>
            <w:pPr/>
            <w:r>
              <w:t>Plug in/unplug Cable</w:t>
              <w:br/>
              <w:t>is working properly</w:t>
            </w:r>
          </w:p>
        </w:tc>
        <w:tc>
          <w:tcPr>
            <w:tcW w:type="dxa" w:w="1728"/>
          </w:tcPr>
          <w:p/>
        </w:tc>
      </w:tr>
      <w:tr>
        <w:tc>
          <w:tcPr>
            <w:tcW w:type="dxa" w:w="1728"/>
          </w:tcPr>
          <w:p>
            <w:pPr/>
            <w:r>
              <w:t>"RAID Card"</w:t>
            </w:r>
          </w:p>
        </w:tc>
        <w:tc>
          <w:tcPr>
            <w:tcW w:type="dxa" w:w="1728"/>
          </w:tcPr>
          <w:p>
            <w:pPr/>
            <w:r>
              <w:t>Failover function (Secondary Hub EXP)</w:t>
            </w:r>
          </w:p>
        </w:tc>
        <w:tc>
          <w:tcPr>
            <w:tcW w:type="dxa" w:w="1728"/>
          </w:tcPr>
          <w:p>
            <w:pPr/>
            <w:r>
              <w:t>Plug in/unplug Cable</w:t>
              <w:br/>
              <w:t>is working properly</w:t>
            </w:r>
          </w:p>
        </w:tc>
        <w:tc>
          <w:tcPr>
            <w:tcW w:type="dxa" w:w="1728"/>
          </w:tcPr>
          <w:p>
            <w:pPr/>
            <w:r>
              <w:t>Plug in/unplug Cable</w:t>
              <w:br/>
              <w:t>is working properly</w:t>
            </w:r>
          </w:p>
        </w:tc>
        <w:tc>
          <w:tcPr>
            <w:tcW w:type="dxa" w:w="1728"/>
          </w:tcPr>
          <w:p/>
        </w:tc>
      </w:tr>
      <w:tr>
        <w:tc>
          <w:tcPr>
            <w:tcW w:type="dxa" w:w="1728"/>
          </w:tcPr>
          <w:p>
            <w:pPr/>
            <w:r>
              <w:t>"RAID Card"</w:t>
            </w:r>
          </w:p>
        </w:tc>
        <w:tc>
          <w:tcPr>
            <w:tcW w:type="dxa" w:w="1728"/>
          </w:tcPr>
          <w:p>
            <w:pPr/>
            <w:r>
              <w:t>S.M.A.R.T. status verify</w:t>
            </w:r>
          </w:p>
        </w:tc>
        <w:tc>
          <w:tcPr>
            <w:tcW w:type="dxa" w:w="1728"/>
          </w:tcPr>
          <w:p>
            <w:pPr/>
            <w:r>
              <w:t>Check SMART error HDD if warning/alarm work properly</w:t>
            </w:r>
          </w:p>
        </w:tc>
        <w:tc>
          <w:tcPr>
            <w:tcW w:type="dxa" w:w="1728"/>
          </w:tcPr>
          <w:p>
            <w:pPr/>
            <w:r>
              <w:t>Check SMART error HDD if warning/alarm work properly</w:t>
            </w:r>
          </w:p>
        </w:tc>
        <w:tc>
          <w:tcPr>
            <w:tcW w:type="dxa" w:w="1728"/>
          </w:tcPr>
          <w:p/>
        </w:tc>
      </w:tr>
      <w:tr>
        <w:tc>
          <w:tcPr>
            <w:tcW w:type="dxa" w:w="1728"/>
          </w:tcPr>
          <w:p>
            <w:pPr/>
            <w:r>
              <w:t>"RAID Card"</w:t>
            </w:r>
          </w:p>
        </w:tc>
        <w:tc>
          <w:tcPr>
            <w:tcW w:type="dxa" w:w="1728"/>
          </w:tcPr>
          <w:p>
            <w:pPr/>
            <w:r>
              <w:t>S.M.A.R.T. status verify</w:t>
            </w:r>
          </w:p>
        </w:tc>
        <w:tc>
          <w:tcPr>
            <w:tcW w:type="dxa" w:w="1728"/>
          </w:tcPr>
          <w:p>
            <w:pPr/>
            <w:r>
              <w:t>Check SMART error HDD if warning/alarm work properly</w:t>
            </w:r>
          </w:p>
        </w:tc>
        <w:tc>
          <w:tcPr>
            <w:tcW w:type="dxa" w:w="1728"/>
          </w:tcPr>
          <w:p>
            <w:pPr/>
            <w:r>
              <w:t>Check SMART error HDD if warning/alarm work properly</w:t>
            </w:r>
          </w:p>
        </w:tc>
        <w:tc>
          <w:tcPr>
            <w:tcW w:type="dxa" w:w="1728"/>
          </w:tcPr>
          <w:p/>
        </w:tc>
      </w:tr>
      <w:tr>
        <w:tc>
          <w:tcPr>
            <w:tcW w:type="dxa" w:w="1728"/>
          </w:tcPr>
          <w:p>
            <w:pPr>
              <w:pStyle w:val="Heading2"/>
            </w:pPr>
            <w:r>
              <w:t>4.3 "RAID Card" with SATA 6G HDD Config</w:t>
            </w:r>
          </w:p>
        </w:tc>
        <w:tc>
          <w:tcPr>
            <w:tcW w:type="dxa" w:w="1728"/>
          </w:tcPr>
          <w:p>
            <w:pPr>
              <w:pStyle w:val="Heading2"/>
            </w:pPr>
            <w:r>
              <w:t>4.3 "RAID Card" with SATA 6G HDD Config</w:t>
            </w:r>
          </w:p>
        </w:tc>
        <w:tc>
          <w:tcPr>
            <w:tcW w:type="dxa" w:w="1728"/>
          </w:tcPr>
          <w:p>
            <w:pPr>
              <w:pStyle w:val="Heading2"/>
            </w:pPr>
            <w:r>
              <w:t>4.3 "RAID Card" with SATA 6G HDD Config</w:t>
            </w:r>
          </w:p>
        </w:tc>
        <w:tc>
          <w:tcPr>
            <w:tcW w:type="dxa" w:w="1728"/>
          </w:tcPr>
          <w:p>
            <w:pPr>
              <w:pStyle w:val="Heading2"/>
            </w:pPr>
            <w:r>
              <w:t>4.3 "RAID Card" with SATA 6G HDD Config</w:t>
            </w:r>
          </w:p>
        </w:tc>
        <w:tc>
          <w:tcPr>
            <w:tcW w:type="dxa" w:w="1728"/>
          </w:tcPr>
          <w:p>
            <w:pPr>
              <w:pStyle w:val="Heading2"/>
            </w:pPr>
            <w:r>
              <w:t>4.3 "RAID Card" with SATA 6G HDD Config</w:t>
            </w:r>
          </w:p>
        </w:tc>
      </w:tr>
      <w:tr>
        <w:tc>
          <w:tcPr>
            <w:tcW w:type="dxa" w:w="1728"/>
          </w:tcPr>
          <w:p>
            <w:pPr/>
            <w:r>
              <w:t>SATA 6G configuration</w:t>
            </w:r>
          </w:p>
        </w:tc>
        <w:tc>
          <w:tcPr>
            <w:tcW w:type="dxa" w:w="1728"/>
          </w:tcPr>
          <w:p>
            <w:pPr/>
            <w:r>
              <w:t>SATA 6G configuration</w:t>
            </w:r>
          </w:p>
        </w:tc>
        <w:tc>
          <w:tcPr>
            <w:tcW w:type="dxa" w:w="1728"/>
          </w:tcPr>
          <w:p>
            <w:pPr/>
            <w:r>
              <w:t>SATA 6G configuration</w:t>
            </w:r>
          </w:p>
        </w:tc>
        <w:tc>
          <w:tcPr>
            <w:tcW w:type="dxa" w:w="1728"/>
          </w:tcPr>
          <w:p>
            <w:pPr/>
            <w:r>
              <w:t>SATA 6G configuration</w:t>
            </w:r>
          </w:p>
        </w:tc>
        <w:tc>
          <w:tcPr>
            <w:tcW w:type="dxa" w:w="1728"/>
          </w:tcPr>
          <w:p>
            <w:pPr/>
            <w:r>
              <w:t>SATA 6G configuration</w:t>
            </w:r>
          </w:p>
        </w:tc>
      </w:tr>
      <w:tr>
        <w:tc>
          <w:tcPr>
            <w:tcW w:type="dxa" w:w="1728"/>
          </w:tcPr>
          <w:p>
            <w:pPr/>
            <w:r>
              <w:t>RAID Function</w:t>
            </w:r>
          </w:p>
        </w:tc>
        <w:tc>
          <w:tcPr>
            <w:tcW w:type="dxa" w:w="1728"/>
          </w:tcPr>
          <w:p>
            <w:pPr/>
            <w:r>
              <w:t>Test Procedure</w:t>
            </w:r>
          </w:p>
        </w:tc>
        <w:tc>
          <w:tcPr>
            <w:tcW w:type="dxa" w:w="1728"/>
          </w:tcPr>
          <w:p>
            <w:pPr/>
            <w:r>
              <w:t>Criteria</w:t>
            </w:r>
          </w:p>
        </w:tc>
        <w:tc>
          <w:tcPr>
            <w:tcW w:type="dxa" w:w="1728"/>
          </w:tcPr>
          <w:p>
            <w:pPr/>
            <w:r>
              <w:t>Criteria</w:t>
            </w:r>
          </w:p>
        </w:tc>
        <w:tc>
          <w:tcPr>
            <w:tcW w:type="dxa" w:w="1728"/>
          </w:tcPr>
          <w:p>
            <w:pPr/>
            <w:r>
              <w:t>Result</w:t>
            </w:r>
          </w:p>
        </w:tc>
      </w:tr>
      <w:tr>
        <w:tc>
          <w:tcPr>
            <w:tcW w:type="dxa" w:w="1728"/>
          </w:tcPr>
          <w:p>
            <w:pPr/>
            <w:r>
              <w:t>"RAID Card"</w:t>
            </w:r>
          </w:p>
        </w:tc>
        <w:tc>
          <w:tcPr>
            <w:tcW w:type="dxa" w:w="1728"/>
          </w:tcPr>
          <w:p>
            <w:pPr/>
            <w:r>
              <w:t>Create a RAID 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1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5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6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00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10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50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Create a RAID 60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1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5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6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00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10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50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Remove a RAID 60 volume</w:t>
            </w:r>
          </w:p>
        </w:tc>
        <w:tc>
          <w:tcPr>
            <w:tcW w:type="dxa" w:w="1728"/>
          </w:tcPr>
          <w:p>
            <w:pPr/>
            <w:r>
              <w:t>The RAID function can work properly.</w:t>
            </w:r>
          </w:p>
        </w:tc>
        <w:tc>
          <w:tcPr>
            <w:tcW w:type="dxa" w:w="1728"/>
          </w:tcPr>
          <w:p>
            <w:pPr/>
            <w:r>
              <w:t>The RAID function can work properly.</w:t>
            </w:r>
          </w:p>
        </w:tc>
        <w:tc>
          <w:tcPr>
            <w:tcW w:type="dxa" w:w="1728"/>
          </w:tcPr>
          <w:p/>
        </w:tc>
      </w:tr>
      <w:tr>
        <w:tc>
          <w:tcPr>
            <w:tcW w:type="dxa" w:w="1728"/>
          </w:tcPr>
          <w:p>
            <w:pPr/>
            <w:r>
              <w:t>"RAID Card"</w:t>
            </w:r>
          </w:p>
        </w:tc>
        <w:tc>
          <w:tcPr>
            <w:tcW w:type="dxa" w:w="1728"/>
          </w:tcPr>
          <w:p>
            <w:pPr/>
            <w:r>
              <w:t>Rebuild a RAID 1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5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6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10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50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Rebuild a RAID 60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1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5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6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00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10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50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Full initialization a RAID 60 volume</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pPr/>
            <w:r>
              <w:t>The RAID function can work properly.</w:t>
              <w:br/>
              <w:br/>
              <w:t>Check Item:</w:t>
              <w:br/>
              <w:t>GUI:</w:t>
              <w:br/>
              <w:t>1. Fan Status</w:t>
              <w:br/>
              <w:t>2. Temp Status</w:t>
              <w:br/>
              <w:br/>
              <w:t>CLI:(read)</w:t>
              <w:br/>
              <w:t>1. sg_ses --page=0x2</w:t>
              <w:br/>
              <w:t>2. sg_ses --page=0x7</w:t>
            </w:r>
          </w:p>
        </w:tc>
        <w:tc>
          <w:tcPr>
            <w:tcW w:type="dxa" w:w="1728"/>
          </w:tcPr>
          <w:p/>
        </w:tc>
      </w:tr>
      <w:tr>
        <w:tc>
          <w:tcPr>
            <w:tcW w:type="dxa" w:w="1728"/>
          </w:tcPr>
          <w:p>
            <w:pPr/>
            <w:r>
              <w:t>"RAID Card"</w:t>
            </w:r>
          </w:p>
        </w:tc>
        <w:tc>
          <w:tcPr>
            <w:tcW w:type="dxa" w:w="1728"/>
          </w:tcPr>
          <w:p>
            <w:pPr/>
            <w:r>
              <w:t>Failover function (Primary Hub EXP)</w:t>
            </w:r>
          </w:p>
        </w:tc>
        <w:tc>
          <w:tcPr>
            <w:tcW w:type="dxa" w:w="1728"/>
          </w:tcPr>
          <w:p>
            <w:pPr/>
            <w:r>
              <w:t>Plug in/unplug Cable</w:t>
              <w:br/>
              <w:t>is working properly</w:t>
            </w:r>
          </w:p>
        </w:tc>
        <w:tc>
          <w:tcPr>
            <w:tcW w:type="dxa" w:w="1728"/>
          </w:tcPr>
          <w:p>
            <w:pPr/>
            <w:r>
              <w:t>Plug in/unplug Cable</w:t>
              <w:br/>
              <w:t>is working properly</w:t>
            </w:r>
          </w:p>
        </w:tc>
        <w:tc>
          <w:tcPr>
            <w:tcW w:type="dxa" w:w="1728"/>
          </w:tcPr>
          <w:p/>
        </w:tc>
      </w:tr>
      <w:tr>
        <w:tc>
          <w:tcPr>
            <w:tcW w:type="dxa" w:w="1728"/>
          </w:tcPr>
          <w:p>
            <w:pPr/>
            <w:r>
              <w:t>"RAID Card"</w:t>
            </w:r>
          </w:p>
        </w:tc>
        <w:tc>
          <w:tcPr>
            <w:tcW w:type="dxa" w:w="1728"/>
          </w:tcPr>
          <w:p>
            <w:pPr/>
            <w:r>
              <w:t>Failover function (Secondary Hub EXP)</w:t>
            </w:r>
          </w:p>
        </w:tc>
        <w:tc>
          <w:tcPr>
            <w:tcW w:type="dxa" w:w="1728"/>
          </w:tcPr>
          <w:p>
            <w:pPr/>
            <w:r>
              <w:t>Plug in/unplug Cable</w:t>
              <w:br/>
              <w:t>is working properly</w:t>
            </w:r>
          </w:p>
        </w:tc>
        <w:tc>
          <w:tcPr>
            <w:tcW w:type="dxa" w:w="1728"/>
          </w:tcPr>
          <w:p>
            <w:pPr/>
            <w:r>
              <w:t>Plug in/unplug Cable</w:t>
              <w:br/>
              <w:t>is working properly</w:t>
            </w:r>
          </w:p>
        </w:tc>
        <w:tc>
          <w:tcPr>
            <w:tcW w:type="dxa" w:w="1728"/>
          </w:tcPr>
          <w:p/>
        </w:tc>
      </w:tr>
      <w:tr>
        <w:tc>
          <w:tcPr>
            <w:tcW w:type="dxa" w:w="1728"/>
          </w:tcPr>
          <w:p>
            <w:pPr/>
            <w:r>
              <w:t>"RAID Card"</w:t>
            </w:r>
          </w:p>
        </w:tc>
        <w:tc>
          <w:tcPr>
            <w:tcW w:type="dxa" w:w="1728"/>
          </w:tcPr>
          <w:p>
            <w:pPr/>
            <w:r>
              <w:t>S.M.A.R.T. status verify</w:t>
            </w:r>
          </w:p>
        </w:tc>
        <w:tc>
          <w:tcPr>
            <w:tcW w:type="dxa" w:w="1728"/>
          </w:tcPr>
          <w:p>
            <w:pPr/>
            <w:r>
              <w:t>Check SMART error HDD if warning/alarm work properly</w:t>
            </w:r>
          </w:p>
        </w:tc>
        <w:tc>
          <w:tcPr>
            <w:tcW w:type="dxa" w:w="1728"/>
          </w:tcPr>
          <w:p>
            <w:pPr/>
            <w:r>
              <w:t>Check SMART error HDD if warning/alarm work properly</w:t>
            </w:r>
          </w:p>
        </w:tc>
        <w:tc>
          <w:tcPr>
            <w:tcW w:type="dxa" w:w="1728"/>
          </w:tcPr>
          <w:p/>
        </w:tc>
      </w:tr>
      <w:tr>
        <w:tc>
          <w:tcPr>
            <w:tcW w:type="dxa" w:w="1728"/>
          </w:tcPr>
          <w:p>
            <w:pPr/>
            <w:r>
              <w:t>"RAID Card"</w:t>
            </w:r>
          </w:p>
        </w:tc>
        <w:tc>
          <w:tcPr>
            <w:tcW w:type="dxa" w:w="1728"/>
          </w:tcPr>
          <w:p>
            <w:pPr/>
            <w:r>
              <w:t>S.M.A.R.T. status verify</w:t>
            </w:r>
          </w:p>
        </w:tc>
        <w:tc>
          <w:tcPr>
            <w:tcW w:type="dxa" w:w="1728"/>
          </w:tcPr>
          <w:p>
            <w:pPr/>
            <w:r>
              <w:t>Check SMART error HDD if warning/alarm work properly</w:t>
            </w:r>
          </w:p>
        </w:tc>
        <w:tc>
          <w:tcPr>
            <w:tcW w:type="dxa" w:w="1728"/>
          </w:tcPr>
          <w:p>
            <w:pPr/>
            <w:r>
              <w:t>Check SMART error HDD if warning/alarm work properly</w:t>
            </w:r>
          </w:p>
        </w:tc>
        <w:tc>
          <w:tcPr>
            <w:tcW w:type="dxa" w:w="1728"/>
          </w:tcP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pPr>
              <w:pStyle w:val="Heading1"/>
            </w:pPr>
            <w:r>
              <w:t>5. HBA Card Test</w:t>
            </w:r>
          </w:p>
        </w:tc>
        <w:tc>
          <w:tcPr>
            <w:tcW w:type="dxa" w:w="1728"/>
          </w:tcPr>
          <w:p>
            <w:pPr>
              <w:pStyle w:val="Heading1"/>
            </w:pPr>
            <w:r>
              <w:t>5. HBA Card Test</w:t>
            </w:r>
          </w:p>
        </w:tc>
        <w:tc>
          <w:tcPr>
            <w:tcW w:type="dxa" w:w="1728"/>
          </w:tcPr>
          <w:p>
            <w:pPr>
              <w:pStyle w:val="Heading1"/>
            </w:pPr>
            <w:r>
              <w:t>5. HBA Card Test</w:t>
            </w:r>
          </w:p>
        </w:tc>
        <w:tc>
          <w:tcPr>
            <w:tcW w:type="dxa" w:w="1728"/>
          </w:tcPr>
          <w:p>
            <w:pPr>
              <w:pStyle w:val="Heading1"/>
            </w:pPr>
            <w:r>
              <w:t>5. HBA Card Test</w:t>
            </w:r>
          </w:p>
        </w:tc>
        <w:tc>
          <w:tcPr>
            <w:tcW w:type="dxa" w:w="1728"/>
          </w:tcPr>
          <w:p>
            <w:pPr>
              <w:pStyle w:val="Heading1"/>
            </w:pPr>
            <w:r>
              <w:t>5. HBA Card Test</w:t>
            </w:r>
          </w:p>
        </w:tc>
      </w:tr>
      <w:tr>
        <w:tc>
          <w:tcPr>
            <w:tcW w:type="dxa" w:w="1728"/>
          </w:tcPr>
          <w:p>
            <w:pPr/>
            <w:r>
              <w:t>HBA Card</w:t>
            </w:r>
          </w:p>
        </w:tc>
        <w:tc>
          <w:tcPr>
            <w:tcW w:type="dxa" w:w="1728"/>
          </w:tcPr>
          <w:p>
            <w:pPr/>
            <w:r>
              <w:t>Driver</w:t>
            </w:r>
          </w:p>
        </w:tc>
        <w:tc>
          <w:tcPr>
            <w:tcW w:type="dxa" w:w="1728"/>
          </w:tcPr>
          <w:p/>
        </w:tc>
        <w:tc>
          <w:tcPr>
            <w:tcW w:type="dxa" w:w="1728"/>
          </w:tcPr>
          <w:p/>
        </w:tc>
        <w:tc>
          <w:tcPr>
            <w:tcW w:type="dxa" w:w="1728"/>
          </w:tcPr>
          <w:p/>
        </w:tc>
      </w:tr>
      <w:tr>
        <w:tc>
          <w:tcPr>
            <w:tcW w:type="dxa" w:w="1728"/>
          </w:tcPr>
          <w:p>
            <w:pPr/>
            <w:r>
              <w:t>Power Housing</w:t>
            </w:r>
          </w:p>
        </w:tc>
        <w:tc>
          <w:tcPr>
            <w:tcW w:type="dxa" w:w="1728"/>
          </w:tcPr>
          <w:p/>
        </w:tc>
        <w:tc>
          <w:tcPr>
            <w:tcW w:type="dxa" w:w="1728"/>
          </w:tcPr>
          <w:p/>
        </w:tc>
        <w:tc>
          <w:tcPr>
            <w:tcW w:type="dxa" w:w="1728"/>
          </w:tcPr>
          <w:p/>
        </w:tc>
        <w:tc>
          <w:tcPr>
            <w:tcW w:type="dxa" w:w="1728"/>
          </w:tcPr>
          <w:p/>
        </w:tc>
      </w:tr>
      <w:tr>
        <w:tc>
          <w:tcPr>
            <w:tcW w:type="dxa" w:w="1728"/>
          </w:tcPr>
          <w:p>
            <w:pPr/>
            <w:r>
              <w:t>Power Module</w:t>
            </w:r>
          </w:p>
        </w:tc>
        <w:tc>
          <w:tcPr>
            <w:tcW w:type="dxa" w:w="1728"/>
          </w:tcPr>
          <w:p/>
        </w:tc>
        <w:tc>
          <w:tcPr>
            <w:tcW w:type="dxa" w:w="1728"/>
          </w:tcPr>
          <w:p/>
        </w:tc>
        <w:tc>
          <w:tcPr>
            <w:tcW w:type="dxa" w:w="1728"/>
          </w:tcPr>
          <w:p/>
        </w:tc>
        <w:tc>
          <w:tcPr>
            <w:tcW w:type="dxa" w:w="1728"/>
          </w:tcPr>
          <w:p/>
        </w:tc>
      </w:tr>
      <w:tr>
        <w:tc>
          <w:tcPr>
            <w:tcW w:type="dxa" w:w="1728"/>
          </w:tcPr>
          <w:p>
            <w:pPr>
              <w:pStyle w:val="Heading2"/>
            </w:pPr>
            <w:r>
              <w:t>5.1 "HBA Card" with SAS 12G HDD Config</w:t>
            </w:r>
          </w:p>
        </w:tc>
        <w:tc>
          <w:tcPr>
            <w:tcW w:type="dxa" w:w="1728"/>
          </w:tcPr>
          <w:p>
            <w:pPr>
              <w:pStyle w:val="Heading2"/>
            </w:pPr>
            <w:r>
              <w:t>5.1 "HBA Card" with SAS 12G HDD Config</w:t>
            </w:r>
          </w:p>
        </w:tc>
        <w:tc>
          <w:tcPr>
            <w:tcW w:type="dxa" w:w="1728"/>
          </w:tcPr>
          <w:p>
            <w:pPr>
              <w:pStyle w:val="Heading2"/>
            </w:pPr>
            <w:r>
              <w:t>5.1 "HBA Card" with SAS 12G HDD Config</w:t>
            </w:r>
          </w:p>
        </w:tc>
        <w:tc>
          <w:tcPr>
            <w:tcW w:type="dxa" w:w="1728"/>
          </w:tcPr>
          <w:p>
            <w:pPr>
              <w:pStyle w:val="Heading2"/>
            </w:pPr>
            <w:r>
              <w:t>5.1 "HBA Card" with SAS 12G HDD Config</w:t>
            </w:r>
          </w:p>
        </w:tc>
        <w:tc>
          <w:tcPr>
            <w:tcW w:type="dxa" w:w="1728"/>
          </w:tcPr>
          <w:p>
            <w:pPr>
              <w:pStyle w:val="Heading2"/>
            </w:pPr>
            <w:r>
              <w:t>5.1 "HBA Card" with SAS 12G HDD Config</w:t>
            </w:r>
          </w:p>
        </w:tc>
      </w:tr>
      <w:tr>
        <w:tc>
          <w:tcPr>
            <w:tcW w:type="dxa" w:w="1728"/>
          </w:tcPr>
          <w:p>
            <w:pPr/>
            <w:r>
              <w:t>SAS 12G configuration</w:t>
            </w:r>
          </w:p>
        </w:tc>
        <w:tc>
          <w:tcPr>
            <w:tcW w:type="dxa" w:w="1728"/>
          </w:tcPr>
          <w:p>
            <w:pPr/>
            <w:r>
              <w:t>SAS 12G configuration</w:t>
            </w:r>
          </w:p>
        </w:tc>
        <w:tc>
          <w:tcPr>
            <w:tcW w:type="dxa" w:w="1728"/>
          </w:tcPr>
          <w:p>
            <w:pPr/>
            <w:r>
              <w:t>SAS 12G configuration</w:t>
            </w:r>
          </w:p>
        </w:tc>
        <w:tc>
          <w:tcPr>
            <w:tcW w:type="dxa" w:w="1728"/>
          </w:tcPr>
          <w:p>
            <w:pPr/>
            <w:r>
              <w:t>SAS 12G configuration</w:t>
            </w:r>
          </w:p>
        </w:tc>
        <w:tc>
          <w:tcPr>
            <w:tcW w:type="dxa" w:w="1728"/>
          </w:tcPr>
          <w:p>
            <w:pPr/>
            <w:r>
              <w:t>SAS 12G configuration</w:t>
            </w:r>
          </w:p>
        </w:tc>
      </w:tr>
      <w:tr>
        <w:tc>
          <w:tcPr>
            <w:tcW w:type="dxa" w:w="1728"/>
          </w:tcPr>
          <w:p>
            <w:pPr/>
            <w:r>
              <w:t>HBA Function</w:t>
            </w:r>
          </w:p>
        </w:tc>
        <w:tc>
          <w:tcPr>
            <w:tcW w:type="dxa" w:w="1728"/>
          </w:tcPr>
          <w:p>
            <w:pPr/>
            <w:r>
              <w:t>Test Procedure</w:t>
            </w:r>
          </w:p>
        </w:tc>
        <w:tc>
          <w:tcPr>
            <w:tcW w:type="dxa" w:w="1728"/>
          </w:tcPr>
          <w:p>
            <w:pPr/>
            <w:r>
              <w:t>Criteria</w:t>
            </w:r>
          </w:p>
        </w:tc>
        <w:tc>
          <w:tcPr>
            <w:tcW w:type="dxa" w:w="1728"/>
          </w:tcPr>
          <w:p>
            <w:pPr/>
            <w:r>
              <w:t>Criteria</w:t>
            </w:r>
          </w:p>
        </w:tc>
        <w:tc>
          <w:tcPr>
            <w:tcW w:type="dxa" w:w="1728"/>
          </w:tcPr>
          <w:p>
            <w:pPr/>
            <w:r>
              <w:t>Result</w:t>
            </w:r>
          </w:p>
        </w:tc>
      </w:tr>
      <w:tr>
        <w:tc>
          <w:tcPr>
            <w:tcW w:type="dxa" w:w="1728"/>
          </w:tcPr>
          <w:p>
            <w:pPr/>
            <w:r>
              <w:t>"HBA Card"</w:t>
            </w:r>
          </w:p>
        </w:tc>
        <w:tc>
          <w:tcPr>
            <w:tcW w:type="dxa" w:w="1728"/>
          </w:tcPr>
          <w:p>
            <w:pPr/>
            <w:r>
              <w:t>Perform "HBA Card" BIOS utility to verify HDD information.</w:t>
            </w:r>
          </w:p>
        </w:tc>
        <w:tc>
          <w:tcPr>
            <w:tcW w:type="dxa" w:w="1728"/>
          </w:tcPr>
          <w:p>
            <w:pPr/>
            <w:r>
              <w:t>All hard drives can be detected by "HBA Card" BIOS utility.</w:t>
            </w:r>
          </w:p>
        </w:tc>
        <w:tc>
          <w:tcPr>
            <w:tcW w:type="dxa" w:w="1728"/>
          </w:tcPr>
          <w:p>
            <w:pPr/>
            <w:r>
              <w:t>All hard drives can be detected by "HBA Card" BIOS utility.</w:t>
            </w:r>
          </w:p>
        </w:tc>
        <w:tc>
          <w:tcPr>
            <w:tcW w:type="dxa" w:w="1728"/>
          </w:tcPr>
          <w:p/>
        </w:tc>
      </w:tr>
      <w:tr>
        <w:tc>
          <w:tcPr>
            <w:tcW w:type="dxa" w:w="1728"/>
          </w:tcPr>
          <w:p>
            <w:pPr/>
            <w:r>
              <w:t>"HBA Card"</w:t>
            </w:r>
          </w:p>
        </w:tc>
        <w:tc>
          <w:tcPr>
            <w:tcW w:type="dxa" w:w="1728"/>
          </w:tcPr>
          <w:p>
            <w:pPr/>
            <w:r>
              <w:t>Perform Disk management of OS to verify HDD information.</w:t>
            </w:r>
          </w:p>
        </w:tc>
        <w:tc>
          <w:tcPr>
            <w:tcW w:type="dxa" w:w="1728"/>
          </w:tcPr>
          <w:p>
            <w:pPr/>
            <w:r>
              <w:t>All hard drives can be detected by OS Disk management.</w:t>
            </w:r>
          </w:p>
        </w:tc>
        <w:tc>
          <w:tcPr>
            <w:tcW w:type="dxa" w:w="1728"/>
          </w:tcPr>
          <w:p>
            <w:pPr/>
            <w:r>
              <w:t>All hard drives can be detected by OS Disk management.</w:t>
            </w:r>
          </w:p>
        </w:tc>
        <w:tc>
          <w:tcPr>
            <w:tcW w:type="dxa" w:w="1728"/>
          </w:tcPr>
          <w:p/>
        </w:tc>
      </w:tr>
      <w:tr>
        <w:tc>
          <w:tcPr>
            <w:tcW w:type="dxa" w:w="1728"/>
          </w:tcPr>
          <w:p>
            <w:pPr/>
            <w:r>
              <w:t>"HBA Card"</w:t>
            </w:r>
          </w:p>
        </w:tc>
        <w:tc>
          <w:tcPr>
            <w:tcW w:type="dxa" w:w="1728"/>
          </w:tcPr>
          <w:p>
            <w:pPr/>
            <w:r>
              <w:t>After stress test verify enclosure information.</w:t>
            </w:r>
          </w:p>
        </w:tc>
        <w:tc>
          <w:tcPr>
            <w:tcW w:type="dxa" w:w="1728"/>
          </w:tcPr>
          <w:p>
            <w:pPr/>
            <w:r>
              <w:t>Check Item: (CLI read)</w:t>
              <w:br/>
              <w:t>1. sg_ses --page=0x2</w:t>
              <w:br/>
              <w:t>2. sg_ses --page=0x7</w:t>
            </w:r>
          </w:p>
        </w:tc>
        <w:tc>
          <w:tcPr>
            <w:tcW w:type="dxa" w:w="1728"/>
          </w:tcPr>
          <w:p>
            <w:pPr/>
            <w:r>
              <w:t>Check Item: (CLI read)</w:t>
              <w:br/>
              <w:t>1. sg_ses --page=0x2</w:t>
              <w:br/>
              <w:t>2. sg_ses --page=0x7</w:t>
            </w:r>
          </w:p>
        </w:tc>
        <w:tc>
          <w:tcPr>
            <w:tcW w:type="dxa" w:w="1728"/>
          </w:tcPr>
          <w:p/>
        </w:tc>
      </w:tr>
      <w:tr>
        <w:tc>
          <w:tcPr>
            <w:tcW w:type="dxa" w:w="1728"/>
          </w:tcPr>
          <w:p>
            <w:pPr>
              <w:pStyle w:val="Heading2"/>
            </w:pPr>
            <w:r>
              <w:t>5.2 "HBA Card" with SAS 6G HDD Config</w:t>
            </w:r>
          </w:p>
        </w:tc>
        <w:tc>
          <w:tcPr>
            <w:tcW w:type="dxa" w:w="1728"/>
          </w:tcPr>
          <w:p>
            <w:pPr>
              <w:pStyle w:val="Heading2"/>
            </w:pPr>
            <w:r>
              <w:t>5.2 "HBA Card" with SAS 6G HDD Config</w:t>
            </w:r>
          </w:p>
        </w:tc>
        <w:tc>
          <w:tcPr>
            <w:tcW w:type="dxa" w:w="1728"/>
          </w:tcPr>
          <w:p>
            <w:pPr>
              <w:pStyle w:val="Heading2"/>
            </w:pPr>
            <w:r>
              <w:t>5.2 "HBA Card" with SAS 6G HDD Config</w:t>
            </w:r>
          </w:p>
        </w:tc>
        <w:tc>
          <w:tcPr>
            <w:tcW w:type="dxa" w:w="1728"/>
          </w:tcPr>
          <w:p>
            <w:pPr>
              <w:pStyle w:val="Heading2"/>
            </w:pPr>
            <w:r>
              <w:t>5.2 "HBA Card" with SAS 6G HDD Config</w:t>
            </w:r>
          </w:p>
        </w:tc>
        <w:tc>
          <w:tcPr>
            <w:tcW w:type="dxa" w:w="1728"/>
          </w:tcPr>
          <w:p>
            <w:pPr>
              <w:pStyle w:val="Heading2"/>
            </w:pPr>
            <w:r>
              <w:t>5.2 "HBA Card" with SAS 6G HDD Config</w:t>
            </w:r>
          </w:p>
        </w:tc>
      </w:tr>
      <w:tr>
        <w:tc>
          <w:tcPr>
            <w:tcW w:type="dxa" w:w="1728"/>
          </w:tcPr>
          <w:p>
            <w:pPr/>
            <w:r>
              <w:t>SAS 6G configuration</w:t>
            </w:r>
          </w:p>
        </w:tc>
        <w:tc>
          <w:tcPr>
            <w:tcW w:type="dxa" w:w="1728"/>
          </w:tcPr>
          <w:p>
            <w:pPr/>
            <w:r>
              <w:t>SAS 6G configuration</w:t>
            </w:r>
          </w:p>
        </w:tc>
        <w:tc>
          <w:tcPr>
            <w:tcW w:type="dxa" w:w="1728"/>
          </w:tcPr>
          <w:p>
            <w:pPr/>
            <w:r>
              <w:t>SAS 6G configuration</w:t>
            </w:r>
          </w:p>
        </w:tc>
        <w:tc>
          <w:tcPr>
            <w:tcW w:type="dxa" w:w="1728"/>
          </w:tcPr>
          <w:p>
            <w:pPr/>
            <w:r>
              <w:t>SAS 6G configuration</w:t>
            </w:r>
          </w:p>
        </w:tc>
        <w:tc>
          <w:tcPr>
            <w:tcW w:type="dxa" w:w="1728"/>
          </w:tcPr>
          <w:p>
            <w:pPr/>
            <w:r>
              <w:t>SAS 6G configuration</w:t>
            </w:r>
          </w:p>
        </w:tc>
      </w:tr>
      <w:tr>
        <w:tc>
          <w:tcPr>
            <w:tcW w:type="dxa" w:w="1728"/>
          </w:tcPr>
          <w:p>
            <w:pPr/>
            <w:r>
              <w:t>HBA Function</w:t>
            </w:r>
          </w:p>
        </w:tc>
        <w:tc>
          <w:tcPr>
            <w:tcW w:type="dxa" w:w="1728"/>
          </w:tcPr>
          <w:p>
            <w:pPr/>
            <w:r>
              <w:t>Test Procedure</w:t>
            </w:r>
          </w:p>
        </w:tc>
        <w:tc>
          <w:tcPr>
            <w:tcW w:type="dxa" w:w="1728"/>
          </w:tcPr>
          <w:p>
            <w:pPr/>
            <w:r>
              <w:t>Criteria</w:t>
            </w:r>
          </w:p>
        </w:tc>
        <w:tc>
          <w:tcPr>
            <w:tcW w:type="dxa" w:w="1728"/>
          </w:tcPr>
          <w:p>
            <w:pPr/>
            <w:r>
              <w:t>Criteria</w:t>
            </w:r>
          </w:p>
        </w:tc>
        <w:tc>
          <w:tcPr>
            <w:tcW w:type="dxa" w:w="1728"/>
          </w:tcPr>
          <w:p>
            <w:pPr/>
            <w:r>
              <w:t>Result</w:t>
            </w:r>
          </w:p>
        </w:tc>
      </w:tr>
      <w:tr>
        <w:tc>
          <w:tcPr>
            <w:tcW w:type="dxa" w:w="1728"/>
          </w:tcPr>
          <w:p>
            <w:pPr/>
            <w:r>
              <w:t>"HBA Card"</w:t>
            </w:r>
          </w:p>
        </w:tc>
        <w:tc>
          <w:tcPr>
            <w:tcW w:type="dxa" w:w="1728"/>
          </w:tcPr>
          <w:p>
            <w:pPr/>
            <w:r>
              <w:t>Perform "HBA Card" BIOS utility to verify HDD information.</w:t>
            </w:r>
          </w:p>
        </w:tc>
        <w:tc>
          <w:tcPr>
            <w:tcW w:type="dxa" w:w="1728"/>
          </w:tcPr>
          <w:p>
            <w:pPr/>
            <w:r>
              <w:t>All hard drives can be detected by "HBA Card" BIOS utility.</w:t>
            </w:r>
          </w:p>
        </w:tc>
        <w:tc>
          <w:tcPr>
            <w:tcW w:type="dxa" w:w="1728"/>
          </w:tcPr>
          <w:p>
            <w:pPr/>
            <w:r>
              <w:t>All hard drives can be detected by "HBA Card" BIOS utility.</w:t>
            </w:r>
          </w:p>
        </w:tc>
        <w:tc>
          <w:tcPr>
            <w:tcW w:type="dxa" w:w="1728"/>
          </w:tcPr>
          <w:p/>
        </w:tc>
      </w:tr>
      <w:tr>
        <w:tc>
          <w:tcPr>
            <w:tcW w:type="dxa" w:w="1728"/>
          </w:tcPr>
          <w:p>
            <w:pPr/>
            <w:r>
              <w:t>"HBA Card"</w:t>
            </w:r>
          </w:p>
        </w:tc>
        <w:tc>
          <w:tcPr>
            <w:tcW w:type="dxa" w:w="1728"/>
          </w:tcPr>
          <w:p>
            <w:pPr/>
            <w:r>
              <w:t>Perform Disk management of OS to verify HDD information.</w:t>
            </w:r>
          </w:p>
        </w:tc>
        <w:tc>
          <w:tcPr>
            <w:tcW w:type="dxa" w:w="1728"/>
          </w:tcPr>
          <w:p>
            <w:pPr/>
            <w:r>
              <w:t>All hard drives can be detected by OS Disk management.</w:t>
            </w:r>
          </w:p>
        </w:tc>
        <w:tc>
          <w:tcPr>
            <w:tcW w:type="dxa" w:w="1728"/>
          </w:tcPr>
          <w:p>
            <w:pPr/>
            <w:r>
              <w:t>All hard drives can be detected by OS Disk management.</w:t>
            </w:r>
          </w:p>
        </w:tc>
        <w:tc>
          <w:tcPr>
            <w:tcW w:type="dxa" w:w="1728"/>
          </w:tcPr>
          <w:p/>
        </w:tc>
      </w:tr>
      <w:tr>
        <w:tc>
          <w:tcPr>
            <w:tcW w:type="dxa" w:w="1728"/>
          </w:tcPr>
          <w:p>
            <w:pPr/>
            <w:r>
              <w:t>"HBA Card"</w:t>
            </w:r>
          </w:p>
        </w:tc>
        <w:tc>
          <w:tcPr>
            <w:tcW w:type="dxa" w:w="1728"/>
          </w:tcPr>
          <w:p>
            <w:pPr/>
            <w:r>
              <w:t>After stress test verify enclosure information.</w:t>
            </w:r>
          </w:p>
        </w:tc>
        <w:tc>
          <w:tcPr>
            <w:tcW w:type="dxa" w:w="1728"/>
          </w:tcPr>
          <w:p>
            <w:pPr/>
            <w:r>
              <w:t>Check Item: (CLI read)</w:t>
              <w:br/>
              <w:t>1. sg_ses --page=0x2</w:t>
              <w:br/>
              <w:t>2. sg_ses --page=0x7</w:t>
            </w:r>
          </w:p>
        </w:tc>
        <w:tc>
          <w:tcPr>
            <w:tcW w:type="dxa" w:w="1728"/>
          </w:tcPr>
          <w:p>
            <w:pPr/>
            <w:r>
              <w:t>Check Item: (CLI read)</w:t>
              <w:br/>
              <w:t>1. sg_ses --page=0x2</w:t>
              <w:br/>
              <w:t>2. sg_ses --page=0x7</w:t>
            </w:r>
          </w:p>
        </w:tc>
        <w:tc>
          <w:tcPr>
            <w:tcW w:type="dxa" w:w="1728"/>
          </w:tcPr>
          <w:p/>
        </w:tc>
      </w:tr>
      <w:tr>
        <w:tc>
          <w:tcPr>
            <w:tcW w:type="dxa" w:w="1728"/>
          </w:tcPr>
          <w:p>
            <w:pPr>
              <w:pStyle w:val="Heading2"/>
            </w:pPr>
            <w:r>
              <w:t>5.3 "HBA Card" with SATA 6G HDD Config</w:t>
            </w:r>
          </w:p>
        </w:tc>
        <w:tc>
          <w:tcPr>
            <w:tcW w:type="dxa" w:w="1728"/>
          </w:tcPr>
          <w:p>
            <w:pPr>
              <w:pStyle w:val="Heading2"/>
            </w:pPr>
            <w:r>
              <w:t>5.3 "HBA Card" with SATA 6G HDD Config</w:t>
            </w:r>
          </w:p>
        </w:tc>
        <w:tc>
          <w:tcPr>
            <w:tcW w:type="dxa" w:w="1728"/>
          </w:tcPr>
          <w:p>
            <w:pPr>
              <w:pStyle w:val="Heading2"/>
            </w:pPr>
            <w:r>
              <w:t>5.3 "HBA Card" with SATA 6G HDD Config</w:t>
            </w:r>
          </w:p>
        </w:tc>
        <w:tc>
          <w:tcPr>
            <w:tcW w:type="dxa" w:w="1728"/>
          </w:tcPr>
          <w:p>
            <w:pPr>
              <w:pStyle w:val="Heading2"/>
            </w:pPr>
            <w:r>
              <w:t>5.3 "HBA Card" with SATA 6G HDD Config</w:t>
            </w:r>
          </w:p>
        </w:tc>
        <w:tc>
          <w:tcPr>
            <w:tcW w:type="dxa" w:w="1728"/>
          </w:tcPr>
          <w:p>
            <w:pPr>
              <w:pStyle w:val="Heading2"/>
            </w:pPr>
            <w:r>
              <w:t>5.3 "HBA Card" with SATA 6G HDD Config</w:t>
            </w:r>
          </w:p>
        </w:tc>
      </w:tr>
      <w:tr>
        <w:tc>
          <w:tcPr>
            <w:tcW w:type="dxa" w:w="1728"/>
          </w:tcPr>
          <w:p>
            <w:pPr/>
            <w:r>
              <w:t>SATA 6G configuration</w:t>
            </w:r>
          </w:p>
        </w:tc>
        <w:tc>
          <w:tcPr>
            <w:tcW w:type="dxa" w:w="1728"/>
          </w:tcPr>
          <w:p>
            <w:pPr/>
            <w:r>
              <w:t>SATA 6G configuration</w:t>
            </w:r>
          </w:p>
        </w:tc>
        <w:tc>
          <w:tcPr>
            <w:tcW w:type="dxa" w:w="1728"/>
          </w:tcPr>
          <w:p>
            <w:pPr/>
            <w:r>
              <w:t>SATA 6G configuration</w:t>
            </w:r>
          </w:p>
        </w:tc>
        <w:tc>
          <w:tcPr>
            <w:tcW w:type="dxa" w:w="1728"/>
          </w:tcPr>
          <w:p>
            <w:pPr/>
            <w:r>
              <w:t>SATA 6G configuration</w:t>
            </w:r>
          </w:p>
        </w:tc>
        <w:tc>
          <w:tcPr>
            <w:tcW w:type="dxa" w:w="1728"/>
          </w:tcPr>
          <w:p>
            <w:pPr/>
            <w:r>
              <w:t>SATA 6G configuration</w:t>
            </w:r>
          </w:p>
        </w:tc>
      </w:tr>
      <w:tr>
        <w:tc>
          <w:tcPr>
            <w:tcW w:type="dxa" w:w="1728"/>
          </w:tcPr>
          <w:p>
            <w:pPr/>
            <w:r>
              <w:t>HBA Function</w:t>
            </w:r>
          </w:p>
        </w:tc>
        <w:tc>
          <w:tcPr>
            <w:tcW w:type="dxa" w:w="1728"/>
          </w:tcPr>
          <w:p>
            <w:pPr/>
            <w:r>
              <w:t>Test Procedure</w:t>
            </w:r>
          </w:p>
        </w:tc>
        <w:tc>
          <w:tcPr>
            <w:tcW w:type="dxa" w:w="1728"/>
          </w:tcPr>
          <w:p>
            <w:pPr/>
            <w:r>
              <w:t>Criteria</w:t>
            </w:r>
          </w:p>
        </w:tc>
        <w:tc>
          <w:tcPr>
            <w:tcW w:type="dxa" w:w="1728"/>
          </w:tcPr>
          <w:p>
            <w:pPr/>
            <w:r>
              <w:t>Criteria</w:t>
            </w:r>
          </w:p>
        </w:tc>
        <w:tc>
          <w:tcPr>
            <w:tcW w:type="dxa" w:w="1728"/>
          </w:tcPr>
          <w:p>
            <w:pPr/>
            <w:r>
              <w:t>Result</w:t>
            </w:r>
          </w:p>
        </w:tc>
      </w:tr>
      <w:tr>
        <w:tc>
          <w:tcPr>
            <w:tcW w:type="dxa" w:w="1728"/>
          </w:tcPr>
          <w:p>
            <w:pPr/>
            <w:r>
              <w:t>"HBA Card"</w:t>
            </w:r>
          </w:p>
        </w:tc>
        <w:tc>
          <w:tcPr>
            <w:tcW w:type="dxa" w:w="1728"/>
          </w:tcPr>
          <w:p>
            <w:pPr/>
            <w:r>
              <w:t>Perform "HBA Card" BIOS utility to verify HDD information.</w:t>
            </w:r>
          </w:p>
        </w:tc>
        <w:tc>
          <w:tcPr>
            <w:tcW w:type="dxa" w:w="1728"/>
          </w:tcPr>
          <w:p>
            <w:pPr/>
            <w:r>
              <w:t>All hard drives can be detected by "HBA Card" BIOS utility.</w:t>
            </w:r>
          </w:p>
        </w:tc>
        <w:tc>
          <w:tcPr>
            <w:tcW w:type="dxa" w:w="1728"/>
          </w:tcPr>
          <w:p>
            <w:pPr/>
            <w:r>
              <w:t>All hard drives can be detected by "HBA Card" BIOS utility.</w:t>
            </w:r>
          </w:p>
        </w:tc>
        <w:tc>
          <w:tcPr>
            <w:tcW w:type="dxa" w:w="1728"/>
          </w:tcPr>
          <w:p/>
        </w:tc>
      </w:tr>
      <w:tr>
        <w:tc>
          <w:tcPr>
            <w:tcW w:type="dxa" w:w="1728"/>
          </w:tcPr>
          <w:p>
            <w:pPr/>
            <w:r>
              <w:t>"HBA Card"</w:t>
            </w:r>
          </w:p>
        </w:tc>
        <w:tc>
          <w:tcPr>
            <w:tcW w:type="dxa" w:w="1728"/>
          </w:tcPr>
          <w:p>
            <w:pPr/>
            <w:r>
              <w:t>Perform Disk management of OS to verify HDD information.</w:t>
            </w:r>
          </w:p>
        </w:tc>
        <w:tc>
          <w:tcPr>
            <w:tcW w:type="dxa" w:w="1728"/>
          </w:tcPr>
          <w:p>
            <w:pPr/>
            <w:r>
              <w:t>All hard drives can be detected by OS Disk management.</w:t>
            </w:r>
          </w:p>
        </w:tc>
        <w:tc>
          <w:tcPr>
            <w:tcW w:type="dxa" w:w="1728"/>
          </w:tcPr>
          <w:p>
            <w:pPr/>
            <w:r>
              <w:t>All hard drives can be detected by OS Disk management.</w:t>
            </w:r>
          </w:p>
        </w:tc>
        <w:tc>
          <w:tcPr>
            <w:tcW w:type="dxa" w:w="1728"/>
          </w:tcPr>
          <w:p/>
        </w:tc>
      </w:tr>
      <w:tr>
        <w:tc>
          <w:tcPr>
            <w:tcW w:type="dxa" w:w="1728"/>
          </w:tcPr>
          <w:p>
            <w:pPr/>
            <w:r>
              <w:t>"HBA Card"</w:t>
            </w:r>
          </w:p>
        </w:tc>
        <w:tc>
          <w:tcPr>
            <w:tcW w:type="dxa" w:w="1728"/>
          </w:tcPr>
          <w:p>
            <w:pPr/>
            <w:r>
              <w:t>After stress test verify enclosure information.</w:t>
            </w:r>
          </w:p>
        </w:tc>
        <w:tc>
          <w:tcPr>
            <w:tcW w:type="dxa" w:w="1728"/>
          </w:tcPr>
          <w:p>
            <w:pPr/>
            <w:r>
              <w:t>Check Item: (CLI read)</w:t>
              <w:br/>
              <w:t>1. sg_ses --page=0x2</w:t>
              <w:br/>
              <w:t>2. sg_ses --page=0x7</w:t>
            </w:r>
          </w:p>
        </w:tc>
        <w:tc>
          <w:tcPr>
            <w:tcW w:type="dxa" w:w="1728"/>
          </w:tcPr>
          <w:p>
            <w:pPr/>
            <w:r>
              <w:t>Check Item: (CLI read)</w:t>
              <w:br/>
              <w:t>1. sg_ses --page=0x2</w:t>
              <w:br/>
              <w:t>2. sg_ses --page=0x7</w:t>
            </w:r>
          </w:p>
        </w:tc>
        <w:tc>
          <w:tcPr>
            <w:tcW w:type="dxa" w:w="1728"/>
          </w:tcP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6. BMC Function Test</w:t>
            </w:r>
          </w:p>
        </w:tc>
        <w:tc>
          <w:tcPr>
            <w:tcW w:type="dxa" w:w="2880"/>
          </w:tcPr>
          <w:p>
            <w:pPr>
              <w:pStyle w:val="Heading1"/>
            </w:pPr>
            <w:r>
              <w:t>6. BMC Function Test</w:t>
            </w:r>
          </w:p>
        </w:tc>
        <w:tc>
          <w:tcPr>
            <w:tcW w:type="dxa" w:w="2880"/>
          </w:tcPr>
          <w:p>
            <w:pPr>
              <w:pStyle w:val="Heading1"/>
            </w:pPr>
            <w:r>
              <w:t>6. BMC Function Test</w:t>
            </w:r>
          </w:p>
        </w:tc>
      </w:tr>
      <w:tr>
        <w:tc>
          <w:tcPr>
            <w:tcW w:type="dxa" w:w="2880"/>
          </w:tcPr>
          <w:p>
            <w:pPr/>
            <w:r>
              <w:t>Item</w:t>
            </w:r>
          </w:p>
        </w:tc>
        <w:tc>
          <w:tcPr>
            <w:tcW w:type="dxa" w:w="2880"/>
          </w:tcPr>
          <w:p>
            <w:pPr/>
            <w:r>
              <w:t>Vendor / Model</w:t>
            </w:r>
          </w:p>
        </w:tc>
        <w:tc>
          <w:tcPr>
            <w:tcW w:type="dxa" w:w="2880"/>
          </w:tcPr>
          <w:p>
            <w:pPr/>
            <w:r>
              <w:t>Detail</w:t>
            </w:r>
          </w:p>
        </w:tc>
      </w:tr>
      <w:tr>
        <w:tc>
          <w:tcPr>
            <w:tcW w:type="dxa" w:w="2880"/>
          </w:tcPr>
          <w:p>
            <w:pPr/>
            <w:r>
              <w:t>Web Browser</w:t>
            </w:r>
          </w:p>
        </w:tc>
        <w:tc>
          <w:tcPr>
            <w:tcW w:type="dxa" w:w="2880"/>
          </w:tcPr>
          <w:p/>
        </w:tc>
        <w:tc>
          <w:tcPr>
            <w:tcW w:type="dxa" w:w="2880"/>
          </w:tcPr>
          <w:p/>
        </w:tc>
      </w:tr>
      <w:tr>
        <w:tc>
          <w:tcPr>
            <w:tcW w:type="dxa" w:w="2880"/>
          </w:tcPr>
          <w:p>
            <w:pPr/>
            <w:r>
              <w:t>Web Browser</w:t>
            </w:r>
          </w:p>
        </w:tc>
        <w:tc>
          <w:tcPr>
            <w:tcW w:type="dxa" w:w="2880"/>
          </w:tcPr>
          <w:p/>
        </w:tc>
        <w:tc>
          <w:tcPr>
            <w:tcW w:type="dxa" w:w="2880"/>
          </w:tcPr>
          <w:p/>
        </w:tc>
      </w:tr>
    </w:tbl>
    <w:tbl>
      <w:tblPr>
        <w:tblW w:type="auto" w:w="0"/>
        <w:tblLook w:firstColumn="1" w:firstRow="1" w:lastColumn="0" w:lastRow="0" w:noHBand="0" w:noVBand="1" w:val="04A0"/>
      </w:tblPr>
      <w:tblGrid>
        <w:gridCol w:w="2880"/>
        <w:gridCol w:w="2880"/>
        <w:gridCol w:w="2880"/>
      </w:tblGrid>
      <w:tr>
        <w:tc>
          <w:tcPr>
            <w:tcW w:type="dxa" w:w="2880"/>
          </w:tcPr>
          <w:p>
            <w:pPr>
              <w:pStyle w:val="Heading2"/>
            </w:pPr>
            <w:r>
              <w:t>6.1 Feature (by RR6 code base)</w:t>
            </w:r>
          </w:p>
        </w:tc>
        <w:tc>
          <w:tcPr>
            <w:tcW w:type="dxa" w:w="2880"/>
          </w:tcPr>
          <w:p>
            <w:pPr>
              <w:pStyle w:val="Heading2"/>
            </w:pPr>
            <w:r>
              <w:t>6.1 Feature (by RR6 code base)</w:t>
            </w:r>
          </w:p>
        </w:tc>
        <w:tc>
          <w:tcPr>
            <w:tcW w:type="dxa" w:w="2880"/>
          </w:tcPr>
          <w:p>
            <w:pPr>
              <w:pStyle w:val="Heading2"/>
            </w:pPr>
            <w:r>
              <w:t>6.1 Feature (by RR6 code base)</w:t>
            </w:r>
          </w:p>
        </w:tc>
      </w:tr>
      <w:tr>
        <w:tc>
          <w:tcPr>
            <w:tcW w:type="dxa" w:w="2880"/>
          </w:tcPr>
          <w:p>
            <w:pPr/>
            <w:r>
              <w:t>NO.</w:t>
            </w:r>
          </w:p>
        </w:tc>
        <w:tc>
          <w:tcPr>
            <w:tcW w:type="dxa" w:w="2880"/>
          </w:tcPr>
          <w:p>
            <w:pPr/>
            <w:r>
              <w:t>Test Items</w:t>
            </w:r>
          </w:p>
        </w:tc>
        <w:tc>
          <w:tcPr>
            <w:tcW w:type="dxa" w:w="2880"/>
          </w:tcPr>
          <w:p>
            <w:pPr/>
            <w:r>
              <w:t>Result</w:t>
            </w:r>
          </w:p>
        </w:tc>
      </w:tr>
      <w:tr>
        <w:tc>
          <w:tcPr>
            <w:tcW w:type="dxa" w:w="2880"/>
          </w:tcPr>
          <w:p>
            <w:pPr/>
            <w:r>
              <w:t>1</w:t>
            </w:r>
          </w:p>
        </w:tc>
        <w:tc>
          <w:tcPr>
            <w:tcW w:type="dxa" w:w="2880"/>
          </w:tcPr>
          <w:p>
            <w:pPr/>
            <w:r>
              <w:t>BMC WEB UI Login function check / mis-operation check</w:t>
            </w:r>
          </w:p>
        </w:tc>
        <w:tc>
          <w:tcPr>
            <w:tcW w:type="dxa" w:w="2880"/>
          </w:tcPr>
          <w:p/>
        </w:tc>
      </w:tr>
      <w:tr>
        <w:tc>
          <w:tcPr>
            <w:tcW w:type="dxa" w:w="2880"/>
          </w:tcPr>
          <w:p>
            <w:pPr/>
            <w:r>
              <w:t>2</w:t>
            </w:r>
          </w:p>
        </w:tc>
        <w:tc>
          <w:tcPr>
            <w:tcW w:type="dxa" w:w="2880"/>
          </w:tcPr>
          <w:p>
            <w:pPr/>
            <w:r>
              <w:t>Forgot Password function check / mis-operation check</w:t>
            </w:r>
          </w:p>
        </w:tc>
        <w:tc>
          <w:tcPr>
            <w:tcW w:type="dxa" w:w="2880"/>
          </w:tcPr>
          <w:p/>
        </w:tc>
      </w:tr>
      <w:tr>
        <w:tc>
          <w:tcPr>
            <w:tcW w:type="dxa" w:w="2880"/>
          </w:tcPr>
          <w:p>
            <w:pPr/>
            <w:r>
              <w:t>3</w:t>
            </w:r>
          </w:p>
        </w:tc>
        <w:tc>
          <w:tcPr>
            <w:tcW w:type="dxa" w:w="2880"/>
          </w:tcPr>
          <w:p>
            <w:pPr/>
            <w:r>
              <w:t>Device Information check (FW name/version)</w:t>
            </w:r>
          </w:p>
        </w:tc>
        <w:tc>
          <w:tcPr>
            <w:tcW w:type="dxa" w:w="2880"/>
          </w:tcPr>
          <w:p/>
        </w:tc>
      </w:tr>
      <w:tr>
        <w:tc>
          <w:tcPr>
            <w:tcW w:type="dxa" w:w="2880"/>
          </w:tcPr>
          <w:p>
            <w:pPr/>
            <w:r>
              <w:t>4</w:t>
            </w:r>
          </w:p>
        </w:tc>
        <w:tc>
          <w:tcPr>
            <w:tcW w:type="dxa" w:w="2880"/>
          </w:tcPr>
          <w:p>
            <w:pPr/>
            <w:r>
              <w:t>Network Information check</w:t>
            </w:r>
          </w:p>
        </w:tc>
        <w:tc>
          <w:tcPr>
            <w:tcW w:type="dxa" w:w="2880"/>
          </w:tcPr>
          <w:p/>
        </w:tc>
      </w:tr>
      <w:tr>
        <w:tc>
          <w:tcPr>
            <w:tcW w:type="dxa" w:w="2880"/>
          </w:tcPr>
          <w:p>
            <w:pPr/>
            <w:r>
              <w:t>5</w:t>
            </w:r>
          </w:p>
        </w:tc>
        <w:tc>
          <w:tcPr>
            <w:tcW w:type="dxa" w:w="2880"/>
          </w:tcPr>
          <w:p>
            <w:pPr/>
            <w:r>
              <w:t>Basic IOL connection check</w:t>
            </w:r>
          </w:p>
        </w:tc>
        <w:tc>
          <w:tcPr>
            <w:tcW w:type="dxa" w:w="2880"/>
          </w:tcPr>
          <w:p/>
        </w:tc>
      </w:tr>
      <w:tr>
        <w:tc>
          <w:tcPr>
            <w:tcW w:type="dxa" w:w="2880"/>
          </w:tcPr>
          <w:p>
            <w:pPr/>
            <w:r>
              <w:t>6</w:t>
            </w:r>
          </w:p>
        </w:tc>
        <w:tc>
          <w:tcPr>
            <w:tcW w:type="dxa" w:w="2880"/>
          </w:tcPr>
          <w:p>
            <w:pPr/>
            <w:r>
              <w:t>Basic SOL connection check</w:t>
            </w:r>
          </w:p>
        </w:tc>
        <w:tc>
          <w:tcPr>
            <w:tcW w:type="dxa" w:w="2880"/>
          </w:tcPr>
          <w:p/>
        </w:tc>
      </w:tr>
      <w:tr>
        <w:tc>
          <w:tcPr>
            <w:tcW w:type="dxa" w:w="2880"/>
          </w:tcPr>
          <w:p>
            <w:pPr/>
            <w:r>
              <w:t>7</w:t>
            </w:r>
          </w:p>
        </w:tc>
        <w:tc>
          <w:tcPr>
            <w:tcW w:type="dxa" w:w="2880"/>
          </w:tcPr>
          <w:p>
            <w:pPr/>
            <w:r>
              <w:t>Check sensors name accuracy</w:t>
            </w:r>
          </w:p>
        </w:tc>
        <w:tc>
          <w:tcPr>
            <w:tcW w:type="dxa" w:w="2880"/>
          </w:tcPr>
          <w:p/>
        </w:tc>
      </w:tr>
      <w:tr>
        <w:tc>
          <w:tcPr>
            <w:tcW w:type="dxa" w:w="2880"/>
          </w:tcPr>
          <w:p>
            <w:pPr/>
            <w:r>
              <w:t>8</w:t>
            </w:r>
          </w:p>
        </w:tc>
        <w:tc>
          <w:tcPr>
            <w:tcW w:type="dxa" w:w="2880"/>
          </w:tcPr>
          <w:p>
            <w:pPr/>
            <w:r>
              <w:t>Check webpage logo(AIC)</w:t>
            </w:r>
          </w:p>
        </w:tc>
        <w:tc>
          <w:tcPr>
            <w:tcW w:type="dxa" w:w="2880"/>
          </w:tcPr>
          <w:p/>
        </w:tc>
      </w:tr>
      <w:tr>
        <w:tc>
          <w:tcPr>
            <w:tcW w:type="dxa" w:w="2880"/>
          </w:tcPr>
          <w:p>
            <w:pPr/>
            <w:r>
              <w:t>10</w:t>
            </w:r>
          </w:p>
        </w:tc>
        <w:tc>
          <w:tcPr>
            <w:tcW w:type="dxa" w:w="2880"/>
          </w:tcPr>
          <w:p>
            <w:pPr/>
            <w:r>
              <w:t>FRU data Accuracy check</w:t>
            </w:r>
          </w:p>
        </w:tc>
        <w:tc>
          <w:tcPr>
            <w:tcW w:type="dxa" w:w="2880"/>
          </w:tcPr>
          <w:p/>
        </w:tc>
      </w:tr>
      <w:tr>
        <w:tc>
          <w:tcPr>
            <w:tcW w:type="dxa" w:w="2880"/>
          </w:tcPr>
          <w:p>
            <w:pPr/>
            <w:r>
              <w:t>12</w:t>
            </w:r>
          </w:p>
        </w:tc>
        <w:tc>
          <w:tcPr>
            <w:tcW w:type="dxa" w:w="2880"/>
          </w:tcPr>
          <w:p>
            <w:pPr/>
            <w:r>
              <w:t>Hard Disk Manager:</w:t>
              <w:br/>
              <w:t>SAS-12G HDD Config, 30 times power on/off by primary BMC</w:t>
            </w:r>
          </w:p>
        </w:tc>
        <w:tc>
          <w:tcPr>
            <w:tcW w:type="dxa" w:w="2880"/>
          </w:tcPr>
          <w:p/>
        </w:tc>
      </w:tr>
      <w:tr>
        <w:tc>
          <w:tcPr>
            <w:tcW w:type="dxa" w:w="2880"/>
          </w:tcPr>
          <w:p>
            <w:pPr/>
            <w:r>
              <w:t>13</w:t>
            </w:r>
          </w:p>
        </w:tc>
        <w:tc>
          <w:tcPr>
            <w:tcW w:type="dxa" w:w="2880"/>
          </w:tcPr>
          <w:p>
            <w:pPr/>
            <w:r>
              <w:t>Hard Disk Manager:</w:t>
              <w:br/>
              <w:t>SAS-12G HDD Config, 30 times power on/off by secondary BMC</w:t>
            </w:r>
          </w:p>
        </w:tc>
        <w:tc>
          <w:tcPr>
            <w:tcW w:type="dxa" w:w="2880"/>
          </w:tcPr>
          <w:p/>
        </w:tc>
      </w:tr>
      <w:tr>
        <w:tc>
          <w:tcPr>
            <w:tcW w:type="dxa" w:w="2880"/>
          </w:tcPr>
          <w:p>
            <w:pPr/>
            <w:r>
              <w:t>14</w:t>
            </w:r>
          </w:p>
        </w:tc>
        <w:tc>
          <w:tcPr>
            <w:tcW w:type="dxa" w:w="2880"/>
          </w:tcPr>
          <w:p>
            <w:pPr/>
            <w:r>
              <w:t>Hard Disk Manager:</w:t>
              <w:br/>
              <w:t>SAS - 6G HDD Config, 30 times power on/off by primary BMC</w:t>
            </w:r>
          </w:p>
        </w:tc>
        <w:tc>
          <w:tcPr>
            <w:tcW w:type="dxa" w:w="2880"/>
          </w:tcPr>
          <w:p/>
        </w:tc>
      </w:tr>
      <w:tr>
        <w:tc>
          <w:tcPr>
            <w:tcW w:type="dxa" w:w="2880"/>
          </w:tcPr>
          <w:p>
            <w:pPr/>
            <w:r>
              <w:t>15</w:t>
            </w:r>
          </w:p>
        </w:tc>
        <w:tc>
          <w:tcPr>
            <w:tcW w:type="dxa" w:w="2880"/>
          </w:tcPr>
          <w:p>
            <w:pPr/>
            <w:r>
              <w:t>Hard Disk Manager:</w:t>
              <w:br/>
              <w:t>SAS - 6G HDD Config, 30 times power on/off by secondary BMC</w:t>
            </w:r>
          </w:p>
        </w:tc>
        <w:tc>
          <w:tcPr>
            <w:tcW w:type="dxa" w:w="2880"/>
          </w:tcPr>
          <w:p/>
        </w:tc>
      </w:tr>
      <w:tr>
        <w:tc>
          <w:tcPr>
            <w:tcW w:type="dxa" w:w="2880"/>
          </w:tcPr>
          <w:p>
            <w:pPr/>
            <w:r>
              <w:t>16</w:t>
            </w:r>
          </w:p>
        </w:tc>
        <w:tc>
          <w:tcPr>
            <w:tcW w:type="dxa" w:w="2880"/>
          </w:tcPr>
          <w:p>
            <w:pPr/>
            <w:r>
              <w:t>Hard Disk Manager:</w:t>
              <w:br/>
              <w:t>SATA-6G HDD Config, 10 times power on/off by primary BMC</w:t>
            </w:r>
          </w:p>
        </w:tc>
        <w:tc>
          <w:tcPr>
            <w:tcW w:type="dxa" w:w="2880"/>
          </w:tcPr>
          <w:p/>
        </w:tc>
      </w:tr>
      <w:tr>
        <w:tc>
          <w:tcPr>
            <w:tcW w:type="dxa" w:w="2880"/>
          </w:tcPr>
          <w:p>
            <w:pPr/>
            <w:r>
              <w:t>17</w:t>
            </w:r>
          </w:p>
        </w:tc>
        <w:tc>
          <w:tcPr>
            <w:tcW w:type="dxa" w:w="2880"/>
          </w:tcPr>
          <w:p>
            <w:pPr/>
            <w:r>
              <w:t>Hard Disk Manager LED are Green status</w:t>
            </w:r>
          </w:p>
        </w:tc>
        <w:tc>
          <w:tcPr>
            <w:tcW w:type="dxa" w:w="2880"/>
          </w:tcPr>
          <w:p/>
        </w:tc>
      </w:tr>
      <w:tr>
        <w:tc>
          <w:tcPr>
            <w:tcW w:type="dxa" w:w="2880"/>
          </w:tcPr>
          <w:p>
            <w:pPr/>
            <w:r>
              <w:t>18</w:t>
            </w:r>
          </w:p>
        </w:tc>
        <w:tc>
          <w:tcPr>
            <w:tcW w:type="dxa" w:w="2880"/>
          </w:tcPr>
          <w:p>
            <w:pPr/>
            <w:r>
              <w:t>Hard Disk Manager LED are Gray status</w:t>
            </w:r>
          </w:p>
        </w:tc>
        <w:tc>
          <w:tcPr>
            <w:tcW w:type="dxa" w:w="2880"/>
          </w:tcPr>
          <w:p/>
        </w:tc>
      </w:tr>
      <w:tr>
        <w:tc>
          <w:tcPr>
            <w:tcW w:type="dxa" w:w="2880"/>
          </w:tcPr>
          <w:p>
            <w:pPr/>
            <w:r>
              <w:t>19</w:t>
            </w:r>
          </w:p>
        </w:tc>
        <w:tc>
          <w:tcPr>
            <w:tcW w:type="dxa" w:w="2880"/>
          </w:tcPr>
          <w:p>
            <w:pPr/>
            <w:r>
              <w:t>Hard Disk Manager LED are red status</w:t>
            </w:r>
          </w:p>
        </w:tc>
        <w:tc>
          <w:tcPr>
            <w:tcW w:type="dxa" w:w="2880"/>
          </w:tcPr>
          <w:p/>
        </w:tc>
      </w:tr>
      <w:tr>
        <w:tc>
          <w:tcPr>
            <w:tcW w:type="dxa" w:w="2880"/>
          </w:tcPr>
          <w:p>
            <w:pPr/>
            <w:r>
              <w:t>20</w:t>
            </w:r>
          </w:p>
        </w:tc>
        <w:tc>
          <w:tcPr>
            <w:tcW w:type="dxa" w:w="2880"/>
          </w:tcPr>
          <w:p>
            <w:pPr/>
            <w:r>
              <w:t>Hard Disk Manager LED are blue status</w:t>
            </w:r>
          </w:p>
        </w:tc>
        <w:tc>
          <w:tcPr>
            <w:tcW w:type="dxa" w:w="2880"/>
          </w:tcPr>
          <w:p/>
        </w:tc>
      </w:tr>
      <w:tr>
        <w:tc>
          <w:tcPr>
            <w:tcW w:type="dxa" w:w="2880"/>
          </w:tcPr>
          <w:p>
            <w:pPr/>
            <w:r>
              <w:t>21</w:t>
            </w:r>
          </w:p>
        </w:tc>
        <w:tc>
          <w:tcPr>
            <w:tcW w:type="dxa" w:w="2880"/>
          </w:tcPr>
          <w:p>
            <w:pPr/>
            <w:r>
              <w:t>BMC Card  Fail LED be turn on by Fan_0</w:t>
            </w:r>
          </w:p>
        </w:tc>
        <w:tc>
          <w:tcPr>
            <w:tcW w:type="dxa" w:w="2880"/>
          </w:tcPr>
          <w:p/>
        </w:tc>
      </w:tr>
      <w:tr>
        <w:tc>
          <w:tcPr>
            <w:tcW w:type="dxa" w:w="2880"/>
          </w:tcPr>
          <w:p>
            <w:pPr/>
            <w:r>
              <w:t>22</w:t>
            </w:r>
          </w:p>
        </w:tc>
        <w:tc>
          <w:tcPr>
            <w:tcW w:type="dxa" w:w="2880"/>
          </w:tcPr>
          <w:p>
            <w:pPr/>
            <w:r>
              <w:t>BMC Card  Fail LED be turn off by Fan_0</w:t>
            </w:r>
          </w:p>
        </w:tc>
        <w:tc>
          <w:tcPr>
            <w:tcW w:type="dxa" w:w="2880"/>
          </w:tcPr>
          <w:p/>
        </w:tc>
      </w:tr>
      <w:tr>
        <w:tc>
          <w:tcPr>
            <w:tcW w:type="dxa" w:w="2880"/>
          </w:tcPr>
          <w:p>
            <w:pPr/>
            <w:r>
              <w:t>23</w:t>
            </w:r>
          </w:p>
        </w:tc>
        <w:tc>
          <w:tcPr>
            <w:tcW w:type="dxa" w:w="2880"/>
          </w:tcPr>
          <w:p>
            <w:pPr/>
            <w:r>
              <w:t>BMC Card  Fail LED be turn on by Fan_1</w:t>
            </w:r>
          </w:p>
        </w:tc>
        <w:tc>
          <w:tcPr>
            <w:tcW w:type="dxa" w:w="2880"/>
          </w:tcPr>
          <w:p/>
        </w:tc>
      </w:tr>
      <w:tr>
        <w:tc>
          <w:tcPr>
            <w:tcW w:type="dxa" w:w="2880"/>
          </w:tcPr>
          <w:p>
            <w:pPr/>
            <w:r>
              <w:t>24</w:t>
            </w:r>
          </w:p>
        </w:tc>
        <w:tc>
          <w:tcPr>
            <w:tcW w:type="dxa" w:w="2880"/>
          </w:tcPr>
          <w:p>
            <w:pPr/>
            <w:r>
              <w:t>BMC Card  Fail LED be turn off by Fan_1</w:t>
            </w:r>
          </w:p>
        </w:tc>
        <w:tc>
          <w:tcPr>
            <w:tcW w:type="dxa" w:w="2880"/>
          </w:tcPr>
          <w:p/>
        </w:tc>
      </w:tr>
      <w:tr>
        <w:tc>
          <w:tcPr>
            <w:tcW w:type="dxa" w:w="2880"/>
          </w:tcPr>
          <w:p>
            <w:pPr/>
            <w:r>
              <w:t>25</w:t>
            </w:r>
          </w:p>
        </w:tc>
        <w:tc>
          <w:tcPr>
            <w:tcW w:type="dxa" w:w="2880"/>
          </w:tcPr>
          <w:p>
            <w:pPr/>
            <w:r>
              <w:t>BMC Card Fail LED be turn on by Temp0</w:t>
            </w:r>
          </w:p>
        </w:tc>
        <w:tc>
          <w:tcPr>
            <w:tcW w:type="dxa" w:w="2880"/>
          </w:tcPr>
          <w:p/>
        </w:tc>
      </w:tr>
      <w:tr>
        <w:tc>
          <w:tcPr>
            <w:tcW w:type="dxa" w:w="2880"/>
          </w:tcPr>
          <w:p>
            <w:pPr/>
            <w:r>
              <w:t>26</w:t>
            </w:r>
          </w:p>
        </w:tc>
        <w:tc>
          <w:tcPr>
            <w:tcW w:type="dxa" w:w="2880"/>
          </w:tcPr>
          <w:p>
            <w:pPr/>
            <w:r>
              <w:t>BMC Card Fail LED be turn off by Temp0</w:t>
            </w:r>
          </w:p>
        </w:tc>
        <w:tc>
          <w:tcPr>
            <w:tcW w:type="dxa" w:w="2880"/>
          </w:tcPr>
          <w:p/>
        </w:tc>
      </w:tr>
      <w:tr>
        <w:tc>
          <w:tcPr>
            <w:tcW w:type="dxa" w:w="2880"/>
          </w:tcPr>
          <w:p>
            <w:pPr/>
            <w:r>
              <w:t>27</w:t>
            </w:r>
          </w:p>
        </w:tc>
        <w:tc>
          <w:tcPr>
            <w:tcW w:type="dxa" w:w="2880"/>
          </w:tcPr>
          <w:p>
            <w:pPr/>
            <w:r>
              <w:t>BMC Card Fail LED be turn on by Temp1</w:t>
            </w:r>
          </w:p>
        </w:tc>
        <w:tc>
          <w:tcPr>
            <w:tcW w:type="dxa" w:w="2880"/>
          </w:tcPr>
          <w:p/>
        </w:tc>
      </w:tr>
      <w:tr>
        <w:tc>
          <w:tcPr>
            <w:tcW w:type="dxa" w:w="2880"/>
          </w:tcPr>
          <w:p>
            <w:pPr/>
            <w:r>
              <w:t>28</w:t>
            </w:r>
          </w:p>
        </w:tc>
        <w:tc>
          <w:tcPr>
            <w:tcW w:type="dxa" w:w="2880"/>
          </w:tcPr>
          <w:p>
            <w:pPr/>
            <w:r>
              <w:t>BMC Card Fail LED be turn off by Temp1</w:t>
            </w:r>
          </w:p>
        </w:tc>
        <w:tc>
          <w:tcPr>
            <w:tcW w:type="dxa" w:w="2880"/>
          </w:tcPr>
          <w:p/>
        </w:tc>
      </w:tr>
      <w:tr>
        <w:tc>
          <w:tcPr>
            <w:tcW w:type="dxa" w:w="2880"/>
          </w:tcPr>
          <w:p>
            <w:pPr/>
            <w:r>
              <w:t>29</w:t>
            </w:r>
          </w:p>
        </w:tc>
        <w:tc>
          <w:tcPr>
            <w:tcW w:type="dxa" w:w="2880"/>
          </w:tcPr>
          <w:p>
            <w:pPr/>
            <w:r>
              <w:t>BMC Card Fail LED be turn on by PSU1temp</w:t>
            </w:r>
          </w:p>
        </w:tc>
        <w:tc>
          <w:tcPr>
            <w:tcW w:type="dxa" w:w="2880"/>
          </w:tcPr>
          <w:p/>
        </w:tc>
      </w:tr>
      <w:tr>
        <w:tc>
          <w:tcPr>
            <w:tcW w:type="dxa" w:w="2880"/>
          </w:tcPr>
          <w:p>
            <w:pPr/>
            <w:r>
              <w:t>30</w:t>
            </w:r>
          </w:p>
        </w:tc>
        <w:tc>
          <w:tcPr>
            <w:tcW w:type="dxa" w:w="2880"/>
          </w:tcPr>
          <w:p>
            <w:pPr/>
            <w:r>
              <w:t>BMC Card Fail LED be turn off by PSU1temp</w:t>
            </w:r>
          </w:p>
        </w:tc>
        <w:tc>
          <w:tcPr>
            <w:tcW w:type="dxa" w:w="2880"/>
          </w:tcPr>
          <w:p/>
        </w:tc>
      </w:tr>
      <w:tr>
        <w:tc>
          <w:tcPr>
            <w:tcW w:type="dxa" w:w="2880"/>
          </w:tcPr>
          <w:p>
            <w:pPr/>
            <w:r>
              <w:t>31</w:t>
            </w:r>
          </w:p>
        </w:tc>
        <w:tc>
          <w:tcPr>
            <w:tcW w:type="dxa" w:w="2880"/>
          </w:tcPr>
          <w:p>
            <w:pPr/>
            <w:r>
              <w:t>BMC Card Fail LED be turn on by PSU2temp</w:t>
            </w:r>
          </w:p>
        </w:tc>
        <w:tc>
          <w:tcPr>
            <w:tcW w:type="dxa" w:w="2880"/>
          </w:tcPr>
          <w:p/>
        </w:tc>
      </w:tr>
      <w:tr>
        <w:tc>
          <w:tcPr>
            <w:tcW w:type="dxa" w:w="2880"/>
          </w:tcPr>
          <w:p>
            <w:pPr/>
            <w:r>
              <w:t>32</w:t>
            </w:r>
          </w:p>
        </w:tc>
        <w:tc>
          <w:tcPr>
            <w:tcW w:type="dxa" w:w="2880"/>
          </w:tcPr>
          <w:p>
            <w:pPr/>
            <w:r>
              <w:t>BMC Card Fail LED be turn on by PSUt2emp</w:t>
            </w:r>
          </w:p>
        </w:tc>
        <w:tc>
          <w:tcPr>
            <w:tcW w:type="dxa" w:w="2880"/>
          </w:tcPr>
          <w:p/>
        </w:tc>
      </w:tr>
      <w:tr>
        <w:tc>
          <w:tcPr>
            <w:tcW w:type="dxa" w:w="2880"/>
          </w:tcPr>
          <w:p>
            <w:pPr/>
            <w:r>
              <w:t>33</w:t>
            </w:r>
          </w:p>
        </w:tc>
        <w:tc>
          <w:tcPr>
            <w:tcW w:type="dxa" w:w="2880"/>
          </w:tcPr>
          <w:p>
            <w:pPr/>
            <w:r>
              <w:t>Fan_0 sensor reading / Abnormal check</w:t>
            </w:r>
          </w:p>
        </w:tc>
        <w:tc>
          <w:tcPr>
            <w:tcW w:type="dxa" w:w="2880"/>
          </w:tcPr>
          <w:p/>
        </w:tc>
      </w:tr>
      <w:tr>
        <w:tc>
          <w:tcPr>
            <w:tcW w:type="dxa" w:w="2880"/>
          </w:tcPr>
          <w:p>
            <w:pPr/>
            <w:r>
              <w:t>34</w:t>
            </w:r>
          </w:p>
        </w:tc>
        <w:tc>
          <w:tcPr>
            <w:tcW w:type="dxa" w:w="2880"/>
          </w:tcPr>
          <w:p>
            <w:pPr/>
            <w:r>
              <w:t>Fan_1 sensor reading / Abnormal check</w:t>
            </w:r>
          </w:p>
        </w:tc>
        <w:tc>
          <w:tcPr>
            <w:tcW w:type="dxa" w:w="2880"/>
          </w:tcPr>
          <w:p/>
        </w:tc>
      </w:tr>
      <w:tr>
        <w:tc>
          <w:tcPr>
            <w:tcW w:type="dxa" w:w="2880"/>
          </w:tcPr>
          <w:p>
            <w:pPr/>
            <w:r>
              <w:t>35</w:t>
            </w:r>
          </w:p>
        </w:tc>
        <w:tc>
          <w:tcPr>
            <w:tcW w:type="dxa" w:w="2880"/>
          </w:tcPr>
          <w:p>
            <w:pPr/>
            <w:r>
              <w:t>Temp0 sensor reading / Abnormal check</w:t>
            </w:r>
          </w:p>
        </w:tc>
        <w:tc>
          <w:tcPr>
            <w:tcW w:type="dxa" w:w="2880"/>
          </w:tcPr>
          <w:p/>
        </w:tc>
      </w:tr>
      <w:tr>
        <w:tc>
          <w:tcPr>
            <w:tcW w:type="dxa" w:w="2880"/>
          </w:tcPr>
          <w:p>
            <w:pPr/>
            <w:r>
              <w:t>36</w:t>
            </w:r>
          </w:p>
        </w:tc>
        <w:tc>
          <w:tcPr>
            <w:tcW w:type="dxa" w:w="2880"/>
          </w:tcPr>
          <w:p>
            <w:pPr/>
            <w:r>
              <w:t>Temp1 sensor reading / Abnormal check</w:t>
            </w:r>
          </w:p>
        </w:tc>
        <w:tc>
          <w:tcPr>
            <w:tcW w:type="dxa" w:w="2880"/>
          </w:tcPr>
          <w:p/>
        </w:tc>
      </w:tr>
      <w:tr>
        <w:tc>
          <w:tcPr>
            <w:tcW w:type="dxa" w:w="2880"/>
          </w:tcPr>
          <w:p>
            <w:pPr/>
            <w:r>
              <w:t>37</w:t>
            </w:r>
          </w:p>
        </w:tc>
        <w:tc>
          <w:tcPr>
            <w:tcW w:type="dxa" w:w="2880"/>
          </w:tcPr>
          <w:p>
            <w:pPr/>
            <w:r>
              <w:t>PSU1_status sensor reading / Abnormal check</w:t>
            </w:r>
          </w:p>
        </w:tc>
        <w:tc>
          <w:tcPr>
            <w:tcW w:type="dxa" w:w="2880"/>
          </w:tcPr>
          <w:p/>
        </w:tc>
      </w:tr>
      <w:tr>
        <w:tc>
          <w:tcPr>
            <w:tcW w:type="dxa" w:w="2880"/>
          </w:tcPr>
          <w:p>
            <w:pPr/>
            <w:r>
              <w:t>38</w:t>
            </w:r>
          </w:p>
        </w:tc>
        <w:tc>
          <w:tcPr>
            <w:tcW w:type="dxa" w:w="2880"/>
          </w:tcPr>
          <w:p>
            <w:pPr/>
            <w:r>
              <w:t>PSU2_status sensor reading / Abnormal check</w:t>
            </w:r>
          </w:p>
        </w:tc>
        <w:tc>
          <w:tcPr>
            <w:tcW w:type="dxa" w:w="2880"/>
          </w:tcPr>
          <w:p/>
        </w:tc>
      </w:tr>
      <w:tr>
        <w:tc>
          <w:tcPr>
            <w:tcW w:type="dxa" w:w="2880"/>
          </w:tcPr>
          <w:p>
            <w:pPr/>
            <w:r>
              <w:t>39</w:t>
            </w:r>
          </w:p>
        </w:tc>
        <w:tc>
          <w:tcPr>
            <w:tcW w:type="dxa" w:w="2880"/>
          </w:tcPr>
          <w:p>
            <w:pPr/>
            <w:r>
              <w:t>PS_Watt sensor reading / Abnormal check</w:t>
            </w:r>
          </w:p>
        </w:tc>
        <w:tc>
          <w:tcPr>
            <w:tcW w:type="dxa" w:w="2880"/>
          </w:tcPr>
          <w:p/>
        </w:tc>
      </w:tr>
      <w:tr>
        <w:tc>
          <w:tcPr>
            <w:tcW w:type="dxa" w:w="2880"/>
          </w:tcPr>
          <w:p>
            <w:pPr/>
            <w:r>
              <w:t>40</w:t>
            </w:r>
          </w:p>
        </w:tc>
        <w:tc>
          <w:tcPr>
            <w:tcW w:type="dxa" w:w="2880"/>
          </w:tcPr>
          <w:p>
            <w:pPr/>
            <w:r>
              <w:t>PSU1_temp sensor reading / Abnormal check</w:t>
            </w:r>
          </w:p>
        </w:tc>
        <w:tc>
          <w:tcPr>
            <w:tcW w:type="dxa" w:w="2880"/>
          </w:tcPr>
          <w:p/>
        </w:tc>
      </w:tr>
      <w:tr>
        <w:tc>
          <w:tcPr>
            <w:tcW w:type="dxa" w:w="2880"/>
          </w:tcPr>
          <w:p>
            <w:pPr/>
            <w:r>
              <w:t>41</w:t>
            </w:r>
          </w:p>
        </w:tc>
        <w:tc>
          <w:tcPr>
            <w:tcW w:type="dxa" w:w="2880"/>
          </w:tcPr>
          <w:p>
            <w:pPr/>
            <w:r>
              <w:t>PSU2_temp sensor reading / Abnormal check</w:t>
            </w:r>
          </w:p>
        </w:tc>
        <w:tc>
          <w:tcPr>
            <w:tcW w:type="dxa" w:w="2880"/>
          </w:tcPr>
          <w:p/>
        </w:tc>
      </w:tr>
      <w:tr>
        <w:tc>
          <w:tcPr>
            <w:tcW w:type="dxa" w:w="2880"/>
          </w:tcPr>
          <w:p>
            <w:pPr/>
            <w:r>
              <w:t>42</w:t>
            </w:r>
          </w:p>
        </w:tc>
        <w:tc>
          <w:tcPr>
            <w:tcW w:type="dxa" w:w="2880"/>
          </w:tcPr>
          <w:p>
            <w:pPr/>
            <w:r>
              <w:t>Watchdog1 sensor reading / Abnormal check</w:t>
            </w:r>
          </w:p>
        </w:tc>
        <w:tc>
          <w:tcPr>
            <w:tcW w:type="dxa" w:w="2880"/>
          </w:tcPr>
          <w:p/>
        </w:tc>
      </w:tr>
      <w:tr>
        <w:tc>
          <w:tcPr>
            <w:tcW w:type="dxa" w:w="2880"/>
          </w:tcPr>
          <w:p>
            <w:pPr/>
            <w:r>
              <w:t>43</w:t>
            </w:r>
          </w:p>
        </w:tc>
        <w:tc>
          <w:tcPr>
            <w:tcW w:type="dxa" w:w="2880"/>
          </w:tcPr>
          <w:p>
            <w:pPr/>
            <w:r>
              <w:t>BMC SEL event log be record by Fan_0</w:t>
            </w:r>
          </w:p>
        </w:tc>
        <w:tc>
          <w:tcPr>
            <w:tcW w:type="dxa" w:w="2880"/>
          </w:tcPr>
          <w:p/>
        </w:tc>
      </w:tr>
      <w:tr>
        <w:tc>
          <w:tcPr>
            <w:tcW w:type="dxa" w:w="2880"/>
          </w:tcPr>
          <w:p>
            <w:pPr/>
            <w:r>
              <w:t>44</w:t>
            </w:r>
          </w:p>
        </w:tc>
        <w:tc>
          <w:tcPr>
            <w:tcW w:type="dxa" w:w="2880"/>
          </w:tcPr>
          <w:p>
            <w:pPr/>
            <w:r>
              <w:t>BMC SEL event log be record by Fan_1</w:t>
            </w:r>
          </w:p>
        </w:tc>
        <w:tc>
          <w:tcPr>
            <w:tcW w:type="dxa" w:w="2880"/>
          </w:tcPr>
          <w:p/>
        </w:tc>
      </w:tr>
      <w:tr>
        <w:tc>
          <w:tcPr>
            <w:tcW w:type="dxa" w:w="2880"/>
          </w:tcPr>
          <w:p>
            <w:pPr/>
            <w:r>
              <w:t>46</w:t>
            </w:r>
          </w:p>
        </w:tc>
        <w:tc>
          <w:tcPr>
            <w:tcW w:type="dxa" w:w="2880"/>
          </w:tcPr>
          <w:p>
            <w:pPr/>
            <w:r>
              <w:t>BMC SEL event log be record by Temp0</w:t>
            </w:r>
          </w:p>
        </w:tc>
        <w:tc>
          <w:tcPr>
            <w:tcW w:type="dxa" w:w="2880"/>
          </w:tcPr>
          <w:p/>
        </w:tc>
      </w:tr>
      <w:tr>
        <w:tc>
          <w:tcPr>
            <w:tcW w:type="dxa" w:w="2880"/>
          </w:tcPr>
          <w:p>
            <w:pPr/>
            <w:r>
              <w:t>46</w:t>
            </w:r>
          </w:p>
        </w:tc>
        <w:tc>
          <w:tcPr>
            <w:tcW w:type="dxa" w:w="2880"/>
          </w:tcPr>
          <w:p>
            <w:pPr/>
            <w:r>
              <w:t>BMC SEL event log be record by Temp1</w:t>
            </w:r>
          </w:p>
        </w:tc>
        <w:tc>
          <w:tcPr>
            <w:tcW w:type="dxa" w:w="2880"/>
          </w:tcPr>
          <w:p/>
        </w:tc>
      </w:tr>
      <w:tr>
        <w:tc>
          <w:tcPr>
            <w:tcW w:type="dxa" w:w="2880"/>
          </w:tcPr>
          <w:p>
            <w:pPr/>
            <w:r>
              <w:t>47</w:t>
            </w:r>
          </w:p>
        </w:tc>
        <w:tc>
          <w:tcPr>
            <w:tcW w:type="dxa" w:w="2880"/>
          </w:tcPr>
          <w:p>
            <w:pPr/>
            <w:r>
              <w:t>BMC SEL event log be record by PSU1_status</w:t>
            </w:r>
          </w:p>
        </w:tc>
        <w:tc>
          <w:tcPr>
            <w:tcW w:type="dxa" w:w="2880"/>
          </w:tcPr>
          <w:p/>
        </w:tc>
      </w:tr>
      <w:tr>
        <w:tc>
          <w:tcPr>
            <w:tcW w:type="dxa" w:w="2880"/>
          </w:tcPr>
          <w:p>
            <w:pPr/>
            <w:r>
              <w:t>48</w:t>
            </w:r>
          </w:p>
        </w:tc>
        <w:tc>
          <w:tcPr>
            <w:tcW w:type="dxa" w:w="2880"/>
          </w:tcPr>
          <w:p>
            <w:pPr/>
            <w:r>
              <w:t>BMC SEL event log be record by PSU2_status</w:t>
            </w:r>
          </w:p>
        </w:tc>
        <w:tc>
          <w:tcPr>
            <w:tcW w:type="dxa" w:w="2880"/>
          </w:tcPr>
          <w:p/>
        </w:tc>
      </w:tr>
      <w:tr>
        <w:tc>
          <w:tcPr>
            <w:tcW w:type="dxa" w:w="2880"/>
          </w:tcPr>
          <w:p>
            <w:pPr/>
            <w:r>
              <w:t>49</w:t>
            </w:r>
          </w:p>
        </w:tc>
        <w:tc>
          <w:tcPr>
            <w:tcW w:type="dxa" w:w="2880"/>
          </w:tcPr>
          <w:p>
            <w:pPr/>
            <w:r>
              <w:t>BMC SEL event log be record by PSUtemp1</w:t>
            </w:r>
          </w:p>
        </w:tc>
        <w:tc>
          <w:tcPr>
            <w:tcW w:type="dxa" w:w="2880"/>
          </w:tcPr>
          <w:p/>
        </w:tc>
      </w:tr>
      <w:tr>
        <w:tc>
          <w:tcPr>
            <w:tcW w:type="dxa" w:w="2880"/>
          </w:tcPr>
          <w:p>
            <w:pPr/>
            <w:r>
              <w:t>50</w:t>
            </w:r>
          </w:p>
        </w:tc>
        <w:tc>
          <w:tcPr>
            <w:tcW w:type="dxa" w:w="2880"/>
          </w:tcPr>
          <w:p>
            <w:pPr/>
            <w:r>
              <w:t>BMC SEL event log be record by PSUtemp2</w:t>
            </w:r>
          </w:p>
        </w:tc>
        <w:tc>
          <w:tcPr>
            <w:tcW w:type="dxa" w:w="2880"/>
          </w:tcPr>
          <w:p/>
        </w:tc>
      </w:tr>
      <w:tr>
        <w:tc>
          <w:tcPr>
            <w:tcW w:type="dxa" w:w="2880"/>
          </w:tcPr>
          <w:p>
            <w:pPr/>
            <w:r>
              <w:t>51</w:t>
            </w:r>
          </w:p>
        </w:tc>
        <w:tc>
          <w:tcPr>
            <w:tcW w:type="dxa" w:w="2880"/>
          </w:tcPr>
          <w:p>
            <w:pPr/>
            <w:r>
              <w:t>PS1_Fan Fail SDR value</w:t>
            </w:r>
          </w:p>
        </w:tc>
        <w:tc>
          <w:tcPr>
            <w:tcW w:type="dxa" w:w="2880"/>
          </w:tcPr>
          <w:p/>
        </w:tc>
      </w:tr>
      <w:tr>
        <w:tc>
          <w:tcPr>
            <w:tcW w:type="dxa" w:w="2880"/>
          </w:tcPr>
          <w:p>
            <w:pPr/>
            <w:r>
              <w:t>52</w:t>
            </w:r>
          </w:p>
        </w:tc>
        <w:tc>
          <w:tcPr>
            <w:tcW w:type="dxa" w:w="2880"/>
          </w:tcPr>
          <w:p>
            <w:pPr/>
            <w:r>
              <w:t>PS1_Un-Present SDR value</w:t>
            </w:r>
          </w:p>
        </w:tc>
        <w:tc>
          <w:tcPr>
            <w:tcW w:type="dxa" w:w="2880"/>
          </w:tcPr>
          <w:p/>
        </w:tc>
      </w:tr>
      <w:tr>
        <w:tc>
          <w:tcPr>
            <w:tcW w:type="dxa" w:w="2880"/>
          </w:tcPr>
          <w:p>
            <w:pPr/>
            <w:r>
              <w:t>53</w:t>
            </w:r>
          </w:p>
        </w:tc>
        <w:tc>
          <w:tcPr>
            <w:tcW w:type="dxa" w:w="2880"/>
          </w:tcPr>
          <w:p>
            <w:pPr/>
            <w:r>
              <w:t>PS2_Fan Fail SDR value</w:t>
            </w:r>
          </w:p>
        </w:tc>
        <w:tc>
          <w:tcPr>
            <w:tcW w:type="dxa" w:w="2880"/>
          </w:tcPr>
          <w:p/>
        </w:tc>
      </w:tr>
      <w:tr>
        <w:tc>
          <w:tcPr>
            <w:tcW w:type="dxa" w:w="2880"/>
          </w:tcPr>
          <w:p>
            <w:pPr/>
            <w:r>
              <w:t>54</w:t>
            </w:r>
          </w:p>
        </w:tc>
        <w:tc>
          <w:tcPr>
            <w:tcW w:type="dxa" w:w="2880"/>
          </w:tcPr>
          <w:p>
            <w:pPr/>
            <w:r>
              <w:t>PS2_Un-Present SDR value</w:t>
            </w:r>
          </w:p>
        </w:tc>
        <w:tc>
          <w:tcPr>
            <w:tcW w:type="dxa" w:w="2880"/>
          </w:tcPr>
          <w:p/>
        </w:tc>
      </w:tr>
      <w:tr>
        <w:tc>
          <w:tcPr>
            <w:tcW w:type="dxa" w:w="2880"/>
          </w:tcPr>
          <w:p>
            <w:pPr/>
            <w:r>
              <w:t>55</w:t>
            </w:r>
          </w:p>
        </w:tc>
        <w:tc>
          <w:tcPr>
            <w:tcW w:type="dxa" w:w="2880"/>
          </w:tcPr>
          <w:p>
            <w:pPr/>
            <w:r>
              <w:t>PS1_Fan event check</w:t>
            </w:r>
          </w:p>
        </w:tc>
        <w:tc>
          <w:tcPr>
            <w:tcW w:type="dxa" w:w="2880"/>
          </w:tcPr>
          <w:p/>
        </w:tc>
      </w:tr>
      <w:tr>
        <w:tc>
          <w:tcPr>
            <w:tcW w:type="dxa" w:w="2880"/>
          </w:tcPr>
          <w:p>
            <w:pPr/>
            <w:r>
              <w:t>56</w:t>
            </w:r>
          </w:p>
        </w:tc>
        <w:tc>
          <w:tcPr>
            <w:tcW w:type="dxa" w:w="2880"/>
          </w:tcPr>
          <w:p>
            <w:pPr/>
            <w:r>
              <w:t>PS1_Present event check</w:t>
            </w:r>
          </w:p>
        </w:tc>
        <w:tc>
          <w:tcPr>
            <w:tcW w:type="dxa" w:w="2880"/>
          </w:tcPr>
          <w:p/>
        </w:tc>
      </w:tr>
      <w:tr>
        <w:tc>
          <w:tcPr>
            <w:tcW w:type="dxa" w:w="2880"/>
          </w:tcPr>
          <w:p>
            <w:pPr/>
            <w:r>
              <w:t>57</w:t>
            </w:r>
          </w:p>
        </w:tc>
        <w:tc>
          <w:tcPr>
            <w:tcW w:type="dxa" w:w="2880"/>
          </w:tcPr>
          <w:p>
            <w:pPr/>
            <w:r>
              <w:t>PS2_Fan event check</w:t>
            </w:r>
          </w:p>
        </w:tc>
        <w:tc>
          <w:tcPr>
            <w:tcW w:type="dxa" w:w="2880"/>
          </w:tcPr>
          <w:p/>
        </w:tc>
      </w:tr>
      <w:tr>
        <w:tc>
          <w:tcPr>
            <w:tcW w:type="dxa" w:w="2880"/>
          </w:tcPr>
          <w:p>
            <w:pPr/>
            <w:r>
              <w:t>58</w:t>
            </w:r>
          </w:p>
        </w:tc>
        <w:tc>
          <w:tcPr>
            <w:tcW w:type="dxa" w:w="2880"/>
          </w:tcPr>
          <w:p>
            <w:pPr/>
            <w:r>
              <w:t>PS2_Present event check</w:t>
            </w:r>
          </w:p>
        </w:tc>
        <w:tc>
          <w:tcPr>
            <w:tcW w:type="dxa" w:w="2880"/>
          </w:tcPr>
          <w:p/>
        </w:tc>
      </w:tr>
      <w:tr>
        <w:tc>
          <w:tcPr>
            <w:tcW w:type="dxa" w:w="2880"/>
          </w:tcPr>
          <w:p>
            <w:pPr/>
            <w:r>
              <w:t>59</w:t>
            </w:r>
          </w:p>
        </w:tc>
        <w:tc>
          <w:tcPr>
            <w:tcW w:type="dxa" w:w="2880"/>
          </w:tcPr>
          <w:p>
            <w:pPr/>
            <w:r>
              <w:t>PS1_Fan Power Fault LED(ON) (Red &amp; Buzzer)</w:t>
            </w:r>
          </w:p>
        </w:tc>
        <w:tc>
          <w:tcPr>
            <w:tcW w:type="dxa" w:w="2880"/>
          </w:tcPr>
          <w:p/>
        </w:tc>
      </w:tr>
      <w:tr>
        <w:tc>
          <w:tcPr>
            <w:tcW w:type="dxa" w:w="2880"/>
          </w:tcPr>
          <w:p>
            <w:pPr/>
            <w:r>
              <w:t>60</w:t>
            </w:r>
          </w:p>
        </w:tc>
        <w:tc>
          <w:tcPr>
            <w:tcW w:type="dxa" w:w="2880"/>
          </w:tcPr>
          <w:p>
            <w:pPr/>
            <w:r>
              <w:t>PS1_Fan Power Fault LED(OFF)</w:t>
            </w:r>
          </w:p>
        </w:tc>
        <w:tc>
          <w:tcPr>
            <w:tcW w:type="dxa" w:w="2880"/>
          </w:tcPr>
          <w:p/>
        </w:tc>
      </w:tr>
      <w:tr>
        <w:tc>
          <w:tcPr>
            <w:tcW w:type="dxa" w:w="2880"/>
          </w:tcPr>
          <w:p>
            <w:pPr/>
            <w:r>
              <w:t>61</w:t>
            </w:r>
          </w:p>
        </w:tc>
        <w:tc>
          <w:tcPr>
            <w:tcW w:type="dxa" w:w="2880"/>
          </w:tcPr>
          <w:p>
            <w:pPr/>
            <w:r>
              <w:t>PS2_Fan Power Fault LED(ON) (Red &amp; Buzzer)</w:t>
            </w:r>
          </w:p>
        </w:tc>
        <w:tc>
          <w:tcPr>
            <w:tcW w:type="dxa" w:w="2880"/>
          </w:tcPr>
          <w:p/>
        </w:tc>
      </w:tr>
      <w:tr>
        <w:tc>
          <w:tcPr>
            <w:tcW w:type="dxa" w:w="2880"/>
          </w:tcPr>
          <w:p>
            <w:pPr/>
            <w:r>
              <w:t>62</w:t>
            </w:r>
          </w:p>
        </w:tc>
        <w:tc>
          <w:tcPr>
            <w:tcW w:type="dxa" w:w="2880"/>
          </w:tcPr>
          <w:p>
            <w:pPr/>
            <w:r>
              <w:t>PS2_Fan Power Fault LED(OFF)</w:t>
            </w:r>
          </w:p>
        </w:tc>
        <w:tc>
          <w:tcPr>
            <w:tcW w:type="dxa" w:w="2880"/>
          </w:tcPr>
          <w:p/>
        </w:tc>
      </w:tr>
      <w:tr>
        <w:tc>
          <w:tcPr>
            <w:tcW w:type="dxa" w:w="2880"/>
          </w:tcPr>
          <w:p>
            <w:pPr/>
            <w:r>
              <w:t>63</w:t>
            </w:r>
          </w:p>
        </w:tc>
        <w:tc>
          <w:tcPr>
            <w:tcW w:type="dxa" w:w="2880"/>
          </w:tcPr>
          <w:p>
            <w:pPr/>
            <w:r>
              <w:t>PS1_ Present Fault LED(ON) (Red &amp; Buzzer)</w:t>
            </w:r>
          </w:p>
        </w:tc>
        <w:tc>
          <w:tcPr>
            <w:tcW w:type="dxa" w:w="2880"/>
          </w:tcPr>
          <w:p/>
        </w:tc>
      </w:tr>
      <w:tr>
        <w:tc>
          <w:tcPr>
            <w:tcW w:type="dxa" w:w="2880"/>
          </w:tcPr>
          <w:p>
            <w:pPr/>
            <w:r>
              <w:t>64</w:t>
            </w:r>
          </w:p>
        </w:tc>
        <w:tc>
          <w:tcPr>
            <w:tcW w:type="dxa" w:w="2880"/>
          </w:tcPr>
          <w:p>
            <w:pPr/>
            <w:r>
              <w:t>PS1_ Present Fault LED(OFF)</w:t>
            </w:r>
          </w:p>
        </w:tc>
        <w:tc>
          <w:tcPr>
            <w:tcW w:type="dxa" w:w="2880"/>
          </w:tcPr>
          <w:p/>
        </w:tc>
      </w:tr>
      <w:tr>
        <w:tc>
          <w:tcPr>
            <w:tcW w:type="dxa" w:w="2880"/>
          </w:tcPr>
          <w:p>
            <w:pPr/>
            <w:r>
              <w:t>65</w:t>
            </w:r>
          </w:p>
        </w:tc>
        <w:tc>
          <w:tcPr>
            <w:tcW w:type="dxa" w:w="2880"/>
          </w:tcPr>
          <w:p>
            <w:pPr/>
            <w:r>
              <w:t>PS2_ Present Fault LED(ON) (Red &amp; Buzzer)</w:t>
            </w:r>
          </w:p>
        </w:tc>
        <w:tc>
          <w:tcPr>
            <w:tcW w:type="dxa" w:w="2880"/>
          </w:tcPr>
          <w:p/>
        </w:tc>
      </w:tr>
      <w:tr>
        <w:tc>
          <w:tcPr>
            <w:tcW w:type="dxa" w:w="2880"/>
          </w:tcPr>
          <w:p>
            <w:pPr/>
            <w:r>
              <w:t>66</w:t>
            </w:r>
          </w:p>
        </w:tc>
        <w:tc>
          <w:tcPr>
            <w:tcW w:type="dxa" w:w="2880"/>
          </w:tcPr>
          <w:p>
            <w:pPr/>
            <w:r>
              <w:t>PS2_ Present Fault LED(OFF)</w:t>
            </w:r>
          </w:p>
        </w:tc>
        <w:tc>
          <w:tcPr>
            <w:tcW w:type="dxa" w:w="2880"/>
          </w:tcPr>
          <w:p/>
        </w:tc>
      </w:tr>
      <w:tr>
        <w:tc>
          <w:tcPr>
            <w:tcW w:type="dxa" w:w="2880"/>
          </w:tcPr>
          <w:p>
            <w:pPr/>
            <w:r>
              <w:t>67</w:t>
            </w:r>
          </w:p>
        </w:tc>
        <w:tc>
          <w:tcPr>
            <w:tcW w:type="dxa" w:w="2880"/>
          </w:tcPr>
          <w:p>
            <w:pPr/>
            <w:r>
              <w:t>Fan0 Fail 30 times event check</w:t>
            </w:r>
          </w:p>
        </w:tc>
        <w:tc>
          <w:tcPr>
            <w:tcW w:type="dxa" w:w="2880"/>
          </w:tcPr>
          <w:p/>
        </w:tc>
      </w:tr>
      <w:tr>
        <w:tc>
          <w:tcPr>
            <w:tcW w:type="dxa" w:w="2880"/>
          </w:tcPr>
          <w:p>
            <w:pPr/>
            <w:r>
              <w:t>68</w:t>
            </w:r>
          </w:p>
        </w:tc>
        <w:tc>
          <w:tcPr>
            <w:tcW w:type="dxa" w:w="2880"/>
          </w:tcPr>
          <w:p>
            <w:pPr/>
            <w:r>
              <w:t>Fan1 Fail 30 times event check</w:t>
            </w:r>
          </w:p>
        </w:tc>
        <w:tc>
          <w:tcPr>
            <w:tcW w:type="dxa" w:w="2880"/>
          </w:tcPr>
          <w:p/>
        </w:tc>
      </w:tr>
      <w:tr>
        <w:tc>
          <w:tcPr>
            <w:tcW w:type="dxa" w:w="2880"/>
          </w:tcPr>
          <w:p>
            <w:pPr/>
            <w:r>
              <w:t>69</w:t>
            </w:r>
          </w:p>
        </w:tc>
        <w:tc>
          <w:tcPr>
            <w:tcW w:type="dxa" w:w="2880"/>
          </w:tcPr>
          <w:p>
            <w:pPr/>
            <w:r>
              <w:t>Check Temp0 threshold 30 times and event check</w:t>
            </w:r>
          </w:p>
        </w:tc>
        <w:tc>
          <w:tcPr>
            <w:tcW w:type="dxa" w:w="2880"/>
          </w:tcPr>
          <w:p/>
        </w:tc>
      </w:tr>
      <w:tr>
        <w:tc>
          <w:tcPr>
            <w:tcW w:type="dxa" w:w="2880"/>
          </w:tcPr>
          <w:p>
            <w:pPr/>
            <w:r>
              <w:t>70</w:t>
            </w:r>
          </w:p>
        </w:tc>
        <w:tc>
          <w:tcPr>
            <w:tcW w:type="dxa" w:w="2880"/>
          </w:tcPr>
          <w:p>
            <w:pPr/>
            <w:r>
              <w:t>Check Temp1 threshold 30 times and event check</w:t>
            </w:r>
          </w:p>
        </w:tc>
        <w:tc>
          <w:tcPr>
            <w:tcW w:type="dxa" w:w="2880"/>
          </w:tcPr>
          <w:p/>
        </w:tc>
      </w:tr>
      <w:tr>
        <w:tc>
          <w:tcPr>
            <w:tcW w:type="dxa" w:w="2880"/>
          </w:tcPr>
          <w:p>
            <w:pPr/>
            <w:r>
              <w:t>71</w:t>
            </w:r>
          </w:p>
        </w:tc>
        <w:tc>
          <w:tcPr>
            <w:tcW w:type="dxa" w:w="2880"/>
          </w:tcPr>
          <w:p>
            <w:pPr/>
            <w:r>
              <w:t>PS1_Fan Fail 30 times event check</w:t>
            </w:r>
          </w:p>
        </w:tc>
        <w:tc>
          <w:tcPr>
            <w:tcW w:type="dxa" w:w="2880"/>
          </w:tcPr>
          <w:p/>
        </w:tc>
      </w:tr>
      <w:tr>
        <w:tc>
          <w:tcPr>
            <w:tcW w:type="dxa" w:w="2880"/>
          </w:tcPr>
          <w:p>
            <w:pPr/>
            <w:r>
              <w:t>72</w:t>
            </w:r>
          </w:p>
        </w:tc>
        <w:tc>
          <w:tcPr>
            <w:tcW w:type="dxa" w:w="2880"/>
          </w:tcPr>
          <w:p>
            <w:pPr/>
            <w:r>
              <w:t>PS2_Fan Fail 30 times event check</w:t>
            </w:r>
          </w:p>
        </w:tc>
        <w:tc>
          <w:tcPr>
            <w:tcW w:type="dxa" w:w="2880"/>
          </w:tcPr>
          <w:p/>
        </w:tc>
      </w:tr>
      <w:tr>
        <w:tc>
          <w:tcPr>
            <w:tcW w:type="dxa" w:w="2880"/>
          </w:tcPr>
          <w:p>
            <w:pPr/>
            <w:r>
              <w:t>73</w:t>
            </w:r>
          </w:p>
        </w:tc>
        <w:tc>
          <w:tcPr>
            <w:tcW w:type="dxa" w:w="2880"/>
          </w:tcPr>
          <w:p>
            <w:pPr/>
            <w:r>
              <w:t>PS1_Present Fail 30 times event check</w:t>
            </w:r>
          </w:p>
        </w:tc>
        <w:tc>
          <w:tcPr>
            <w:tcW w:type="dxa" w:w="2880"/>
          </w:tcPr>
          <w:p/>
        </w:tc>
      </w:tr>
      <w:tr>
        <w:tc>
          <w:tcPr>
            <w:tcW w:type="dxa" w:w="2880"/>
          </w:tcPr>
          <w:p>
            <w:pPr/>
            <w:r>
              <w:t>74</w:t>
            </w:r>
          </w:p>
        </w:tc>
        <w:tc>
          <w:tcPr>
            <w:tcW w:type="dxa" w:w="2880"/>
          </w:tcPr>
          <w:p>
            <w:pPr/>
            <w:r>
              <w:t>PS2_Present Fail 30 times event check</w:t>
            </w:r>
          </w:p>
        </w:tc>
        <w:tc>
          <w:tcPr>
            <w:tcW w:type="dxa" w:w="2880"/>
          </w:tcPr>
          <w:p/>
        </w:tc>
      </w:tr>
      <w:tr>
        <w:tc>
          <w:tcPr>
            <w:tcW w:type="dxa" w:w="2880"/>
          </w:tcPr>
          <w:p>
            <w:pPr/>
            <w:r>
              <w:t>75</w:t>
            </w:r>
          </w:p>
        </w:tc>
        <w:tc>
          <w:tcPr>
            <w:tcW w:type="dxa" w:w="2880"/>
          </w:tcPr>
          <w:p>
            <w:pPr/>
            <w:r>
              <w:t>DNS function check</w:t>
            </w:r>
          </w:p>
        </w:tc>
        <w:tc>
          <w:tcPr>
            <w:tcW w:type="dxa" w:w="2880"/>
          </w:tcPr>
          <w:p/>
        </w:tc>
      </w:tr>
      <w:tr>
        <w:tc>
          <w:tcPr>
            <w:tcW w:type="dxa" w:w="2880"/>
          </w:tcPr>
          <w:p>
            <w:pPr/>
            <w:r>
              <w:t>76</w:t>
            </w:r>
          </w:p>
        </w:tc>
        <w:tc>
          <w:tcPr>
            <w:tcW w:type="dxa" w:w="2880"/>
          </w:tcPr>
          <w:p>
            <w:pPr/>
            <w:r>
              <w:t>BMC Network setting check</w:t>
            </w:r>
          </w:p>
        </w:tc>
        <w:tc>
          <w:tcPr>
            <w:tcW w:type="dxa" w:w="2880"/>
          </w:tcPr>
          <w:p/>
        </w:tc>
      </w:tr>
      <w:tr>
        <w:tc>
          <w:tcPr>
            <w:tcW w:type="dxa" w:w="2880"/>
          </w:tcPr>
          <w:p>
            <w:pPr/>
            <w:r>
              <w:t>77</w:t>
            </w:r>
          </w:p>
        </w:tc>
        <w:tc>
          <w:tcPr>
            <w:tcW w:type="dxa" w:w="2880"/>
          </w:tcPr>
          <w:p>
            <w:pPr/>
            <w:r>
              <w:t>Network Link check</w:t>
            </w:r>
          </w:p>
        </w:tc>
        <w:tc>
          <w:tcPr>
            <w:tcW w:type="dxa" w:w="2880"/>
          </w:tcPr>
          <w:p/>
        </w:tc>
      </w:tr>
      <w:tr>
        <w:tc>
          <w:tcPr>
            <w:tcW w:type="dxa" w:w="2880"/>
          </w:tcPr>
          <w:p>
            <w:pPr/>
            <w:r>
              <w:t>78</w:t>
            </w:r>
          </w:p>
        </w:tc>
        <w:tc>
          <w:tcPr>
            <w:tcW w:type="dxa" w:w="2880"/>
          </w:tcPr>
          <w:p>
            <w:pPr/>
            <w:r>
              <w:t>NTP setting check</w:t>
            </w:r>
          </w:p>
        </w:tc>
        <w:tc>
          <w:tcPr>
            <w:tcW w:type="dxa" w:w="2880"/>
          </w:tcPr>
          <w:p/>
        </w:tc>
      </w:tr>
      <w:tr>
        <w:tc>
          <w:tcPr>
            <w:tcW w:type="dxa" w:w="2880"/>
          </w:tcPr>
          <w:p>
            <w:pPr/>
            <w:r>
              <w:t>79</w:t>
            </w:r>
          </w:p>
        </w:tc>
        <w:tc>
          <w:tcPr>
            <w:tcW w:type="dxa" w:w="2880"/>
          </w:tcPr>
          <w:p>
            <w:pPr/>
            <w:r>
              <w:t>PEF Management function check</w:t>
            </w:r>
          </w:p>
        </w:tc>
        <w:tc>
          <w:tcPr>
            <w:tcW w:type="dxa" w:w="2880"/>
          </w:tcPr>
          <w:p/>
        </w:tc>
      </w:tr>
      <w:tr>
        <w:tc>
          <w:tcPr>
            <w:tcW w:type="dxa" w:w="2880"/>
          </w:tcPr>
          <w:p>
            <w:pPr/>
            <w:r>
              <w:t>80</w:t>
            </w:r>
          </w:p>
        </w:tc>
        <w:tc>
          <w:tcPr>
            <w:tcW w:type="dxa" w:w="2880"/>
          </w:tcPr>
          <w:p>
            <w:pPr/>
            <w:r>
              <w:t>SMTP setting check</w:t>
            </w:r>
          </w:p>
        </w:tc>
        <w:tc>
          <w:tcPr>
            <w:tcW w:type="dxa" w:w="2880"/>
          </w:tcPr>
          <w:p/>
        </w:tc>
      </w:tr>
      <w:tr>
        <w:tc>
          <w:tcPr>
            <w:tcW w:type="dxa" w:w="2880"/>
          </w:tcPr>
          <w:p>
            <w:pPr/>
            <w:r>
              <w:t>81</w:t>
            </w:r>
          </w:p>
        </w:tc>
        <w:tc>
          <w:tcPr>
            <w:tcW w:type="dxa" w:w="2880"/>
          </w:tcPr>
          <w:p>
            <w:pPr/>
            <w:r>
              <w:t>Schedule setting check</w:t>
            </w:r>
          </w:p>
        </w:tc>
        <w:tc>
          <w:tcPr>
            <w:tcW w:type="dxa" w:w="2880"/>
          </w:tcPr>
          <w:p/>
        </w:tc>
      </w:tr>
      <w:tr>
        <w:tc>
          <w:tcPr>
            <w:tcW w:type="dxa" w:w="2880"/>
          </w:tcPr>
          <w:p>
            <w:pPr/>
            <w:r>
              <w:t>82</w:t>
            </w:r>
          </w:p>
        </w:tc>
        <w:tc>
          <w:tcPr>
            <w:tcW w:type="dxa" w:w="2880"/>
          </w:tcPr>
          <w:p>
            <w:pPr/>
            <w:r>
              <w:t>User Add/Remove/Modify setting check</w:t>
            </w:r>
          </w:p>
        </w:tc>
        <w:tc>
          <w:tcPr>
            <w:tcW w:type="dxa" w:w="2880"/>
          </w:tcPr>
          <w:p/>
        </w:tc>
      </w:tr>
      <w:tr>
        <w:tc>
          <w:tcPr>
            <w:tcW w:type="dxa" w:w="2880"/>
          </w:tcPr>
          <w:p>
            <w:pPr/>
            <w:r>
              <w:t>83</w:t>
            </w:r>
          </w:p>
        </w:tc>
        <w:tc>
          <w:tcPr>
            <w:tcW w:type="dxa" w:w="2880"/>
          </w:tcPr>
          <w:p>
            <w:pPr/>
            <w:r>
              <w:t>Master BMC DC power Cycling and check HDD quantities for 30 times</w:t>
            </w:r>
          </w:p>
        </w:tc>
        <w:tc>
          <w:tcPr>
            <w:tcW w:type="dxa" w:w="2880"/>
          </w:tcPr>
          <w:p/>
        </w:tc>
      </w:tr>
      <w:tr>
        <w:tc>
          <w:tcPr>
            <w:tcW w:type="dxa" w:w="2880"/>
          </w:tcPr>
          <w:p>
            <w:pPr/>
            <w:r>
              <w:t>84</w:t>
            </w:r>
          </w:p>
        </w:tc>
        <w:tc>
          <w:tcPr>
            <w:tcW w:type="dxa" w:w="2880"/>
          </w:tcPr>
          <w:p>
            <w:pPr/>
            <w:r>
              <w:t>Secondary BMC DC power Cycling and check HDD quantities for 30 times</w:t>
            </w:r>
          </w:p>
        </w:tc>
        <w:tc>
          <w:tcPr>
            <w:tcW w:type="dxa" w:w="2880"/>
          </w:tcPr>
          <w:p/>
        </w:tc>
      </w:tr>
      <w:tr>
        <w:tc>
          <w:tcPr>
            <w:tcW w:type="dxa" w:w="2880"/>
          </w:tcPr>
          <w:p>
            <w:pPr/>
            <w:r>
              <w:t>85</w:t>
            </w:r>
          </w:p>
        </w:tc>
        <w:tc>
          <w:tcPr>
            <w:tcW w:type="dxa" w:w="2880"/>
          </w:tcPr>
          <w:p>
            <w:pPr/>
            <w:r>
              <w:t>Master BMC Reset Expander and check HDD quantities for 30 times</w:t>
            </w:r>
          </w:p>
        </w:tc>
        <w:tc>
          <w:tcPr>
            <w:tcW w:type="dxa" w:w="2880"/>
          </w:tcPr>
          <w:p/>
        </w:tc>
      </w:tr>
      <w:tr>
        <w:tc>
          <w:tcPr>
            <w:tcW w:type="dxa" w:w="2880"/>
          </w:tcPr>
          <w:p>
            <w:pPr/>
            <w:r>
              <w:t>86</w:t>
            </w:r>
          </w:p>
        </w:tc>
        <w:tc>
          <w:tcPr>
            <w:tcW w:type="dxa" w:w="2880"/>
          </w:tcPr>
          <w:p>
            <w:pPr/>
            <w:r>
              <w:t>Secondary BMC Reset Expander and check HDD quantities for 30 times</w:t>
            </w:r>
          </w:p>
        </w:tc>
        <w:tc>
          <w:tcPr>
            <w:tcW w:type="dxa" w:w="2880"/>
          </w:tcPr>
          <w:p/>
        </w:tc>
      </w:tr>
      <w:tr>
        <w:tc>
          <w:tcPr>
            <w:tcW w:type="dxa" w:w="2880"/>
          </w:tcPr>
          <w:p>
            <w:pPr/>
            <w:r>
              <w:t>87</w:t>
            </w:r>
          </w:p>
        </w:tc>
        <w:tc>
          <w:tcPr>
            <w:tcW w:type="dxa" w:w="2880"/>
          </w:tcPr>
          <w:p>
            <w:pPr/>
            <w:r>
              <w:t>Master BMC Power on storage and check HDD quantities for 30 times</w:t>
            </w:r>
          </w:p>
        </w:tc>
        <w:tc>
          <w:tcPr>
            <w:tcW w:type="dxa" w:w="2880"/>
          </w:tcPr>
          <w:p/>
        </w:tc>
      </w:tr>
      <w:tr>
        <w:tc>
          <w:tcPr>
            <w:tcW w:type="dxa" w:w="2880"/>
          </w:tcPr>
          <w:p>
            <w:pPr/>
            <w:r>
              <w:t>88</w:t>
            </w:r>
          </w:p>
        </w:tc>
        <w:tc>
          <w:tcPr>
            <w:tcW w:type="dxa" w:w="2880"/>
          </w:tcPr>
          <w:p>
            <w:pPr/>
            <w:r>
              <w:t>Secondary BMC Power on storage and check HDD quantities for 30 times</w:t>
            </w:r>
          </w:p>
        </w:tc>
        <w:tc>
          <w:tcPr>
            <w:tcW w:type="dxa" w:w="2880"/>
          </w:tcPr>
          <w:p/>
        </w:tc>
      </w:tr>
      <w:tr>
        <w:tc>
          <w:tcPr>
            <w:tcW w:type="dxa" w:w="2880"/>
          </w:tcPr>
          <w:p>
            <w:pPr/>
            <w:r>
              <w:t>89</w:t>
            </w:r>
          </w:p>
        </w:tc>
        <w:tc>
          <w:tcPr>
            <w:tcW w:type="dxa" w:w="2880"/>
          </w:tcPr>
          <w:p>
            <w:pPr/>
            <w:r>
              <w:t>Master BMC Power off storage and check HDD quantities for 30 times</w:t>
            </w:r>
          </w:p>
        </w:tc>
        <w:tc>
          <w:tcPr>
            <w:tcW w:type="dxa" w:w="2880"/>
          </w:tcPr>
          <w:p/>
        </w:tc>
      </w:tr>
      <w:tr>
        <w:tc>
          <w:tcPr>
            <w:tcW w:type="dxa" w:w="2880"/>
          </w:tcPr>
          <w:p>
            <w:pPr/>
            <w:r>
              <w:t>90</w:t>
            </w:r>
          </w:p>
        </w:tc>
        <w:tc>
          <w:tcPr>
            <w:tcW w:type="dxa" w:w="2880"/>
          </w:tcPr>
          <w:p>
            <w:pPr/>
            <w:r>
              <w:t>Secondary BMC Power off storage and check HDD quantities for 30 times</w:t>
            </w:r>
          </w:p>
        </w:tc>
        <w:tc>
          <w:tcPr>
            <w:tcW w:type="dxa" w:w="2880"/>
          </w:tcPr>
          <w:p/>
        </w:tc>
      </w:tr>
      <w:tr>
        <w:tc>
          <w:tcPr>
            <w:tcW w:type="dxa" w:w="2880"/>
          </w:tcPr>
          <w:p>
            <w:pPr/>
            <w:r>
              <w:t>91</w:t>
            </w:r>
          </w:p>
        </w:tc>
        <w:tc>
          <w:tcPr>
            <w:tcW w:type="dxa" w:w="2880"/>
          </w:tcPr>
          <w:p>
            <w:pPr/>
            <w:r>
              <w:t>JAVA SOL Function check</w:t>
            </w:r>
          </w:p>
        </w:tc>
        <w:tc>
          <w:tcPr>
            <w:tcW w:type="dxa" w:w="2880"/>
          </w:tcPr>
          <w:p/>
        </w:tc>
      </w:tr>
      <w:tr>
        <w:tc>
          <w:tcPr>
            <w:tcW w:type="dxa" w:w="2880"/>
          </w:tcPr>
          <w:p>
            <w:pPr/>
            <w:r>
              <w:t>92</w:t>
            </w:r>
          </w:p>
        </w:tc>
        <w:tc>
          <w:tcPr>
            <w:tcW w:type="dxa" w:w="2880"/>
          </w:tcPr>
          <w:p>
            <w:pPr/>
            <w:r>
              <w:t>Print function check</w:t>
            </w:r>
          </w:p>
        </w:tc>
        <w:tc>
          <w:tcPr>
            <w:tcW w:type="dxa" w:w="2880"/>
          </w:tcPr>
          <w:p/>
        </w:tc>
      </w:tr>
      <w:tr>
        <w:tc>
          <w:tcPr>
            <w:tcW w:type="dxa" w:w="2880"/>
          </w:tcPr>
          <w:p>
            <w:pPr/>
            <w:r>
              <w:t>93</w:t>
            </w:r>
          </w:p>
        </w:tc>
        <w:tc>
          <w:tcPr>
            <w:tcW w:type="dxa" w:w="2880"/>
          </w:tcPr>
          <w:p>
            <w:pPr/>
            <w:r>
              <w:t>Logout function check</w:t>
            </w:r>
          </w:p>
        </w:tc>
        <w:tc>
          <w:tcPr>
            <w:tcW w:type="dxa" w:w="2880"/>
          </w:tcPr>
          <w:p/>
        </w:tc>
      </w:tr>
      <w:tr>
        <w:tc>
          <w:tcPr>
            <w:tcW w:type="dxa" w:w="2880"/>
          </w:tcPr>
          <w:p>
            <w:pPr/>
            <w:r>
              <w:t>94</w:t>
            </w:r>
          </w:p>
        </w:tc>
        <w:tc>
          <w:tcPr>
            <w:tcW w:type="dxa" w:w="2880"/>
          </w:tcPr>
          <w:p>
            <w:pPr/>
            <w:r>
              <w:t>Refresh function check</w:t>
            </w:r>
          </w:p>
        </w:tc>
        <w:tc>
          <w:tcPr>
            <w:tcW w:type="dxa" w:w="2880"/>
          </w:tcPr>
          <w:p/>
        </w:tc>
      </w:tr>
      <w:tr>
        <w:tc>
          <w:tcPr>
            <w:tcW w:type="dxa" w:w="2880"/>
          </w:tcPr>
          <w:p>
            <w:pPr/>
            <w:r>
              <w:t>95</w:t>
            </w:r>
          </w:p>
        </w:tc>
        <w:tc>
          <w:tcPr>
            <w:tcW w:type="dxa" w:w="2880"/>
          </w:tcPr>
          <w:p>
            <w:pPr/>
            <w:r>
              <w:t>User login name check / Abnormal check</w:t>
            </w:r>
          </w:p>
        </w:tc>
        <w:tc>
          <w:tcPr>
            <w:tcW w:type="dxa" w:w="2880"/>
          </w:tcPr>
          <w:p/>
        </w:tc>
      </w:tr>
      <w:tr>
        <w:tc>
          <w:tcPr>
            <w:tcW w:type="dxa" w:w="2880"/>
          </w:tcPr>
          <w:p>
            <w:pPr/>
            <w:r>
              <w:t>96</w:t>
            </w:r>
          </w:p>
        </w:tc>
        <w:tc>
          <w:tcPr>
            <w:tcW w:type="dxa" w:w="2880"/>
          </w:tcPr>
          <w:p>
            <w:pPr/>
            <w:r>
              <w:t>Help function check</w:t>
            </w:r>
          </w:p>
        </w:tc>
        <w:tc>
          <w:tcPr>
            <w:tcW w:type="dxa" w:w="2880"/>
          </w:tcPr>
          <w:p/>
        </w:tc>
      </w:tr>
      <w:tr>
        <w:tc>
          <w:tcPr>
            <w:tcW w:type="dxa" w:w="2880"/>
          </w:tcPr>
          <w:p>
            <w:pPr/>
            <w:r>
              <w:t>97</w:t>
            </w:r>
          </w:p>
        </w:tc>
        <w:tc>
          <w:tcPr>
            <w:tcW w:type="dxa" w:w="2880"/>
          </w:tcPr>
          <w:p>
            <w:pPr/>
            <w:r>
              <w:t>BMC Firmware update function check / Abnormal check</w:t>
            </w:r>
          </w:p>
        </w:tc>
        <w:tc>
          <w:tcPr>
            <w:tcW w:type="dxa" w:w="2880"/>
          </w:tcPr>
          <w:p/>
        </w:tc>
      </w:tr>
      <w:tr>
        <w:tc>
          <w:tcPr>
            <w:tcW w:type="dxa" w:w="2880"/>
          </w:tcPr>
          <w:p>
            <w:pPr/>
            <w:r>
              <w:t>98</w:t>
            </w:r>
          </w:p>
        </w:tc>
        <w:tc>
          <w:tcPr>
            <w:tcW w:type="dxa" w:w="2880"/>
          </w:tcPr>
          <w:p>
            <w:pPr/>
            <w:r>
              <w:t>Expander Firmware update function check / Abnormal check</w:t>
            </w:r>
          </w:p>
        </w:tc>
        <w:tc>
          <w:tcPr>
            <w:tcW w:type="dxa" w:w="2880"/>
          </w:tcPr>
          <w:p/>
        </w:tc>
      </w:tr>
      <w:tr>
        <w:tc>
          <w:tcPr>
            <w:tcW w:type="dxa" w:w="2880"/>
          </w:tcPr>
          <w:p>
            <w:pPr/>
            <w:r>
              <w:t>99</w:t>
            </w:r>
          </w:p>
        </w:tc>
        <w:tc>
          <w:tcPr>
            <w:tcW w:type="dxa" w:w="2880"/>
          </w:tcPr>
          <w:p>
            <w:pPr/>
            <w:r>
              <w:t>Protocol Configuration function check</w:t>
            </w:r>
          </w:p>
        </w:tc>
        <w:tc>
          <w:tcPr>
            <w:tcW w:type="dxa" w:w="2880"/>
          </w:tcPr>
          <w:p/>
        </w:tc>
      </w:tr>
      <w:tr>
        <w:tc>
          <w:tcPr>
            <w:tcW w:type="dxa" w:w="2880"/>
          </w:tcPr>
          <w:p>
            <w:pPr/>
            <w:r>
              <w:t>100</w:t>
            </w:r>
          </w:p>
        </w:tc>
        <w:tc>
          <w:tcPr>
            <w:tcW w:type="dxa" w:w="2880"/>
          </w:tcPr>
          <w:p>
            <w:pPr/>
            <w:r>
              <w:t>Master Hub card hot plug test 30 times</w:t>
            </w:r>
          </w:p>
        </w:tc>
        <w:tc>
          <w:tcPr>
            <w:tcW w:type="dxa" w:w="2880"/>
          </w:tcPr>
          <w:p/>
        </w:tc>
      </w:tr>
      <w:tr>
        <w:tc>
          <w:tcPr>
            <w:tcW w:type="dxa" w:w="2880"/>
          </w:tcPr>
          <w:p>
            <w:pPr/>
            <w:r>
              <w:t>101</w:t>
            </w:r>
          </w:p>
        </w:tc>
        <w:tc>
          <w:tcPr>
            <w:tcW w:type="dxa" w:w="2880"/>
          </w:tcPr>
          <w:p>
            <w:pPr/>
            <w:r>
              <w:t>Secondary Hub card hot plug test 30 times</w:t>
            </w:r>
          </w:p>
        </w:tc>
        <w:tc>
          <w:tcPr>
            <w:tcW w:type="dxa" w:w="2880"/>
          </w:tcPr>
          <w:p/>
        </w:tc>
      </w:tr>
      <w:tr>
        <w:tc>
          <w:tcPr>
            <w:tcW w:type="dxa" w:w="2880"/>
          </w:tcPr>
          <w:p>
            <w:pPr/>
            <w:r>
              <w:t>102</w:t>
            </w:r>
          </w:p>
        </w:tc>
        <w:tc>
          <w:tcPr>
            <w:tcW w:type="dxa" w:w="2880"/>
          </w:tcPr>
          <w:p>
            <w:pPr/>
            <w:r>
              <w:t>Remote Control &gt; ZONE Settings function check</w:t>
            </w:r>
          </w:p>
        </w:tc>
        <w:tc>
          <w:tcPr>
            <w:tcW w:type="dxa" w:w="2880"/>
          </w:tcPr>
          <w:p/>
        </w:tc>
      </w:tr>
      <w:tr>
        <w:tc>
          <w:tcPr>
            <w:tcW w:type="dxa" w:w="2880"/>
          </w:tcPr>
          <w:p>
            <w:pPr/>
            <w:r>
              <w:t>103</w:t>
            </w:r>
          </w:p>
        </w:tc>
        <w:tc>
          <w:tcPr>
            <w:tcW w:type="dxa" w:w="2880"/>
          </w:tcPr>
          <w:p>
            <w:pPr/>
            <w:r>
              <w:t>Expander update foolproof function on web / Abnormal check</w:t>
            </w:r>
          </w:p>
        </w:tc>
        <w:tc>
          <w:tcPr>
            <w:tcW w:type="dxa" w:w="2880"/>
          </w:tcPr>
          <w:p/>
        </w:tc>
      </w:tr>
      <w:tr>
        <w:tc>
          <w:tcPr>
            <w:tcW w:type="dxa" w:w="2880"/>
          </w:tcPr>
          <w:p>
            <w:pPr/>
            <w:r>
              <w:t>104</w:t>
            </w:r>
          </w:p>
        </w:tc>
        <w:tc>
          <w:tcPr>
            <w:tcW w:type="dxa" w:w="2880"/>
          </w:tcPr>
          <w:p>
            <w:pPr/>
            <w:r>
              <w:t>HDD status page did refresh after the operation</w:t>
            </w:r>
          </w:p>
        </w:tc>
        <w:tc>
          <w:tcPr>
            <w:tcW w:type="dxa" w:w="2880"/>
          </w:tcPr>
          <w:p/>
        </w:tc>
      </w:tr>
      <w:tr>
        <w:tc>
          <w:tcPr>
            <w:tcW w:type="dxa" w:w="2880"/>
          </w:tcPr>
          <w:p>
            <w:pPr/>
            <w:r>
              <w:t>105</w:t>
            </w:r>
          </w:p>
        </w:tc>
        <w:tc>
          <w:tcPr>
            <w:tcW w:type="dxa" w:w="2880"/>
          </w:tcPr>
          <w:p>
            <w:pPr/>
            <w:r>
              <w:t>Preserve configuration function check / Abnormal check</w:t>
            </w:r>
          </w:p>
        </w:tc>
        <w:tc>
          <w:tcPr>
            <w:tcW w:type="dxa" w:w="2880"/>
          </w:tcPr>
          <w:p/>
        </w:tc>
      </w:tr>
      <w:tr>
        <w:tc>
          <w:tcPr>
            <w:tcW w:type="dxa" w:w="2880"/>
          </w:tcPr>
          <w:p>
            <w:pPr/>
            <w:r>
              <w:t>106</w:t>
            </w:r>
          </w:p>
        </w:tc>
        <w:tc>
          <w:tcPr>
            <w:tcW w:type="dxa" w:w="2880"/>
          </w:tcPr>
          <w:p>
            <w:pPr/>
            <w:r>
              <w:t>Event log contains of BMC DHCP/Static IPv4</w:t>
            </w:r>
          </w:p>
        </w:tc>
        <w:tc>
          <w:tcPr>
            <w:tcW w:type="dxa" w:w="2880"/>
          </w:tcPr>
          <w:p/>
        </w:tc>
      </w:tr>
    </w:tbl>
    <w:tbl>
      <w:tblPr>
        <w:tblW w:type="auto" w:w="0"/>
        <w:tblLook w:firstColumn="1" w:firstRow="1" w:lastColumn="0" w:lastRow="0" w:noHBand="0" w:noVBand="1" w:val="04A0"/>
      </w:tblPr>
      <w:tblGrid>
        <w:gridCol w:w="2880"/>
        <w:gridCol w:w="2880"/>
        <w:gridCol w:w="2880"/>
      </w:tblGrid>
      <w:tr>
        <w:tc>
          <w:tcPr>
            <w:tcW w:type="dxa" w:w="2880"/>
          </w:tcPr>
          <w:p>
            <w:pPr>
              <w:pStyle w:val="Heading2"/>
            </w:pPr>
            <w:r>
              <w:t>6.2 Feature (by RR12 code base)</w:t>
            </w:r>
          </w:p>
        </w:tc>
        <w:tc>
          <w:tcPr>
            <w:tcW w:type="dxa" w:w="2880"/>
          </w:tcPr>
          <w:p>
            <w:pPr>
              <w:pStyle w:val="Heading2"/>
            </w:pPr>
            <w:r>
              <w:t>6.2 Feature (by RR12 code base)</w:t>
            </w:r>
          </w:p>
        </w:tc>
        <w:tc>
          <w:tcPr>
            <w:tcW w:type="dxa" w:w="2880"/>
          </w:tcPr>
          <w:p>
            <w:pPr>
              <w:pStyle w:val="Heading2"/>
            </w:pPr>
            <w:r>
              <w:t>6.2 Feature (by RR12 code base)</w:t>
            </w:r>
          </w:p>
        </w:tc>
      </w:tr>
      <w:tr>
        <w:tc>
          <w:tcPr>
            <w:tcW w:type="dxa" w:w="2880"/>
          </w:tcPr>
          <w:p>
            <w:pPr/>
            <w:r>
              <w:t>NO.</w:t>
            </w:r>
          </w:p>
        </w:tc>
        <w:tc>
          <w:tcPr>
            <w:tcW w:type="dxa" w:w="2880"/>
          </w:tcPr>
          <w:p>
            <w:pPr/>
            <w:r>
              <w:t>Test Items</w:t>
            </w:r>
          </w:p>
        </w:tc>
        <w:tc>
          <w:tcPr>
            <w:tcW w:type="dxa" w:w="2880"/>
          </w:tcPr>
          <w:p>
            <w:pPr/>
            <w:r>
              <w:t>Result</w:t>
            </w:r>
          </w:p>
        </w:tc>
      </w:tr>
      <w:tr>
        <w:tc>
          <w:tcPr>
            <w:tcW w:type="dxa" w:w="2880"/>
          </w:tcPr>
          <w:p>
            <w:pPr>
              <w:pStyle w:val="BodyText"/>
            </w:pPr>
            <w:r>
              <w:t>6.2.1 Login Page function check</w:t>
            </w:r>
          </w:p>
        </w:tc>
        <w:tc>
          <w:tcPr>
            <w:tcW w:type="dxa" w:w="2880"/>
          </w:tcPr>
          <w:p>
            <w:pPr>
              <w:pStyle w:val="BodyText"/>
            </w:pPr>
            <w:r>
              <w:t>6.2.1 Login Page function check</w:t>
            </w:r>
          </w:p>
        </w:tc>
        <w:tc>
          <w:tcPr>
            <w:tcW w:type="dxa" w:w="2880"/>
          </w:tcPr>
          <w:p>
            <w:pPr>
              <w:pStyle w:val="BodyText"/>
            </w:pPr>
            <w:r>
              <w:t>6.2.1 Login Page function check</w:t>
            </w:r>
          </w:p>
        </w:tc>
      </w:tr>
      <w:tr>
        <w:tc>
          <w:tcPr>
            <w:tcW w:type="dxa" w:w="2880"/>
          </w:tcPr>
          <w:p>
            <w:pPr/>
            <w:r>
              <w:t>1</w:t>
            </w:r>
          </w:p>
        </w:tc>
        <w:tc>
          <w:tcPr>
            <w:tcW w:type="dxa" w:w="2880"/>
          </w:tcPr>
          <w:p>
            <w:pPr/>
            <w:r>
              <w:t>BMC WEB UI Login function check / mis-operation check</w:t>
            </w:r>
          </w:p>
        </w:tc>
        <w:tc>
          <w:tcPr>
            <w:tcW w:type="dxa" w:w="2880"/>
          </w:tcPr>
          <w:p/>
        </w:tc>
      </w:tr>
      <w:tr>
        <w:tc>
          <w:tcPr>
            <w:tcW w:type="dxa" w:w="2880"/>
          </w:tcPr>
          <w:p>
            <w:pPr/>
            <w:r>
              <w:t>2</w:t>
            </w:r>
          </w:p>
        </w:tc>
        <w:tc>
          <w:tcPr>
            <w:tcW w:type="dxa" w:w="2880"/>
          </w:tcPr>
          <w:p>
            <w:pPr/>
            <w:r>
              <w:t>Forgot Password function check / mis-operation check</w:t>
            </w:r>
          </w:p>
        </w:tc>
        <w:tc>
          <w:tcPr>
            <w:tcW w:type="dxa" w:w="2880"/>
          </w:tcPr>
          <w:p/>
        </w:tc>
      </w:tr>
      <w:tr>
        <w:tc>
          <w:tcPr>
            <w:tcW w:type="dxa" w:w="2880"/>
          </w:tcPr>
          <w:p>
            <w:pPr>
              <w:pStyle w:val="BodyText"/>
            </w:pPr>
            <w:r>
              <w:t>3</w:t>
            </w:r>
          </w:p>
        </w:tc>
        <w:tc>
          <w:tcPr>
            <w:tcW w:type="dxa" w:w="2880"/>
          </w:tcPr>
          <w:p>
            <w:pPr>
              <w:pStyle w:val="BodyText"/>
            </w:pPr>
            <w:r>
              <w:t>Check webpage logo (AIC)</w:t>
            </w:r>
          </w:p>
        </w:tc>
        <w:tc>
          <w:tcPr>
            <w:tcW w:type="dxa" w:w="2880"/>
          </w:tcPr>
          <w:p/>
        </w:tc>
      </w:tr>
      <w:tr>
        <w:tc>
          <w:tcPr>
            <w:tcW w:type="dxa" w:w="2880"/>
          </w:tcPr>
          <w:p>
            <w:pPr>
              <w:pStyle w:val="BodyText"/>
            </w:pPr>
            <w:r>
              <w:t>6.2.2 Dashboard function check</w:t>
            </w:r>
          </w:p>
        </w:tc>
        <w:tc>
          <w:tcPr>
            <w:tcW w:type="dxa" w:w="2880"/>
          </w:tcPr>
          <w:p>
            <w:pPr>
              <w:pStyle w:val="BodyText"/>
            </w:pPr>
            <w:r>
              <w:t>6.2.2 Dashboard function check</w:t>
            </w:r>
          </w:p>
        </w:tc>
        <w:tc>
          <w:tcPr>
            <w:tcW w:type="dxa" w:w="2880"/>
          </w:tcPr>
          <w:p>
            <w:pPr>
              <w:pStyle w:val="BodyText"/>
            </w:pPr>
            <w:r>
              <w:t>6.2.2 Dashboard function check</w:t>
            </w:r>
          </w:p>
        </w:tc>
      </w:tr>
      <w:tr>
        <w:tc>
          <w:tcPr>
            <w:tcW w:type="dxa" w:w="2880"/>
          </w:tcPr>
          <w:p>
            <w:pPr>
              <w:pStyle w:val="BodyText"/>
            </w:pPr>
            <w:r>
              <w:t>4</w:t>
            </w:r>
          </w:p>
        </w:tc>
        <w:tc>
          <w:tcPr>
            <w:tcW w:type="dxa" w:w="2880"/>
          </w:tcPr>
          <w:p>
            <w:pPr>
              <w:pStyle w:val="BodyText"/>
            </w:pPr>
            <w:r>
              <w:t>Login US English</w:t>
            </w:r>
          </w:p>
        </w:tc>
        <w:tc>
          <w:tcPr>
            <w:tcW w:type="dxa" w:w="2880"/>
          </w:tcPr>
          <w:p/>
        </w:tc>
      </w:tr>
      <w:tr>
        <w:tc>
          <w:tcPr>
            <w:tcW w:type="dxa" w:w="2880"/>
          </w:tcPr>
          <w:p>
            <w:pPr>
              <w:pStyle w:val="BodyText"/>
            </w:pPr>
            <w:r>
              <w:t>5</w:t>
            </w:r>
          </w:p>
        </w:tc>
        <w:tc>
          <w:tcPr>
            <w:tcW w:type="dxa" w:w="2880"/>
          </w:tcPr>
          <w:p>
            <w:pPr>
              <w:pStyle w:val="BodyText"/>
            </w:pPr>
            <w:r>
              <w:t>Login China-中文(简体)</w:t>
            </w:r>
          </w:p>
        </w:tc>
        <w:tc>
          <w:tcPr>
            <w:tcW w:type="dxa" w:w="2880"/>
          </w:tcPr>
          <w:p/>
        </w:tc>
      </w:tr>
      <w:tr>
        <w:tc>
          <w:tcPr>
            <w:tcW w:type="dxa" w:w="2880"/>
          </w:tcPr>
          <w:p>
            <w:pPr>
              <w:pStyle w:val="BodyText"/>
            </w:pPr>
            <w:r>
              <w:t>6</w:t>
            </w:r>
          </w:p>
        </w:tc>
        <w:tc>
          <w:tcPr>
            <w:tcW w:type="dxa" w:w="2880"/>
          </w:tcPr>
          <w:p>
            <w:pPr>
              <w:pStyle w:val="BodyText"/>
            </w:pPr>
            <w:r>
              <w:t>Login China-中文(正體)</w:t>
            </w:r>
          </w:p>
        </w:tc>
        <w:tc>
          <w:tcPr>
            <w:tcW w:type="dxa" w:w="2880"/>
          </w:tcPr>
          <w:p/>
        </w:tc>
      </w:tr>
      <w:tr>
        <w:tc>
          <w:tcPr>
            <w:tcW w:type="dxa" w:w="2880"/>
          </w:tcPr>
          <w:p>
            <w:pPr>
              <w:pStyle w:val="BodyText"/>
            </w:pPr>
            <w:r>
              <w:t>7</w:t>
            </w:r>
          </w:p>
        </w:tc>
        <w:tc>
          <w:tcPr>
            <w:tcW w:type="dxa" w:w="2880"/>
          </w:tcPr>
          <w:p>
            <w:pPr>
              <w:pStyle w:val="BodyText"/>
            </w:pPr>
            <w:r>
              <w:t>BMC Firmware Information</w:t>
            </w:r>
          </w:p>
        </w:tc>
        <w:tc>
          <w:tcPr>
            <w:tcW w:type="dxa" w:w="2880"/>
          </w:tcPr>
          <w:p/>
        </w:tc>
      </w:tr>
      <w:tr>
        <w:tc>
          <w:tcPr>
            <w:tcW w:type="dxa" w:w="2880"/>
          </w:tcPr>
          <w:p>
            <w:pPr>
              <w:pStyle w:val="BodyText"/>
            </w:pPr>
            <w:r>
              <w:t>8</w:t>
            </w:r>
          </w:p>
        </w:tc>
        <w:tc>
          <w:tcPr>
            <w:tcW w:type="dxa" w:w="2880"/>
          </w:tcPr>
          <w:p>
            <w:pPr>
              <w:pStyle w:val="BodyText"/>
            </w:pPr>
            <w:r>
              <w:t>Shrink edge</w:t>
            </w:r>
          </w:p>
        </w:tc>
        <w:tc>
          <w:tcPr>
            <w:tcW w:type="dxa" w:w="2880"/>
          </w:tcPr>
          <w:p/>
        </w:tc>
      </w:tr>
      <w:tr>
        <w:tc>
          <w:tcPr>
            <w:tcW w:type="dxa" w:w="2880"/>
          </w:tcPr>
          <w:p>
            <w:pPr>
              <w:pStyle w:val="BodyText"/>
            </w:pPr>
            <w:r>
              <w:t>9</w:t>
            </w:r>
          </w:p>
        </w:tc>
        <w:tc>
          <w:tcPr>
            <w:tcW w:type="dxa" w:w="2880"/>
          </w:tcPr>
          <w:p>
            <w:pPr>
              <w:pStyle w:val="BodyText"/>
            </w:pPr>
            <w:r>
              <w:t>Display the messages received</w:t>
            </w:r>
          </w:p>
        </w:tc>
        <w:tc>
          <w:tcPr>
            <w:tcW w:type="dxa" w:w="2880"/>
          </w:tcPr>
          <w:p/>
        </w:tc>
      </w:tr>
      <w:tr>
        <w:tc>
          <w:tcPr>
            <w:tcW w:type="dxa" w:w="2880"/>
          </w:tcPr>
          <w:p>
            <w:pPr>
              <w:pStyle w:val="BodyText"/>
            </w:pPr>
            <w:r>
              <w:t>10</w:t>
            </w:r>
          </w:p>
        </w:tc>
        <w:tc>
          <w:tcPr>
            <w:tcW w:type="dxa" w:w="2880"/>
          </w:tcPr>
          <w:p>
            <w:pPr>
              <w:pStyle w:val="BodyText"/>
            </w:pPr>
            <w:r>
              <w:t>Display the notification received</w:t>
            </w:r>
          </w:p>
        </w:tc>
        <w:tc>
          <w:tcPr>
            <w:tcW w:type="dxa" w:w="2880"/>
          </w:tcPr>
          <w:p/>
        </w:tc>
      </w:tr>
      <w:tr>
        <w:tc>
          <w:tcPr>
            <w:tcW w:type="dxa" w:w="2880"/>
          </w:tcPr>
          <w:p>
            <w:pPr>
              <w:pStyle w:val="BodyText"/>
            </w:pPr>
            <w:r>
              <w:t>11</w:t>
            </w:r>
          </w:p>
        </w:tc>
        <w:tc>
          <w:tcPr>
            <w:tcW w:type="dxa" w:w="2880"/>
          </w:tcPr>
          <w:p>
            <w:pPr>
              <w:pStyle w:val="BodyText"/>
            </w:pPr>
            <w:r>
              <w:t>Language</w:t>
            </w:r>
          </w:p>
        </w:tc>
        <w:tc>
          <w:tcPr>
            <w:tcW w:type="dxa" w:w="2880"/>
          </w:tcPr>
          <w:p/>
        </w:tc>
      </w:tr>
      <w:tr>
        <w:tc>
          <w:tcPr>
            <w:tcW w:type="dxa" w:w="2880"/>
          </w:tcPr>
          <w:p>
            <w:pPr>
              <w:pStyle w:val="BodyText"/>
            </w:pPr>
            <w:r>
              <w:t>12</w:t>
            </w:r>
          </w:p>
        </w:tc>
        <w:tc>
          <w:tcPr>
            <w:tcW w:type="dxa" w:w="2880"/>
          </w:tcPr>
          <w:p>
            <w:pPr>
              <w:pStyle w:val="BodyText"/>
            </w:pPr>
            <w:r>
              <w:t>Sync</w:t>
            </w:r>
          </w:p>
        </w:tc>
        <w:tc>
          <w:tcPr>
            <w:tcW w:type="dxa" w:w="2880"/>
          </w:tcPr>
          <w:p/>
        </w:tc>
      </w:tr>
      <w:tr>
        <w:tc>
          <w:tcPr>
            <w:tcW w:type="dxa" w:w="2880"/>
          </w:tcPr>
          <w:p>
            <w:pPr>
              <w:pStyle w:val="BodyText"/>
            </w:pPr>
            <w:r>
              <w:t>13</w:t>
            </w:r>
          </w:p>
        </w:tc>
        <w:tc>
          <w:tcPr>
            <w:tcW w:type="dxa" w:w="2880"/>
          </w:tcPr>
          <w:p>
            <w:pPr>
              <w:pStyle w:val="BodyText"/>
            </w:pPr>
            <w:r>
              <w:t>Refresh</w:t>
            </w:r>
          </w:p>
        </w:tc>
        <w:tc>
          <w:tcPr>
            <w:tcW w:type="dxa" w:w="2880"/>
          </w:tcPr>
          <w:p/>
        </w:tc>
      </w:tr>
      <w:tr>
        <w:tc>
          <w:tcPr>
            <w:tcW w:type="dxa" w:w="2880"/>
          </w:tcPr>
          <w:p>
            <w:pPr>
              <w:pStyle w:val="BodyText"/>
            </w:pPr>
            <w:r>
              <w:t>14</w:t>
            </w:r>
          </w:p>
        </w:tc>
        <w:tc>
          <w:tcPr>
            <w:tcW w:type="dxa" w:w="2880"/>
          </w:tcPr>
          <w:p>
            <w:pPr>
              <w:pStyle w:val="BodyText"/>
            </w:pPr>
            <w:r>
              <w:t>Profile</w:t>
            </w:r>
          </w:p>
        </w:tc>
        <w:tc>
          <w:tcPr>
            <w:tcW w:type="dxa" w:w="2880"/>
          </w:tcPr>
          <w:p/>
        </w:tc>
      </w:tr>
      <w:tr>
        <w:tc>
          <w:tcPr>
            <w:tcW w:type="dxa" w:w="2880"/>
          </w:tcPr>
          <w:p>
            <w:pPr>
              <w:pStyle w:val="BodyText"/>
            </w:pPr>
            <w:r>
              <w:t>15</w:t>
            </w:r>
          </w:p>
        </w:tc>
        <w:tc>
          <w:tcPr>
            <w:tcW w:type="dxa" w:w="2880"/>
          </w:tcPr>
          <w:p>
            <w:pPr>
              <w:pStyle w:val="BodyText"/>
            </w:pPr>
            <w:r>
              <w:t>Sign out</w:t>
            </w:r>
          </w:p>
        </w:tc>
        <w:tc>
          <w:tcPr>
            <w:tcW w:type="dxa" w:w="2880"/>
          </w:tcPr>
          <w:p/>
        </w:tc>
      </w:tr>
      <w:tr>
        <w:tc>
          <w:tcPr>
            <w:tcW w:type="dxa" w:w="2880"/>
          </w:tcPr>
          <w:p>
            <w:pPr>
              <w:pStyle w:val="BodyText"/>
            </w:pPr>
            <w:r>
              <w:t>16</w:t>
            </w:r>
          </w:p>
        </w:tc>
        <w:tc>
          <w:tcPr>
            <w:tcW w:type="dxa" w:w="2880"/>
          </w:tcPr>
          <w:p>
            <w:pPr>
              <w:pStyle w:val="BodyText"/>
            </w:pPr>
            <w:r>
              <w:t>Help Button</w:t>
            </w:r>
          </w:p>
        </w:tc>
        <w:tc>
          <w:tcPr>
            <w:tcW w:type="dxa" w:w="2880"/>
          </w:tcPr>
          <w:p/>
        </w:tc>
      </w:tr>
      <w:tr>
        <w:tc>
          <w:tcPr>
            <w:tcW w:type="dxa" w:w="2880"/>
          </w:tcPr>
          <w:p>
            <w:pPr>
              <w:pStyle w:val="BodyText"/>
            </w:pPr>
            <w:r>
              <w:t>14</w:t>
            </w:r>
          </w:p>
        </w:tc>
        <w:tc>
          <w:tcPr>
            <w:tcW w:type="dxa" w:w="2880"/>
          </w:tcPr>
          <w:p>
            <w:pPr>
              <w:pStyle w:val="BodyText"/>
            </w:pPr>
            <w:r>
              <w:t>Profile</w:t>
            </w:r>
          </w:p>
        </w:tc>
        <w:tc>
          <w:tcPr>
            <w:tcW w:type="dxa" w:w="2880"/>
          </w:tcPr>
          <w:p/>
        </w:tc>
      </w:tr>
      <w:tr>
        <w:tc>
          <w:tcPr>
            <w:tcW w:type="dxa" w:w="2880"/>
          </w:tcPr>
          <w:p>
            <w:pPr>
              <w:pStyle w:val="BodyText"/>
            </w:pPr>
            <w:r>
              <w:t>15</w:t>
            </w:r>
          </w:p>
        </w:tc>
        <w:tc>
          <w:tcPr>
            <w:tcW w:type="dxa" w:w="2880"/>
          </w:tcPr>
          <w:p>
            <w:pPr>
              <w:pStyle w:val="BodyText"/>
            </w:pPr>
            <w:r>
              <w:t>Sign out</w:t>
            </w:r>
          </w:p>
        </w:tc>
        <w:tc>
          <w:tcPr>
            <w:tcW w:type="dxa" w:w="2880"/>
          </w:tcPr>
          <w:p/>
        </w:tc>
      </w:tr>
      <w:tr>
        <w:tc>
          <w:tcPr>
            <w:tcW w:type="dxa" w:w="2880"/>
          </w:tcPr>
          <w:p>
            <w:pPr>
              <w:pStyle w:val="BodyText"/>
            </w:pPr>
            <w:r>
              <w:t>16</w:t>
            </w:r>
          </w:p>
        </w:tc>
        <w:tc>
          <w:tcPr>
            <w:tcW w:type="dxa" w:w="2880"/>
          </w:tcPr>
          <w:p>
            <w:pPr>
              <w:pStyle w:val="BodyText"/>
            </w:pPr>
            <w:r>
              <w:t>Help Button</w:t>
            </w:r>
          </w:p>
        </w:tc>
        <w:tc>
          <w:tcPr>
            <w:tcW w:type="dxa" w:w="2880"/>
          </w:tcPr>
          <w:p/>
        </w:tc>
      </w:tr>
      <w:tr>
        <w:tc>
          <w:tcPr>
            <w:tcW w:type="dxa" w:w="2880"/>
          </w:tcPr>
          <w:p>
            <w:pPr>
              <w:pStyle w:val="BodyText"/>
            </w:pPr>
            <w:r>
              <w:t>6.2.3 Sensor function check</w:t>
            </w:r>
          </w:p>
        </w:tc>
        <w:tc>
          <w:tcPr>
            <w:tcW w:type="dxa" w:w="2880"/>
          </w:tcPr>
          <w:p>
            <w:pPr>
              <w:pStyle w:val="BodyText"/>
            </w:pPr>
            <w:r>
              <w:t>6.2.3 Sensor function check</w:t>
            </w:r>
          </w:p>
        </w:tc>
        <w:tc>
          <w:tcPr>
            <w:tcW w:type="dxa" w:w="2880"/>
          </w:tcPr>
          <w:p>
            <w:pPr>
              <w:pStyle w:val="BodyText"/>
            </w:pPr>
            <w:r>
              <w:t>6.2.3 Sensor function check</w:t>
            </w:r>
          </w:p>
        </w:tc>
      </w:tr>
      <w:tr>
        <w:tc>
          <w:tcPr>
            <w:tcW w:type="dxa" w:w="2880"/>
          </w:tcPr>
          <w:p>
            <w:pPr>
              <w:pStyle w:val="BodyText"/>
            </w:pPr>
            <w:r>
              <w:t>17</w:t>
            </w:r>
          </w:p>
        </w:tc>
        <w:tc>
          <w:tcPr>
            <w:tcW w:type="dxa" w:w="2880"/>
          </w:tcPr>
          <w:p>
            <w:pPr>
              <w:pStyle w:val="BodyText"/>
            </w:pPr>
            <w:r>
              <w:t>Critical Sensors</w:t>
            </w:r>
          </w:p>
        </w:tc>
        <w:tc>
          <w:tcPr>
            <w:tcW w:type="dxa" w:w="2880"/>
          </w:tcPr>
          <w:p/>
        </w:tc>
      </w:tr>
      <w:tr>
        <w:tc>
          <w:tcPr>
            <w:tcW w:type="dxa" w:w="2880"/>
          </w:tcPr>
          <w:p>
            <w:pPr>
              <w:pStyle w:val="BodyText"/>
            </w:pPr>
            <w:r>
              <w:t>18</w:t>
            </w:r>
          </w:p>
        </w:tc>
        <w:tc>
          <w:tcPr>
            <w:tcW w:type="dxa" w:w="2880"/>
          </w:tcPr>
          <w:p>
            <w:pPr>
              <w:pStyle w:val="BodyText"/>
            </w:pPr>
            <w:r>
              <w:t>Discrete Sensor States</w:t>
            </w:r>
          </w:p>
        </w:tc>
        <w:tc>
          <w:tcPr>
            <w:tcW w:type="dxa" w:w="2880"/>
          </w:tcPr>
          <w:p/>
        </w:tc>
      </w:tr>
      <w:tr>
        <w:tc>
          <w:tcPr>
            <w:tcW w:type="dxa" w:w="2880"/>
          </w:tcPr>
          <w:p>
            <w:pPr>
              <w:pStyle w:val="BodyText"/>
            </w:pPr>
            <w:r>
              <w:t>19</w:t>
            </w:r>
          </w:p>
        </w:tc>
        <w:tc>
          <w:tcPr>
            <w:tcW w:type="dxa" w:w="2880"/>
          </w:tcPr>
          <w:p>
            <w:pPr>
              <w:pStyle w:val="BodyText"/>
            </w:pPr>
            <w:r>
              <w:t>Normal Sensors</w:t>
            </w:r>
          </w:p>
        </w:tc>
        <w:tc>
          <w:tcPr>
            <w:tcW w:type="dxa" w:w="2880"/>
          </w:tcPr>
          <w:p/>
        </w:tc>
      </w:tr>
      <w:tr>
        <w:tc>
          <w:tcPr>
            <w:tcW w:type="dxa" w:w="2880"/>
          </w:tcPr>
          <w:p>
            <w:pPr>
              <w:pStyle w:val="BodyText"/>
            </w:pPr>
            <w:r>
              <w:t>20</w:t>
            </w:r>
          </w:p>
        </w:tc>
        <w:tc>
          <w:tcPr>
            <w:tcW w:type="dxa" w:w="2880"/>
          </w:tcPr>
          <w:p>
            <w:pPr>
              <w:pStyle w:val="BodyText"/>
            </w:pPr>
            <w:r>
              <w:t>Help Button</w:t>
            </w:r>
          </w:p>
        </w:tc>
        <w:tc>
          <w:tcPr>
            <w:tcW w:type="dxa" w:w="2880"/>
          </w:tcPr>
          <w:p/>
        </w:tc>
      </w:tr>
      <w:tr>
        <w:tc>
          <w:tcPr>
            <w:tcW w:type="dxa" w:w="2880"/>
          </w:tcPr>
          <w:p>
            <w:pPr>
              <w:pStyle w:val="BodyText"/>
            </w:pPr>
            <w:r>
              <w:t>6.2.4 FRU &amp; PSU info check</w:t>
            </w:r>
          </w:p>
        </w:tc>
        <w:tc>
          <w:tcPr>
            <w:tcW w:type="dxa" w:w="2880"/>
          </w:tcPr>
          <w:p>
            <w:pPr>
              <w:pStyle w:val="BodyText"/>
            </w:pPr>
            <w:r>
              <w:t>6.2.4 FRU &amp; PSU info check</w:t>
            </w:r>
          </w:p>
        </w:tc>
        <w:tc>
          <w:tcPr>
            <w:tcW w:type="dxa" w:w="2880"/>
          </w:tcPr>
          <w:p>
            <w:pPr>
              <w:pStyle w:val="BodyText"/>
            </w:pPr>
            <w:r>
              <w:t>6.2.4 FRU &amp; PSU info check</w:t>
            </w:r>
          </w:p>
        </w:tc>
      </w:tr>
      <w:tr>
        <w:tc>
          <w:tcPr>
            <w:tcW w:type="dxa" w:w="2880"/>
          </w:tcPr>
          <w:p>
            <w:pPr>
              <w:pStyle w:val="BodyText"/>
            </w:pPr>
            <w:r>
              <w:t>21</w:t>
            </w:r>
          </w:p>
        </w:tc>
        <w:tc>
          <w:tcPr>
            <w:tcW w:type="dxa" w:w="2880"/>
          </w:tcPr>
          <w:p>
            <w:pPr>
              <w:pStyle w:val="BodyText"/>
            </w:pPr>
            <w:r>
              <w:t>FRU info check</w:t>
            </w:r>
          </w:p>
        </w:tc>
        <w:tc>
          <w:tcPr>
            <w:tcW w:type="dxa" w:w="2880"/>
          </w:tcPr>
          <w:p/>
        </w:tc>
      </w:tr>
      <w:tr>
        <w:tc>
          <w:tcPr>
            <w:tcW w:type="dxa" w:w="2880"/>
          </w:tcPr>
          <w:p>
            <w:pPr>
              <w:pStyle w:val="BodyText"/>
            </w:pPr>
            <w:r>
              <w:t>22</w:t>
            </w:r>
          </w:p>
        </w:tc>
        <w:tc>
          <w:tcPr>
            <w:tcW w:type="dxa" w:w="2880"/>
          </w:tcPr>
          <w:p>
            <w:pPr>
              <w:pStyle w:val="BodyText"/>
            </w:pPr>
            <w:r>
              <w:t>Help Button</w:t>
            </w:r>
          </w:p>
        </w:tc>
        <w:tc>
          <w:tcPr>
            <w:tcW w:type="dxa" w:w="2880"/>
          </w:tcPr>
          <w:p/>
        </w:tc>
      </w:tr>
      <w:tr>
        <w:tc>
          <w:tcPr>
            <w:tcW w:type="dxa" w:w="2880"/>
          </w:tcPr>
          <w:p>
            <w:pPr>
              <w:pStyle w:val="BodyText"/>
            </w:pPr>
            <w:r>
              <w:t>23</w:t>
            </w:r>
          </w:p>
        </w:tc>
        <w:tc>
          <w:tcPr>
            <w:tcW w:type="dxa" w:w="2880"/>
          </w:tcPr>
          <w:p>
            <w:pPr>
              <w:pStyle w:val="BodyText"/>
            </w:pPr>
            <w:r>
              <w:t>FRU info check</w:t>
            </w:r>
          </w:p>
        </w:tc>
        <w:tc>
          <w:tcPr>
            <w:tcW w:type="dxa" w:w="2880"/>
          </w:tcPr>
          <w:p/>
        </w:tc>
      </w:tr>
      <w:tr>
        <w:tc>
          <w:tcPr>
            <w:tcW w:type="dxa" w:w="2880"/>
          </w:tcPr>
          <w:p>
            <w:pPr>
              <w:pStyle w:val="BodyText"/>
            </w:pPr>
            <w:r>
              <w:t>24</w:t>
            </w:r>
          </w:p>
        </w:tc>
        <w:tc>
          <w:tcPr>
            <w:tcW w:type="dxa" w:w="2880"/>
          </w:tcPr>
          <w:p>
            <w:pPr>
              <w:pStyle w:val="BodyText"/>
            </w:pPr>
            <w:r>
              <w:t>Help Button</w:t>
            </w:r>
          </w:p>
        </w:tc>
        <w:tc>
          <w:tcPr>
            <w:tcW w:type="dxa" w:w="2880"/>
          </w:tcPr>
          <w:p/>
        </w:tc>
      </w:tr>
      <w:tr>
        <w:tc>
          <w:tcPr>
            <w:tcW w:type="dxa" w:w="2880"/>
          </w:tcPr>
          <w:p>
            <w:pPr>
              <w:pStyle w:val="BodyText"/>
            </w:pPr>
            <w:r>
              <w:t>6.2.5 Logs &amp; Reports function check</w:t>
            </w:r>
          </w:p>
        </w:tc>
        <w:tc>
          <w:tcPr>
            <w:tcW w:type="dxa" w:w="2880"/>
          </w:tcPr>
          <w:p>
            <w:pPr>
              <w:pStyle w:val="BodyText"/>
            </w:pPr>
            <w:r>
              <w:t>6.2.5 Logs &amp; Reports function check</w:t>
            </w:r>
          </w:p>
        </w:tc>
        <w:tc>
          <w:tcPr>
            <w:tcW w:type="dxa" w:w="2880"/>
          </w:tcPr>
          <w:p>
            <w:pPr>
              <w:pStyle w:val="BodyText"/>
            </w:pPr>
            <w:r>
              <w:t>6.2.5 Logs &amp; Reports function check</w:t>
            </w:r>
          </w:p>
        </w:tc>
      </w:tr>
      <w:tr>
        <w:tc>
          <w:tcPr>
            <w:tcW w:type="dxa" w:w="2880"/>
          </w:tcPr>
          <w:p>
            <w:pPr>
              <w:pStyle w:val="BodyText"/>
            </w:pPr>
            <w:r>
              <w:t>25</w:t>
            </w:r>
          </w:p>
        </w:tc>
        <w:tc>
          <w:tcPr>
            <w:tcW w:type="dxa" w:w="2880"/>
          </w:tcPr>
          <w:p>
            <w:pPr>
              <w:pStyle w:val="BodyText"/>
            </w:pPr>
            <w:r>
              <w:t>IPMI Event log</w:t>
            </w:r>
          </w:p>
        </w:tc>
        <w:tc>
          <w:tcPr>
            <w:tcW w:type="dxa" w:w="2880"/>
          </w:tcPr>
          <w:p/>
        </w:tc>
      </w:tr>
      <w:tr>
        <w:tc>
          <w:tcPr>
            <w:tcW w:type="dxa" w:w="2880"/>
          </w:tcPr>
          <w:p>
            <w:pPr>
              <w:pStyle w:val="BodyText"/>
            </w:pPr>
            <w:r>
              <w:t>26</w:t>
            </w:r>
          </w:p>
        </w:tc>
        <w:tc>
          <w:tcPr>
            <w:tcW w:type="dxa" w:w="2880"/>
          </w:tcPr>
          <w:p>
            <w:pPr>
              <w:pStyle w:val="BodyText"/>
            </w:pPr>
            <w:r>
              <w:t>Audit log</w:t>
            </w:r>
          </w:p>
        </w:tc>
        <w:tc>
          <w:tcPr>
            <w:tcW w:type="dxa" w:w="2880"/>
          </w:tcPr>
          <w:p/>
        </w:tc>
      </w:tr>
      <w:tr>
        <w:tc>
          <w:tcPr>
            <w:tcW w:type="dxa" w:w="2880"/>
          </w:tcPr>
          <w:p>
            <w:pPr>
              <w:pStyle w:val="BodyText"/>
            </w:pPr>
            <w:r>
              <w:t>27</w:t>
            </w:r>
          </w:p>
        </w:tc>
        <w:tc>
          <w:tcPr>
            <w:tcW w:type="dxa" w:w="2880"/>
          </w:tcPr>
          <w:p>
            <w:pPr>
              <w:pStyle w:val="BodyText"/>
            </w:pPr>
            <w:r>
              <w:t>Help Button</w:t>
            </w:r>
          </w:p>
        </w:tc>
        <w:tc>
          <w:tcPr>
            <w:tcW w:type="dxa" w:w="2880"/>
          </w:tcPr>
          <w:p/>
        </w:tc>
      </w:tr>
      <w:tr>
        <w:tc>
          <w:tcPr>
            <w:tcW w:type="dxa" w:w="2880"/>
          </w:tcPr>
          <w:p>
            <w:pPr>
              <w:pStyle w:val="BodyText"/>
            </w:pPr>
            <w:r>
              <w:t>6.2.6 Setting function check</w:t>
            </w:r>
          </w:p>
        </w:tc>
        <w:tc>
          <w:tcPr>
            <w:tcW w:type="dxa" w:w="2880"/>
          </w:tcPr>
          <w:p>
            <w:pPr>
              <w:pStyle w:val="BodyText"/>
            </w:pPr>
            <w:r>
              <w:t>6.2.6 Setting function check</w:t>
            </w:r>
          </w:p>
        </w:tc>
        <w:tc>
          <w:tcPr>
            <w:tcW w:type="dxa" w:w="2880"/>
          </w:tcPr>
          <w:p>
            <w:pPr>
              <w:pStyle w:val="BodyText"/>
            </w:pPr>
            <w:r>
              <w:t>6.2.6 Setting function check</w:t>
            </w:r>
          </w:p>
        </w:tc>
      </w:tr>
      <w:tr>
        <w:tc>
          <w:tcPr>
            <w:tcW w:type="dxa" w:w="2880"/>
          </w:tcPr>
          <w:p>
            <w:pPr>
              <w:pStyle w:val="BodyText"/>
            </w:pPr>
            <w:r>
              <w:t>28</w:t>
            </w:r>
          </w:p>
        </w:tc>
        <w:tc>
          <w:tcPr>
            <w:tcW w:type="dxa" w:w="2880"/>
          </w:tcPr>
          <w:p>
            <w:pPr>
              <w:pStyle w:val="BodyText"/>
            </w:pPr>
            <w:r>
              <w:t>Data &amp; Time</w:t>
            </w:r>
          </w:p>
        </w:tc>
        <w:tc>
          <w:tcPr>
            <w:tcW w:type="dxa" w:w="2880"/>
          </w:tcPr>
          <w:p/>
        </w:tc>
      </w:tr>
      <w:tr>
        <w:tc>
          <w:tcPr>
            <w:tcW w:type="dxa" w:w="2880"/>
          </w:tcPr>
          <w:p>
            <w:pPr>
              <w:pStyle w:val="BodyText"/>
            </w:pPr>
            <w:r>
              <w:t>29</w:t>
            </w:r>
          </w:p>
        </w:tc>
        <w:tc>
          <w:tcPr>
            <w:tcW w:type="dxa" w:w="2880"/>
          </w:tcPr>
          <w:p>
            <w:pPr>
              <w:pStyle w:val="BodyText"/>
            </w:pPr>
            <w:r>
              <w:t>Log Setting</w:t>
            </w:r>
          </w:p>
        </w:tc>
        <w:tc>
          <w:tcPr>
            <w:tcW w:type="dxa" w:w="2880"/>
          </w:tcPr>
          <w:p/>
        </w:tc>
      </w:tr>
      <w:tr>
        <w:tc>
          <w:tcPr>
            <w:tcW w:type="dxa" w:w="2880"/>
          </w:tcPr>
          <w:p>
            <w:pPr>
              <w:pStyle w:val="BodyText"/>
            </w:pPr>
            <w:r>
              <w:t>30</w:t>
            </w:r>
          </w:p>
        </w:tc>
        <w:tc>
          <w:tcPr>
            <w:tcW w:type="dxa" w:w="2880"/>
          </w:tcPr>
          <w:p>
            <w:pPr>
              <w:pStyle w:val="BodyText"/>
            </w:pPr>
            <w:r>
              <w:t>Network Settings</w:t>
            </w:r>
          </w:p>
        </w:tc>
        <w:tc>
          <w:tcPr>
            <w:tcW w:type="dxa" w:w="2880"/>
          </w:tcPr>
          <w:p/>
        </w:tc>
      </w:tr>
      <w:tr>
        <w:tc>
          <w:tcPr>
            <w:tcW w:type="dxa" w:w="2880"/>
          </w:tcPr>
          <w:p>
            <w:pPr>
              <w:pStyle w:val="BodyText"/>
            </w:pPr>
            <w:r>
              <w:t>31</w:t>
            </w:r>
          </w:p>
        </w:tc>
        <w:tc>
          <w:tcPr>
            <w:tcW w:type="dxa" w:w="2880"/>
          </w:tcPr>
          <w:p>
            <w:pPr>
              <w:pStyle w:val="BodyText"/>
            </w:pPr>
            <w:r>
              <w:t>Platform Event Filter</w:t>
            </w:r>
          </w:p>
        </w:tc>
        <w:tc>
          <w:tcPr>
            <w:tcW w:type="dxa" w:w="2880"/>
          </w:tcPr>
          <w:p/>
        </w:tc>
      </w:tr>
      <w:tr>
        <w:tc>
          <w:tcPr>
            <w:tcW w:type="dxa" w:w="2880"/>
          </w:tcPr>
          <w:p>
            <w:pPr>
              <w:pStyle w:val="BodyText"/>
            </w:pPr>
            <w:r>
              <w:t>32</w:t>
            </w:r>
          </w:p>
        </w:tc>
        <w:tc>
          <w:tcPr>
            <w:tcW w:type="dxa" w:w="2880"/>
          </w:tcPr>
          <w:p>
            <w:pPr>
              <w:pStyle w:val="BodyText"/>
            </w:pPr>
            <w:r>
              <w:t>Services</w:t>
            </w:r>
          </w:p>
        </w:tc>
        <w:tc>
          <w:tcPr>
            <w:tcW w:type="dxa" w:w="2880"/>
          </w:tcPr>
          <w:p/>
        </w:tc>
      </w:tr>
      <w:tr>
        <w:tc>
          <w:tcPr>
            <w:tcW w:type="dxa" w:w="2880"/>
          </w:tcPr>
          <w:p>
            <w:pPr>
              <w:pStyle w:val="BodyText"/>
            </w:pPr>
            <w:r>
              <w:t>33</w:t>
            </w:r>
          </w:p>
        </w:tc>
        <w:tc>
          <w:tcPr>
            <w:tcW w:type="dxa" w:w="2880"/>
          </w:tcPr>
          <w:p>
            <w:pPr>
              <w:pStyle w:val="BodyText"/>
            </w:pPr>
            <w:r>
              <w:t>SMTP Setting</w:t>
            </w:r>
          </w:p>
        </w:tc>
        <w:tc>
          <w:tcPr>
            <w:tcW w:type="dxa" w:w="2880"/>
          </w:tcPr>
          <w:p/>
        </w:tc>
      </w:tr>
      <w:tr>
        <w:tc>
          <w:tcPr>
            <w:tcW w:type="dxa" w:w="2880"/>
          </w:tcPr>
          <w:p>
            <w:pPr>
              <w:pStyle w:val="BodyText"/>
            </w:pPr>
            <w:r>
              <w:t>34</w:t>
            </w:r>
          </w:p>
        </w:tc>
        <w:tc>
          <w:tcPr>
            <w:tcW w:type="dxa" w:w="2880"/>
          </w:tcPr>
          <w:p>
            <w:pPr>
              <w:pStyle w:val="BodyText"/>
            </w:pPr>
            <w:r>
              <w:t>System Firewall</w:t>
            </w:r>
          </w:p>
        </w:tc>
        <w:tc>
          <w:tcPr>
            <w:tcW w:type="dxa" w:w="2880"/>
          </w:tcPr>
          <w:p/>
        </w:tc>
      </w:tr>
      <w:tr>
        <w:tc>
          <w:tcPr>
            <w:tcW w:type="dxa" w:w="2880"/>
          </w:tcPr>
          <w:p>
            <w:pPr>
              <w:pStyle w:val="BodyText"/>
            </w:pPr>
            <w:r>
              <w:t>35</w:t>
            </w:r>
          </w:p>
        </w:tc>
        <w:tc>
          <w:tcPr>
            <w:tcW w:type="dxa" w:w="2880"/>
          </w:tcPr>
          <w:p>
            <w:pPr>
              <w:pStyle w:val="BodyText"/>
            </w:pPr>
            <w:r>
              <w:t>User Management</w:t>
            </w:r>
          </w:p>
        </w:tc>
        <w:tc>
          <w:tcPr>
            <w:tcW w:type="dxa" w:w="2880"/>
          </w:tcPr>
          <w:p/>
        </w:tc>
      </w:tr>
      <w:tr>
        <w:tc>
          <w:tcPr>
            <w:tcW w:type="dxa" w:w="2880"/>
          </w:tcPr>
          <w:p>
            <w:pPr>
              <w:pStyle w:val="BodyText"/>
            </w:pPr>
            <w:r>
              <w:t>36</w:t>
            </w:r>
          </w:p>
        </w:tc>
        <w:tc>
          <w:tcPr>
            <w:tcW w:type="dxa" w:w="2880"/>
          </w:tcPr>
          <w:p>
            <w:pPr>
              <w:pStyle w:val="BodyText"/>
            </w:pPr>
            <w:r>
              <w:t>Power Restore Policy</w:t>
            </w:r>
          </w:p>
        </w:tc>
        <w:tc>
          <w:tcPr>
            <w:tcW w:type="dxa" w:w="2880"/>
          </w:tcPr>
          <w:p/>
        </w:tc>
      </w:tr>
      <w:tr>
        <w:tc>
          <w:tcPr>
            <w:tcW w:type="dxa" w:w="2880"/>
          </w:tcPr>
          <w:p>
            <w:pPr>
              <w:pStyle w:val="BodyText"/>
            </w:pPr>
            <w:r>
              <w:t>37</w:t>
            </w:r>
          </w:p>
        </w:tc>
        <w:tc>
          <w:tcPr>
            <w:tcW w:type="dxa" w:w="2880"/>
          </w:tcPr>
          <w:p>
            <w:pPr>
              <w:pStyle w:val="BodyText"/>
            </w:pPr>
            <w:r>
              <w:t>Help Button</w:t>
            </w:r>
          </w:p>
        </w:tc>
        <w:tc>
          <w:tcPr>
            <w:tcW w:type="dxa" w:w="2880"/>
          </w:tcPr>
          <w:p/>
        </w:tc>
      </w:tr>
      <w:tr>
        <w:tc>
          <w:tcPr>
            <w:tcW w:type="dxa" w:w="2880"/>
          </w:tcPr>
          <w:p>
            <w:pPr>
              <w:pStyle w:val="BodyText"/>
            </w:pPr>
            <w:r>
              <w:t>6.2.8 Remote Control function check</w:t>
            </w:r>
          </w:p>
        </w:tc>
        <w:tc>
          <w:tcPr>
            <w:tcW w:type="dxa" w:w="2880"/>
          </w:tcPr>
          <w:p>
            <w:pPr>
              <w:pStyle w:val="BodyText"/>
            </w:pPr>
            <w:r>
              <w:t>6.2.8 Remote Control function check</w:t>
            </w:r>
          </w:p>
        </w:tc>
        <w:tc>
          <w:tcPr>
            <w:tcW w:type="dxa" w:w="2880"/>
          </w:tcPr>
          <w:p>
            <w:pPr>
              <w:pStyle w:val="BodyText"/>
            </w:pPr>
            <w:r>
              <w:t>6.2.8 Remote Control function check</w:t>
            </w:r>
          </w:p>
        </w:tc>
      </w:tr>
      <w:tr>
        <w:tc>
          <w:tcPr>
            <w:tcW w:type="dxa" w:w="2880"/>
          </w:tcPr>
          <w:p>
            <w:pPr>
              <w:pStyle w:val="BodyText"/>
            </w:pPr>
            <w:r>
              <w:t>38</w:t>
            </w:r>
          </w:p>
        </w:tc>
        <w:tc>
          <w:tcPr>
            <w:tcW w:type="dxa" w:w="2880"/>
          </w:tcPr>
          <w:p>
            <w:pPr>
              <w:pStyle w:val="BodyText"/>
            </w:pPr>
            <w:r>
              <w:t>Serial Over LAN</w:t>
            </w:r>
          </w:p>
        </w:tc>
        <w:tc>
          <w:tcPr>
            <w:tcW w:type="dxa" w:w="2880"/>
          </w:tcPr>
          <w:p/>
        </w:tc>
      </w:tr>
      <w:tr>
        <w:tc>
          <w:tcPr>
            <w:tcW w:type="dxa" w:w="2880"/>
          </w:tcPr>
          <w:p>
            <w:pPr>
              <w:pStyle w:val="BodyText"/>
            </w:pPr>
            <w:r>
              <w:t>39</w:t>
            </w:r>
          </w:p>
        </w:tc>
        <w:tc>
          <w:tcPr>
            <w:tcW w:type="dxa" w:w="2880"/>
          </w:tcPr>
          <w:p>
            <w:pPr>
              <w:pStyle w:val="BodyText"/>
            </w:pPr>
            <w:r>
              <w:t>Help Button</w:t>
            </w:r>
          </w:p>
        </w:tc>
        <w:tc>
          <w:tcPr>
            <w:tcW w:type="dxa" w:w="2880"/>
          </w:tcPr>
          <w:p/>
        </w:tc>
      </w:tr>
      <w:tr>
        <w:tc>
          <w:tcPr>
            <w:tcW w:type="dxa" w:w="2880"/>
          </w:tcPr>
          <w:p>
            <w:pPr>
              <w:pStyle w:val="BodyText"/>
            </w:pPr>
            <w:r>
              <w:t>6.2.9 Chassis Identify function check</w:t>
            </w:r>
          </w:p>
        </w:tc>
        <w:tc>
          <w:tcPr>
            <w:tcW w:type="dxa" w:w="2880"/>
          </w:tcPr>
          <w:p>
            <w:pPr>
              <w:pStyle w:val="BodyText"/>
            </w:pPr>
            <w:r>
              <w:t>6.2.9 Chassis Identify function check</w:t>
            </w:r>
          </w:p>
        </w:tc>
        <w:tc>
          <w:tcPr>
            <w:tcW w:type="dxa" w:w="2880"/>
          </w:tcPr>
          <w:p>
            <w:pPr>
              <w:pStyle w:val="BodyText"/>
            </w:pPr>
            <w:r>
              <w:t>6.2.9 Chassis Identify function check</w:t>
            </w:r>
          </w:p>
        </w:tc>
      </w:tr>
      <w:tr>
        <w:tc>
          <w:tcPr>
            <w:tcW w:type="dxa" w:w="2880"/>
          </w:tcPr>
          <w:p>
            <w:pPr>
              <w:pStyle w:val="BodyText"/>
            </w:pPr>
            <w:r>
              <w:t>40</w:t>
            </w:r>
          </w:p>
        </w:tc>
        <w:tc>
          <w:tcPr>
            <w:tcW w:type="dxa" w:w="2880"/>
          </w:tcPr>
          <w:p>
            <w:pPr>
              <w:pStyle w:val="BodyText"/>
            </w:pPr>
            <w:r>
              <w:t>Chassis Identify Off</w:t>
            </w:r>
          </w:p>
        </w:tc>
        <w:tc>
          <w:tcPr>
            <w:tcW w:type="dxa" w:w="2880"/>
          </w:tcPr>
          <w:p/>
        </w:tc>
      </w:tr>
      <w:tr>
        <w:tc>
          <w:tcPr>
            <w:tcW w:type="dxa" w:w="2880"/>
          </w:tcPr>
          <w:p>
            <w:pPr>
              <w:pStyle w:val="BodyText"/>
            </w:pPr>
            <w:r>
              <w:t>41</w:t>
            </w:r>
          </w:p>
        </w:tc>
        <w:tc>
          <w:tcPr>
            <w:tcW w:type="dxa" w:w="2880"/>
          </w:tcPr>
          <w:p>
            <w:pPr>
              <w:pStyle w:val="BodyText"/>
            </w:pPr>
            <w:r>
              <w:t>Chassis Identify On</w:t>
            </w:r>
          </w:p>
        </w:tc>
        <w:tc>
          <w:tcPr>
            <w:tcW w:type="dxa" w:w="2880"/>
          </w:tcPr>
          <w:p/>
        </w:tc>
      </w:tr>
      <w:tr>
        <w:tc>
          <w:tcPr>
            <w:tcW w:type="dxa" w:w="2880"/>
          </w:tcPr>
          <w:p>
            <w:pPr>
              <w:pStyle w:val="BodyText"/>
            </w:pPr>
            <w:r>
              <w:t>42</w:t>
            </w:r>
          </w:p>
        </w:tc>
        <w:tc>
          <w:tcPr>
            <w:tcW w:type="dxa" w:w="2880"/>
          </w:tcPr>
          <w:p>
            <w:pPr>
              <w:pStyle w:val="BodyText"/>
            </w:pPr>
            <w:r>
              <w:t>Help Button</w:t>
            </w:r>
          </w:p>
        </w:tc>
        <w:tc>
          <w:tcPr>
            <w:tcW w:type="dxa" w:w="2880"/>
          </w:tcPr>
          <w:p/>
        </w:tc>
      </w:tr>
      <w:tr>
        <w:tc>
          <w:tcPr>
            <w:tcW w:type="dxa" w:w="2880"/>
          </w:tcPr>
          <w:p>
            <w:pPr>
              <w:pStyle w:val="BodyText"/>
            </w:pPr>
            <w:r>
              <w:t>6.2.10 HDD Management function check</w:t>
            </w:r>
          </w:p>
        </w:tc>
        <w:tc>
          <w:tcPr>
            <w:tcW w:type="dxa" w:w="2880"/>
          </w:tcPr>
          <w:p>
            <w:pPr>
              <w:pStyle w:val="BodyText"/>
            </w:pPr>
            <w:r>
              <w:t>6.2.10 HDD Management function check</w:t>
            </w:r>
          </w:p>
        </w:tc>
        <w:tc>
          <w:tcPr>
            <w:tcW w:type="dxa" w:w="2880"/>
          </w:tcPr>
          <w:p>
            <w:pPr>
              <w:pStyle w:val="BodyText"/>
            </w:pPr>
            <w:r>
              <w:t>6.2.10 HDD Management function check</w:t>
            </w:r>
          </w:p>
        </w:tc>
      </w:tr>
      <w:tr>
        <w:tc>
          <w:tcPr>
            <w:tcW w:type="dxa" w:w="2880"/>
          </w:tcPr>
          <w:p>
            <w:pPr>
              <w:pStyle w:val="BodyText"/>
            </w:pPr>
            <w:r>
              <w:t>43</w:t>
            </w:r>
          </w:p>
        </w:tc>
        <w:tc>
          <w:tcPr>
            <w:tcW w:type="dxa" w:w="2880"/>
          </w:tcPr>
          <w:p>
            <w:pPr>
              <w:pStyle w:val="BodyText"/>
            </w:pPr>
            <w:r>
              <w:t>HDD Power On</w:t>
            </w:r>
          </w:p>
        </w:tc>
        <w:tc>
          <w:tcPr>
            <w:tcW w:type="dxa" w:w="2880"/>
          </w:tcPr>
          <w:p/>
        </w:tc>
      </w:tr>
      <w:tr>
        <w:tc>
          <w:tcPr>
            <w:tcW w:type="dxa" w:w="2880"/>
          </w:tcPr>
          <w:p>
            <w:pPr>
              <w:pStyle w:val="BodyText"/>
            </w:pPr>
            <w:r>
              <w:t>44</w:t>
            </w:r>
          </w:p>
        </w:tc>
        <w:tc>
          <w:tcPr>
            <w:tcW w:type="dxa" w:w="2880"/>
          </w:tcPr>
          <w:p>
            <w:pPr>
              <w:pStyle w:val="BodyText"/>
            </w:pPr>
            <w:r>
              <w:t>HDD Power Off</w:t>
            </w:r>
          </w:p>
        </w:tc>
        <w:tc>
          <w:tcPr>
            <w:tcW w:type="dxa" w:w="2880"/>
          </w:tcPr>
          <w:p/>
        </w:tc>
      </w:tr>
      <w:tr>
        <w:tc>
          <w:tcPr>
            <w:tcW w:type="dxa" w:w="2880"/>
          </w:tcPr>
          <w:p>
            <w:pPr>
              <w:pStyle w:val="BodyText"/>
            </w:pPr>
            <w:r>
              <w:t>45</w:t>
            </w:r>
          </w:p>
        </w:tc>
        <w:tc>
          <w:tcPr>
            <w:tcW w:type="dxa" w:w="2880"/>
          </w:tcPr>
          <w:p>
            <w:pPr>
              <w:pStyle w:val="BodyText"/>
            </w:pPr>
            <w:r>
              <w:t>HDD Status is Normal, Color is Green</w:t>
            </w:r>
          </w:p>
        </w:tc>
        <w:tc>
          <w:tcPr>
            <w:tcW w:type="dxa" w:w="2880"/>
          </w:tcPr>
          <w:p/>
        </w:tc>
      </w:tr>
      <w:tr>
        <w:tc>
          <w:tcPr>
            <w:tcW w:type="dxa" w:w="2880"/>
          </w:tcPr>
          <w:p>
            <w:pPr>
              <w:pStyle w:val="BodyText"/>
            </w:pPr>
            <w:r>
              <w:t>46</w:t>
            </w:r>
          </w:p>
        </w:tc>
        <w:tc>
          <w:tcPr>
            <w:tcW w:type="dxa" w:w="2880"/>
          </w:tcPr>
          <w:p>
            <w:pPr>
              <w:pStyle w:val="BodyText"/>
            </w:pPr>
            <w:r>
              <w:t>HDD Status is Abnormal, Color is Red</w:t>
            </w:r>
          </w:p>
        </w:tc>
        <w:tc>
          <w:tcPr>
            <w:tcW w:type="dxa" w:w="2880"/>
          </w:tcPr>
          <w:p/>
        </w:tc>
      </w:tr>
      <w:tr>
        <w:tc>
          <w:tcPr>
            <w:tcW w:type="dxa" w:w="2880"/>
          </w:tcPr>
          <w:p>
            <w:pPr>
              <w:pStyle w:val="BodyText"/>
            </w:pPr>
            <w:r>
              <w:t>47</w:t>
            </w:r>
          </w:p>
        </w:tc>
        <w:tc>
          <w:tcPr>
            <w:tcW w:type="dxa" w:w="2880"/>
          </w:tcPr>
          <w:p>
            <w:pPr>
              <w:pStyle w:val="BodyText"/>
            </w:pPr>
            <w:r>
              <w:t>HDD Status is Not support, Color is Orange</w:t>
            </w:r>
          </w:p>
        </w:tc>
        <w:tc>
          <w:tcPr>
            <w:tcW w:type="dxa" w:w="2880"/>
          </w:tcPr>
          <w:p/>
        </w:tc>
      </w:tr>
      <w:tr>
        <w:tc>
          <w:tcPr>
            <w:tcW w:type="dxa" w:w="2880"/>
          </w:tcPr>
          <w:p>
            <w:pPr>
              <w:pStyle w:val="BodyText"/>
            </w:pPr>
            <w:r>
              <w:t>48</w:t>
            </w:r>
          </w:p>
        </w:tc>
        <w:tc>
          <w:tcPr>
            <w:tcW w:type="dxa" w:w="2880"/>
          </w:tcPr>
          <w:p>
            <w:pPr>
              <w:pStyle w:val="BodyText"/>
            </w:pPr>
            <w:r>
              <w:t>HDD Status is Absence, Color is Gray</w:t>
            </w:r>
          </w:p>
        </w:tc>
        <w:tc>
          <w:tcPr>
            <w:tcW w:type="dxa" w:w="2880"/>
          </w:tcPr>
          <w:p/>
        </w:tc>
      </w:tr>
      <w:tr>
        <w:tc>
          <w:tcPr>
            <w:tcW w:type="dxa" w:w="2880"/>
          </w:tcPr>
          <w:p>
            <w:pPr>
              <w:pStyle w:val="BodyText"/>
            </w:pPr>
            <w:r>
              <w:t>49</w:t>
            </w:r>
          </w:p>
        </w:tc>
        <w:tc>
          <w:tcPr>
            <w:tcW w:type="dxa" w:w="2880"/>
          </w:tcPr>
          <w:p>
            <w:pPr>
              <w:pStyle w:val="BodyText"/>
            </w:pPr>
            <w:r>
              <w:t>HDD Status is Presence/power off, Color is Light Blue</w:t>
            </w:r>
          </w:p>
        </w:tc>
        <w:tc>
          <w:tcPr>
            <w:tcW w:type="dxa" w:w="2880"/>
          </w:tcPr>
          <w:p/>
        </w:tc>
      </w:tr>
      <w:tr>
        <w:tc>
          <w:tcPr>
            <w:tcW w:type="dxa" w:w="2880"/>
          </w:tcPr>
          <w:p>
            <w:pPr>
              <w:pStyle w:val="BodyText"/>
            </w:pPr>
            <w:r>
              <w:t>50</w:t>
            </w:r>
          </w:p>
        </w:tc>
        <w:tc>
          <w:tcPr>
            <w:tcW w:type="dxa" w:w="2880"/>
          </w:tcPr>
          <w:p>
            <w:pPr>
              <w:pStyle w:val="BodyText"/>
            </w:pPr>
            <w:r>
              <w:t>HDD Status is Bad HDD, Color is Purple</w:t>
            </w:r>
          </w:p>
        </w:tc>
        <w:tc>
          <w:tcPr>
            <w:tcW w:type="dxa" w:w="2880"/>
          </w:tcPr>
          <w:p/>
        </w:tc>
      </w:tr>
      <w:tr>
        <w:tc>
          <w:tcPr>
            <w:tcW w:type="dxa" w:w="2880"/>
          </w:tcPr>
          <w:p>
            <w:pPr>
              <w:pStyle w:val="BodyText"/>
            </w:pPr>
            <w:r>
              <w:t>51</w:t>
            </w:r>
          </w:p>
        </w:tc>
        <w:tc>
          <w:tcPr>
            <w:tcW w:type="dxa" w:w="2880"/>
          </w:tcPr>
          <w:p>
            <w:pPr>
              <w:pStyle w:val="BodyText"/>
            </w:pPr>
            <w:r>
              <w:t>Help Button</w:t>
            </w:r>
          </w:p>
        </w:tc>
        <w:tc>
          <w:tcPr>
            <w:tcW w:type="dxa" w:w="2880"/>
          </w:tcPr>
          <w:p/>
        </w:tc>
      </w:tr>
      <w:tr>
        <w:tc>
          <w:tcPr>
            <w:tcW w:type="dxa" w:w="2880"/>
          </w:tcPr>
          <w:p>
            <w:pPr>
              <w:pStyle w:val="BodyText"/>
            </w:pPr>
            <w:r>
              <w:t>6.2.11 Power Control function check</w:t>
            </w:r>
          </w:p>
        </w:tc>
        <w:tc>
          <w:tcPr>
            <w:tcW w:type="dxa" w:w="2880"/>
          </w:tcPr>
          <w:p>
            <w:pPr>
              <w:pStyle w:val="BodyText"/>
            </w:pPr>
            <w:r>
              <w:t>6.2.11 Power Control function check</w:t>
            </w:r>
          </w:p>
        </w:tc>
        <w:tc>
          <w:tcPr>
            <w:tcW w:type="dxa" w:w="2880"/>
          </w:tcPr>
          <w:p>
            <w:pPr>
              <w:pStyle w:val="BodyText"/>
            </w:pPr>
            <w:r>
              <w:t>6.2.11 Power Control function check</w:t>
            </w:r>
          </w:p>
        </w:tc>
      </w:tr>
      <w:tr>
        <w:tc>
          <w:tcPr>
            <w:tcW w:type="dxa" w:w="2880"/>
          </w:tcPr>
          <w:p>
            <w:pPr>
              <w:pStyle w:val="BodyText"/>
            </w:pPr>
            <w:r>
              <w:t>53</w:t>
            </w:r>
          </w:p>
        </w:tc>
        <w:tc>
          <w:tcPr>
            <w:tcW w:type="dxa" w:w="2880"/>
          </w:tcPr>
          <w:p>
            <w:pPr>
              <w:pStyle w:val="BodyText"/>
            </w:pPr>
            <w:r>
              <w:t>Power Off</w:t>
            </w:r>
          </w:p>
        </w:tc>
        <w:tc>
          <w:tcPr>
            <w:tcW w:type="dxa" w:w="2880"/>
          </w:tcPr>
          <w:p/>
        </w:tc>
      </w:tr>
      <w:tr>
        <w:tc>
          <w:tcPr>
            <w:tcW w:type="dxa" w:w="2880"/>
          </w:tcPr>
          <w:p>
            <w:pPr>
              <w:pStyle w:val="BodyText"/>
            </w:pPr>
            <w:r>
              <w:t>54</w:t>
            </w:r>
          </w:p>
        </w:tc>
        <w:tc>
          <w:tcPr>
            <w:tcW w:type="dxa" w:w="2880"/>
          </w:tcPr>
          <w:p>
            <w:pPr>
              <w:pStyle w:val="BodyText"/>
            </w:pPr>
            <w:r>
              <w:t>Power On</w:t>
            </w:r>
          </w:p>
        </w:tc>
        <w:tc>
          <w:tcPr>
            <w:tcW w:type="dxa" w:w="2880"/>
          </w:tcPr>
          <w:p/>
        </w:tc>
      </w:tr>
      <w:tr>
        <w:tc>
          <w:tcPr>
            <w:tcW w:type="dxa" w:w="2880"/>
          </w:tcPr>
          <w:p>
            <w:pPr>
              <w:pStyle w:val="BodyText"/>
            </w:pPr>
            <w:r>
              <w:t>55</w:t>
            </w:r>
          </w:p>
        </w:tc>
        <w:tc>
          <w:tcPr>
            <w:tcW w:type="dxa" w:w="2880"/>
          </w:tcPr>
          <w:p>
            <w:pPr>
              <w:pStyle w:val="BodyText"/>
            </w:pPr>
            <w:r>
              <w:t>Power Cycle</w:t>
            </w:r>
          </w:p>
        </w:tc>
        <w:tc>
          <w:tcPr>
            <w:tcW w:type="dxa" w:w="2880"/>
          </w:tcPr>
          <w:p/>
        </w:tc>
      </w:tr>
      <w:tr>
        <w:tc>
          <w:tcPr>
            <w:tcW w:type="dxa" w:w="2880"/>
          </w:tcPr>
          <w:p>
            <w:pPr>
              <w:pStyle w:val="BodyText"/>
            </w:pPr>
            <w:r>
              <w:t>56</w:t>
            </w:r>
          </w:p>
        </w:tc>
        <w:tc>
          <w:tcPr>
            <w:tcW w:type="dxa" w:w="2880"/>
          </w:tcPr>
          <w:p>
            <w:pPr>
              <w:pStyle w:val="BodyText"/>
            </w:pPr>
            <w:r>
              <w:t>Hard Reset</w:t>
            </w:r>
          </w:p>
        </w:tc>
        <w:tc>
          <w:tcPr>
            <w:tcW w:type="dxa" w:w="2880"/>
          </w:tcPr>
          <w:p/>
        </w:tc>
      </w:tr>
      <w:tr>
        <w:tc>
          <w:tcPr>
            <w:tcW w:type="dxa" w:w="2880"/>
          </w:tcPr>
          <w:p>
            <w:pPr>
              <w:pStyle w:val="BodyText"/>
            </w:pPr>
            <w:r>
              <w:t>57</w:t>
            </w:r>
          </w:p>
        </w:tc>
        <w:tc>
          <w:tcPr>
            <w:tcW w:type="dxa" w:w="2880"/>
          </w:tcPr>
          <w:p>
            <w:pPr>
              <w:pStyle w:val="BodyText"/>
            </w:pPr>
            <w:r>
              <w:t>Help Button</w:t>
            </w:r>
          </w:p>
        </w:tc>
        <w:tc>
          <w:tcPr>
            <w:tcW w:type="dxa" w:w="2880"/>
          </w:tcPr>
          <w:p/>
        </w:tc>
      </w:tr>
      <w:tr>
        <w:tc>
          <w:tcPr>
            <w:tcW w:type="dxa" w:w="2880"/>
          </w:tcPr>
          <w:p>
            <w:pPr>
              <w:pStyle w:val="BodyText"/>
            </w:pPr>
            <w:r>
              <w:t>6.2.12 Maintenance function check</w:t>
            </w:r>
          </w:p>
        </w:tc>
        <w:tc>
          <w:tcPr>
            <w:tcW w:type="dxa" w:w="2880"/>
          </w:tcPr>
          <w:p>
            <w:pPr>
              <w:pStyle w:val="BodyText"/>
            </w:pPr>
            <w:r>
              <w:t>6.2.12 Maintenance function check</w:t>
            </w:r>
          </w:p>
        </w:tc>
        <w:tc>
          <w:tcPr>
            <w:tcW w:type="dxa" w:w="2880"/>
          </w:tcPr>
          <w:p>
            <w:pPr>
              <w:pStyle w:val="BodyText"/>
            </w:pPr>
            <w:r>
              <w:t>6.2.12 Maintenance function check</w:t>
            </w:r>
          </w:p>
        </w:tc>
      </w:tr>
      <w:tr>
        <w:tc>
          <w:tcPr>
            <w:tcW w:type="dxa" w:w="2880"/>
          </w:tcPr>
          <w:p>
            <w:pPr>
              <w:pStyle w:val="BodyText"/>
            </w:pPr>
            <w:r>
              <w:t>58</w:t>
            </w:r>
          </w:p>
        </w:tc>
        <w:tc>
          <w:tcPr>
            <w:tcW w:type="dxa" w:w="2880"/>
          </w:tcPr>
          <w:p>
            <w:pPr>
              <w:pStyle w:val="BodyText"/>
            </w:pPr>
            <w:r>
              <w:t>Backup Configuration</w:t>
            </w:r>
          </w:p>
        </w:tc>
        <w:tc>
          <w:tcPr>
            <w:tcW w:type="dxa" w:w="2880"/>
          </w:tcPr>
          <w:p/>
        </w:tc>
      </w:tr>
      <w:tr>
        <w:tc>
          <w:tcPr>
            <w:tcW w:type="dxa" w:w="2880"/>
          </w:tcPr>
          <w:p>
            <w:pPr>
              <w:pStyle w:val="BodyText"/>
            </w:pPr>
            <w:r>
              <w:t>59</w:t>
            </w:r>
          </w:p>
        </w:tc>
        <w:tc>
          <w:tcPr>
            <w:tcW w:type="dxa" w:w="2880"/>
          </w:tcPr>
          <w:p>
            <w:pPr>
              <w:pStyle w:val="BodyText"/>
            </w:pPr>
            <w:r>
              <w:t>Firmware Image Location</w:t>
            </w:r>
          </w:p>
        </w:tc>
        <w:tc>
          <w:tcPr>
            <w:tcW w:type="dxa" w:w="2880"/>
          </w:tcPr>
          <w:p/>
        </w:tc>
      </w:tr>
      <w:tr>
        <w:tc>
          <w:tcPr>
            <w:tcW w:type="dxa" w:w="2880"/>
          </w:tcPr>
          <w:p>
            <w:pPr>
              <w:pStyle w:val="BodyText"/>
            </w:pPr>
            <w:r>
              <w:t>60</w:t>
            </w:r>
          </w:p>
        </w:tc>
        <w:tc>
          <w:tcPr>
            <w:tcW w:type="dxa" w:w="2880"/>
          </w:tcPr>
          <w:p>
            <w:pPr>
              <w:pStyle w:val="BodyText"/>
            </w:pPr>
            <w:r>
              <w:t>BMC Firmware Information</w:t>
            </w:r>
          </w:p>
        </w:tc>
        <w:tc>
          <w:tcPr>
            <w:tcW w:type="dxa" w:w="2880"/>
          </w:tcPr>
          <w:p/>
        </w:tc>
      </w:tr>
      <w:tr>
        <w:tc>
          <w:tcPr>
            <w:tcW w:type="dxa" w:w="2880"/>
          </w:tcPr>
          <w:p>
            <w:pPr>
              <w:pStyle w:val="BodyText"/>
            </w:pPr>
            <w:r>
              <w:t>61</w:t>
            </w:r>
          </w:p>
        </w:tc>
        <w:tc>
          <w:tcPr>
            <w:tcW w:type="dxa" w:w="2880"/>
          </w:tcPr>
          <w:p>
            <w:pPr>
              <w:pStyle w:val="BodyText"/>
            </w:pPr>
            <w:r>
              <w:t>BMC Firmware Update</w:t>
            </w:r>
          </w:p>
        </w:tc>
        <w:tc>
          <w:tcPr>
            <w:tcW w:type="dxa" w:w="2880"/>
          </w:tcPr>
          <w:p/>
        </w:tc>
      </w:tr>
      <w:tr>
        <w:tc>
          <w:tcPr>
            <w:tcW w:type="dxa" w:w="2880"/>
          </w:tcPr>
          <w:p>
            <w:pPr>
              <w:pStyle w:val="BodyText"/>
            </w:pPr>
            <w:r>
              <w:t>62</w:t>
            </w:r>
          </w:p>
        </w:tc>
        <w:tc>
          <w:tcPr>
            <w:tcW w:type="dxa" w:w="2880"/>
          </w:tcPr>
          <w:p>
            <w:pPr>
              <w:pStyle w:val="BodyText"/>
            </w:pPr>
            <w:r>
              <w:t>Preserve Configuration</w:t>
            </w:r>
          </w:p>
        </w:tc>
        <w:tc>
          <w:tcPr>
            <w:tcW w:type="dxa" w:w="2880"/>
          </w:tcPr>
          <w:p/>
        </w:tc>
      </w:tr>
      <w:tr>
        <w:tc>
          <w:tcPr>
            <w:tcW w:type="dxa" w:w="2880"/>
          </w:tcPr>
          <w:p>
            <w:pPr>
              <w:pStyle w:val="BodyText"/>
            </w:pPr>
            <w:r>
              <w:t>63</w:t>
            </w:r>
          </w:p>
        </w:tc>
        <w:tc>
          <w:tcPr>
            <w:tcW w:type="dxa" w:w="2880"/>
          </w:tcPr>
          <w:p>
            <w:pPr>
              <w:pStyle w:val="BodyText"/>
            </w:pPr>
            <w:r>
              <w:t>Restore Configuration</w:t>
            </w:r>
          </w:p>
        </w:tc>
        <w:tc>
          <w:tcPr>
            <w:tcW w:type="dxa" w:w="2880"/>
          </w:tcPr>
          <w:p/>
        </w:tc>
      </w:tr>
      <w:tr>
        <w:tc>
          <w:tcPr>
            <w:tcW w:type="dxa" w:w="2880"/>
          </w:tcPr>
          <w:p>
            <w:pPr>
              <w:pStyle w:val="BodyText"/>
            </w:pPr>
            <w:r>
              <w:t>64</w:t>
            </w:r>
          </w:p>
        </w:tc>
        <w:tc>
          <w:tcPr>
            <w:tcW w:type="dxa" w:w="2880"/>
          </w:tcPr>
          <w:p>
            <w:pPr>
              <w:pStyle w:val="BodyText"/>
            </w:pPr>
            <w:r>
              <w:t>Restore Factory Defaults</w:t>
            </w:r>
          </w:p>
        </w:tc>
        <w:tc>
          <w:tcPr>
            <w:tcW w:type="dxa" w:w="2880"/>
          </w:tcPr>
          <w:p/>
        </w:tc>
      </w:tr>
      <w:tr>
        <w:tc>
          <w:tcPr>
            <w:tcW w:type="dxa" w:w="2880"/>
          </w:tcPr>
          <w:p>
            <w:pPr>
              <w:pStyle w:val="BodyText"/>
            </w:pPr>
            <w:r>
              <w:t>65</w:t>
            </w:r>
          </w:p>
        </w:tc>
        <w:tc>
          <w:tcPr>
            <w:tcW w:type="dxa" w:w="2880"/>
          </w:tcPr>
          <w:p>
            <w:pPr>
              <w:pStyle w:val="BodyText"/>
            </w:pPr>
            <w:r>
              <w:t>System Administrator</w:t>
            </w:r>
          </w:p>
        </w:tc>
        <w:tc>
          <w:tcPr>
            <w:tcW w:type="dxa" w:w="2880"/>
          </w:tcPr>
          <w:p/>
        </w:tc>
      </w:tr>
      <w:tr>
        <w:tc>
          <w:tcPr>
            <w:tcW w:type="dxa" w:w="2880"/>
          </w:tcPr>
          <w:p>
            <w:pPr>
              <w:pStyle w:val="BodyText"/>
            </w:pPr>
            <w:r>
              <w:t>66</w:t>
            </w:r>
          </w:p>
        </w:tc>
        <w:tc>
          <w:tcPr>
            <w:tcW w:type="dxa" w:w="2880"/>
          </w:tcPr>
          <w:p>
            <w:pPr>
              <w:pStyle w:val="BodyText"/>
            </w:pPr>
            <w:r>
              <w:t>Expander Update</w:t>
            </w:r>
          </w:p>
        </w:tc>
        <w:tc>
          <w:tcPr>
            <w:tcW w:type="dxa" w:w="2880"/>
          </w:tcPr>
          <w:p/>
        </w:tc>
      </w:tr>
      <w:tr>
        <w:tc>
          <w:tcPr>
            <w:tcW w:type="dxa" w:w="2880"/>
          </w:tcPr>
          <w:p>
            <w:pPr>
              <w:pStyle w:val="BodyText"/>
            </w:pPr>
            <w:r>
              <w:t>67</w:t>
            </w:r>
          </w:p>
        </w:tc>
        <w:tc>
          <w:tcPr>
            <w:tcW w:type="dxa" w:w="2880"/>
          </w:tcPr>
          <w:p>
            <w:pPr>
              <w:pStyle w:val="BodyText"/>
            </w:pPr>
            <w:r>
              <w:t>CPLD Firmware Update</w:t>
            </w:r>
          </w:p>
        </w:tc>
        <w:tc>
          <w:tcPr>
            <w:tcW w:type="dxa" w:w="2880"/>
          </w:tcPr>
          <w:p/>
        </w:tc>
      </w:tr>
      <w:tr>
        <w:tc>
          <w:tcPr>
            <w:tcW w:type="dxa" w:w="2880"/>
          </w:tcPr>
          <w:p>
            <w:pPr>
              <w:pStyle w:val="BodyText"/>
            </w:pPr>
            <w:r>
              <w:t>68</w:t>
            </w:r>
          </w:p>
        </w:tc>
        <w:tc>
          <w:tcPr>
            <w:tcW w:type="dxa" w:w="2880"/>
          </w:tcPr>
          <w:p>
            <w:pPr>
              <w:pStyle w:val="BodyText"/>
            </w:pPr>
            <w:r>
              <w:t>BMC Reset</w:t>
            </w:r>
          </w:p>
        </w:tc>
        <w:tc>
          <w:tcPr>
            <w:tcW w:type="dxa" w:w="2880"/>
          </w:tcPr>
          <w:p/>
        </w:tc>
      </w:tr>
      <w:tr>
        <w:tc>
          <w:tcPr>
            <w:tcW w:type="dxa" w:w="2880"/>
          </w:tcPr>
          <w:p>
            <w:pPr>
              <w:pStyle w:val="BodyText"/>
            </w:pPr>
            <w:r>
              <w:t>69</w:t>
            </w:r>
          </w:p>
        </w:tc>
        <w:tc>
          <w:tcPr>
            <w:tcW w:type="dxa" w:w="2880"/>
          </w:tcPr>
          <w:p>
            <w:pPr>
              <w:pStyle w:val="BodyText"/>
            </w:pPr>
            <w:r>
              <w:t>Sign Out</w:t>
            </w:r>
          </w:p>
        </w:tc>
        <w:tc>
          <w:tcPr>
            <w:tcW w:type="dxa" w:w="2880"/>
          </w:tcPr>
          <w:p/>
        </w:tc>
      </w:tr>
      <w:tr>
        <w:tc>
          <w:tcPr>
            <w:tcW w:type="dxa" w:w="2880"/>
          </w:tcPr>
          <w:p>
            <w:pPr>
              <w:pStyle w:val="BodyText"/>
            </w:pPr>
            <w:r>
              <w:t>70</w:t>
            </w:r>
          </w:p>
        </w:tc>
        <w:tc>
          <w:tcPr>
            <w:tcW w:type="dxa" w:w="2880"/>
          </w:tcPr>
          <w:p>
            <w:pPr>
              <w:pStyle w:val="BodyText"/>
            </w:pPr>
            <w:r>
              <w:t>Help Button</w:t>
            </w:r>
          </w:p>
        </w:tc>
        <w:tc>
          <w:tcPr>
            <w:tcW w:type="dxa" w:w="2880"/>
          </w:tcPr>
          <w:p/>
        </w:tc>
      </w:tr>
      <w:tr>
        <w:tc>
          <w:tcPr>
            <w:tcW w:type="dxa" w:w="2880"/>
          </w:tcPr>
          <w:p>
            <w:pPr>
              <w:pStyle w:val="BodyText"/>
            </w:pPr>
            <w:r>
              <w:t>6.2.13 Expander BMC Console</w:t>
            </w:r>
          </w:p>
        </w:tc>
        <w:tc>
          <w:tcPr>
            <w:tcW w:type="dxa" w:w="2880"/>
          </w:tcPr>
          <w:p>
            <w:pPr>
              <w:pStyle w:val="BodyText"/>
            </w:pPr>
            <w:r>
              <w:t>6.2.13 Expander BMC Console</w:t>
            </w:r>
          </w:p>
        </w:tc>
        <w:tc>
          <w:tcPr>
            <w:tcW w:type="dxa" w:w="2880"/>
          </w:tcPr>
          <w:p>
            <w:pPr>
              <w:pStyle w:val="BodyText"/>
            </w:pPr>
            <w:r>
              <w:t>6.2.13 Expander BMC Console</w:t>
            </w:r>
          </w:p>
        </w:tc>
      </w:tr>
      <w:tr>
        <w:tc>
          <w:tcPr>
            <w:tcW w:type="dxa" w:w="2880"/>
          </w:tcPr>
          <w:p>
            <w:pPr>
              <w:pStyle w:val="BodyText"/>
            </w:pPr>
            <w:r>
              <w:t>71</w:t>
            </w:r>
          </w:p>
        </w:tc>
        <w:tc>
          <w:tcPr>
            <w:tcW w:type="dxa" w:w="2880"/>
          </w:tcPr>
          <w:p>
            <w:pPr>
              <w:pStyle w:val="BodyText"/>
            </w:pPr>
            <w:r>
              <w:t>BMC Console function check</w:t>
            </w:r>
          </w:p>
        </w:tc>
        <w:tc>
          <w:tcPr>
            <w:tcW w:type="dxa" w:w="2880"/>
          </w:tcPr>
          <w:p/>
        </w:tc>
      </w:tr>
    </w:tbl>
    <w:tbl>
      <w:tblPr>
        <w:tblW w:type="auto" w:w="0"/>
        <w:tblLook w:firstColumn="1" w:firstRow="1" w:lastColumn="0" w:lastRow="0" w:noHBand="0" w:noVBand="1" w:val="04A0"/>
      </w:tblPr>
      <w:tblGrid>
        <w:gridCol w:w="1728"/>
        <w:gridCol w:w="1728"/>
        <w:gridCol w:w="1728"/>
        <w:gridCol w:w="1728"/>
        <w:gridCol w:w="1728"/>
      </w:tblGrid>
      <w:tr>
        <w:tc>
          <w:tcPr>
            <w:tcW w:type="dxa" w:w="1728"/>
          </w:tcPr>
          <w:p>
            <w:pPr>
              <w:pStyle w:val="Heading2"/>
            </w:pPr>
            <w:r>
              <w:t>6.3 Redfish</w:t>
            </w:r>
          </w:p>
        </w:tc>
        <w:tc>
          <w:tcPr>
            <w:tcW w:type="dxa" w:w="1728"/>
          </w:tcPr>
          <w:p>
            <w:pPr>
              <w:pStyle w:val="Heading2"/>
            </w:pPr>
            <w:r>
              <w:t>6.3 Redfish</w:t>
            </w:r>
          </w:p>
        </w:tc>
        <w:tc>
          <w:tcPr>
            <w:tcW w:type="dxa" w:w="1728"/>
          </w:tcPr>
          <w:p>
            <w:pPr>
              <w:pStyle w:val="Heading2"/>
            </w:pPr>
            <w:r>
              <w:t>6.3 Redfish</w:t>
            </w:r>
          </w:p>
        </w:tc>
        <w:tc>
          <w:tcPr>
            <w:tcW w:type="dxa" w:w="1728"/>
          </w:tcPr>
          <w:p>
            <w:pPr>
              <w:pStyle w:val="Heading2"/>
            </w:pPr>
            <w:r>
              <w:t>6.3 Redfish</w:t>
            </w:r>
          </w:p>
        </w:tc>
        <w:tc>
          <w:tcPr>
            <w:tcW w:type="dxa" w:w="1728"/>
          </w:tcPr>
          <w:p>
            <w:pPr>
              <w:pStyle w:val="Heading2"/>
            </w:pPr>
            <w:r>
              <w:t>6.3 Redfish</w:t>
            </w:r>
          </w:p>
        </w:tc>
      </w:tr>
      <w:tr>
        <w:tc>
          <w:tcPr>
            <w:tcW w:type="dxa" w:w="1728"/>
          </w:tcPr>
          <w:p>
            <w:pPr/>
            <w:r>
              <w:t>Item</w:t>
            </w:r>
          </w:p>
        </w:tc>
        <w:tc>
          <w:tcPr>
            <w:tcW w:type="dxa" w:w="1728"/>
          </w:tcPr>
          <w:p>
            <w:pPr/>
            <w:r>
              <w:t>Item</w:t>
            </w:r>
          </w:p>
        </w:tc>
        <w:tc>
          <w:tcPr>
            <w:tcW w:type="dxa" w:w="1728"/>
          </w:tcPr>
          <w:p>
            <w:pPr/>
            <w:r>
              <w:t>Vender / Model</w:t>
            </w:r>
          </w:p>
        </w:tc>
        <w:tc>
          <w:tcPr>
            <w:tcW w:type="dxa" w:w="1728"/>
          </w:tcPr>
          <w:p>
            <w:pPr/>
            <w:r>
              <w:t>Detail</w:t>
            </w:r>
          </w:p>
        </w:tc>
        <w:tc>
          <w:tcPr>
            <w:tcW w:type="dxa" w:w="1728"/>
          </w:tcPr>
          <w:p>
            <w:pPr/>
            <w:r>
              <w:t>Detail</w:t>
            </w:r>
          </w:p>
        </w:tc>
      </w:tr>
      <w:tr>
        <w:tc>
          <w:tcPr>
            <w:tcW w:type="dxa" w:w="1728"/>
          </w:tcPr>
          <w:p>
            <w:pPr/>
            <w:r>
              <w:t>RESTful interface</w:t>
            </w:r>
          </w:p>
        </w:tc>
        <w:tc>
          <w:tcPr>
            <w:tcW w:type="dxa" w:w="1728"/>
          </w:tcPr>
          <w:p>
            <w:pPr/>
            <w:r>
              <w:t>RESTful interface</w:t>
            </w:r>
          </w:p>
        </w:tc>
        <w:tc>
          <w:tcPr>
            <w:tcW w:type="dxa" w:w="1728"/>
          </w:tcPr>
          <w:p>
            <w:pPr/>
            <w:r>
              <w:t>Postman</w:t>
            </w:r>
          </w:p>
        </w:tc>
        <w:tc>
          <w:tcPr>
            <w:tcW w:type="dxa" w:w="1728"/>
          </w:tcPr>
          <w:p>
            <w:pPr/>
            <w:r>
              <w:t>v8.6.1</w:t>
            </w:r>
          </w:p>
        </w:tc>
        <w:tc>
          <w:tcPr>
            <w:tcW w:type="dxa" w:w="1728"/>
          </w:tcPr>
          <w:p>
            <w:pPr/>
            <w:r>
              <w:t>v8.6.1</w:t>
            </w:r>
          </w:p>
        </w:tc>
      </w:tr>
      <w:tr>
        <w:tc>
          <w:tcPr>
            <w:tcW w:type="dxa" w:w="1728"/>
          </w:tcPr>
          <w:p>
            <w:pPr/>
            <w:r>
              <w:t>NO.</w:t>
            </w:r>
          </w:p>
        </w:tc>
        <w:tc>
          <w:tcPr>
            <w:tcW w:type="dxa" w:w="1728"/>
          </w:tcPr>
          <w:p>
            <w:pPr/>
            <w:r>
              <w:t>Test Items</w:t>
            </w:r>
          </w:p>
        </w:tc>
        <w:tc>
          <w:tcPr>
            <w:tcW w:type="dxa" w:w="1728"/>
          </w:tcPr>
          <w:p>
            <w:pPr/>
            <w:r>
              <w:t>Test Items</w:t>
            </w:r>
          </w:p>
        </w:tc>
        <w:tc>
          <w:tcPr>
            <w:tcW w:type="dxa" w:w="1728"/>
          </w:tcPr>
          <w:p>
            <w:pPr/>
            <w:r>
              <w:t>Test Items</w:t>
            </w:r>
          </w:p>
        </w:tc>
        <w:tc>
          <w:tcPr>
            <w:tcW w:type="dxa" w:w="1728"/>
          </w:tcPr>
          <w:p>
            <w:pPr/>
            <w:r>
              <w:t>Result</w:t>
            </w:r>
          </w:p>
        </w:tc>
      </w:tr>
      <w:tr>
        <w:tc>
          <w:tcPr>
            <w:tcW w:type="dxa" w:w="1728"/>
          </w:tcPr>
          <w:p>
            <w:pPr>
              <w:pStyle w:val="BodyText"/>
            </w:pPr>
            <w:r>
              <w:t>NO.</w:t>
            </w:r>
          </w:p>
        </w:tc>
        <w:tc>
          <w:tcPr>
            <w:tcW w:type="dxa" w:w="1728"/>
          </w:tcPr>
          <w:p>
            <w:pPr>
              <w:pStyle w:val="BodyText"/>
            </w:pPr>
            <w:r>
              <w:t>NO.</w:t>
            </w:r>
          </w:p>
        </w:tc>
        <w:tc>
          <w:tcPr>
            <w:tcW w:type="dxa" w:w="1728"/>
          </w:tcPr>
          <w:p>
            <w:pPr>
              <w:pStyle w:val="BodyText"/>
            </w:pPr>
            <w:r>
              <w:t>Test Items</w:t>
            </w:r>
          </w:p>
        </w:tc>
        <w:tc>
          <w:tcPr>
            <w:tcW w:type="dxa" w:w="1728"/>
          </w:tcPr>
          <w:p>
            <w:pPr>
              <w:pStyle w:val="BodyText"/>
            </w:pPr>
            <w:r>
              <w:t>Result</w:t>
            </w:r>
          </w:p>
        </w:tc>
        <w:tc>
          <w:tcPr>
            <w:tcW w:type="dxa" w:w="1728"/>
          </w:tcPr>
          <w:p>
            <w:pPr>
              <w:pStyle w:val="BodyText"/>
            </w:pPr>
            <w:r>
              <w:t>Result</w:t>
            </w:r>
          </w:p>
        </w:tc>
      </w:tr>
      <w:tr>
        <w:tc>
          <w:tcPr>
            <w:tcW w:type="dxa" w:w="1728"/>
          </w:tcPr>
          <w:p>
            <w:pPr>
              <w:pStyle w:val="BodyText"/>
            </w:pPr>
            <w:r>
              <w:t>6.3.1 AccountService</w:t>
            </w:r>
          </w:p>
        </w:tc>
        <w:tc>
          <w:tcPr>
            <w:tcW w:type="dxa" w:w="1728"/>
          </w:tcPr>
          <w:p>
            <w:pPr>
              <w:pStyle w:val="BodyText"/>
            </w:pPr>
            <w:r>
              <w:t>6.3.1 AccountService</w:t>
            </w:r>
          </w:p>
        </w:tc>
        <w:tc>
          <w:tcPr>
            <w:tcW w:type="dxa" w:w="1728"/>
          </w:tcPr>
          <w:p>
            <w:pPr>
              <w:pStyle w:val="BodyText"/>
            </w:pPr>
            <w:r>
              <w:t>6.3.1 AccountService</w:t>
            </w:r>
          </w:p>
        </w:tc>
        <w:tc>
          <w:tcPr>
            <w:tcW w:type="dxa" w:w="1728"/>
          </w:tcPr>
          <w:p>
            <w:pPr>
              <w:pStyle w:val="BodyText"/>
            </w:pPr>
            <w:r>
              <w:t>6.3.1 AccountService</w:t>
            </w:r>
          </w:p>
        </w:tc>
        <w:tc>
          <w:tcPr>
            <w:tcW w:type="dxa" w:w="1728"/>
          </w:tcPr>
          <w:p>
            <w:pPr>
              <w:pStyle w:val="BodyText"/>
            </w:pPr>
            <w:r>
              <w:t>6.3.1 AccountService</w:t>
            </w:r>
          </w:p>
        </w:tc>
      </w:tr>
      <w:tr>
        <w:tc>
          <w:tcPr>
            <w:tcW w:type="dxa" w:w="1728"/>
          </w:tcPr>
          <w:p>
            <w:pPr>
              <w:pStyle w:val="BodyText"/>
            </w:pPr>
            <w:r>
              <w:t>1</w:t>
            </w:r>
          </w:p>
        </w:tc>
        <w:tc>
          <w:tcPr>
            <w:tcW w:type="dxa" w:w="1728"/>
          </w:tcPr>
          <w:p>
            <w:pPr>
              <w:pStyle w:val="BodyText"/>
            </w:pPr>
            <w:r>
              <w:t>[PATCH] Change Password</w:t>
            </w:r>
          </w:p>
        </w:tc>
        <w:tc>
          <w:tcPr>
            <w:tcW w:type="dxa" w:w="1728"/>
          </w:tcPr>
          <w:p>
            <w:pPr>
              <w:pStyle w:val="BodyText"/>
            </w:pPr>
            <w:r>
              <w:t>[PATCH] Change Password</w:t>
            </w:r>
          </w:p>
        </w:tc>
        <w:tc>
          <w:tcPr>
            <w:tcW w:type="dxa" w:w="1728"/>
          </w:tcPr>
          <w:p>
            <w:pPr>
              <w:pStyle w:val="BodyText"/>
            </w:pPr>
            <w:r>
              <w:t>[PATCH] Change Password</w:t>
            </w:r>
          </w:p>
        </w:tc>
        <w:tc>
          <w:tcPr>
            <w:tcW w:type="dxa" w:w="1728"/>
          </w:tcPr>
          <w:p/>
        </w:tc>
      </w:tr>
      <w:tr>
        <w:tc>
          <w:tcPr>
            <w:tcW w:type="dxa" w:w="1728"/>
          </w:tcPr>
          <w:p>
            <w:pPr>
              <w:pStyle w:val="BodyText"/>
            </w:pPr>
            <w:r>
              <w:t>2</w:t>
            </w:r>
          </w:p>
        </w:tc>
        <w:tc>
          <w:tcPr>
            <w:tcW w:type="dxa" w:w="1728"/>
          </w:tcPr>
          <w:p>
            <w:pPr>
              <w:pStyle w:val="BodyText"/>
            </w:pPr>
            <w:r>
              <w:t>[GET] Account 1 instance</w:t>
            </w:r>
          </w:p>
        </w:tc>
        <w:tc>
          <w:tcPr>
            <w:tcW w:type="dxa" w:w="1728"/>
          </w:tcPr>
          <w:p>
            <w:pPr>
              <w:pStyle w:val="BodyText"/>
            </w:pPr>
            <w:r>
              <w:t>[GET] Account 1 instance</w:t>
            </w:r>
          </w:p>
        </w:tc>
        <w:tc>
          <w:tcPr>
            <w:tcW w:type="dxa" w:w="1728"/>
          </w:tcPr>
          <w:p>
            <w:pPr>
              <w:pStyle w:val="BodyText"/>
            </w:pPr>
            <w:r>
              <w:t>[GET] Account 1 instance</w:t>
            </w:r>
          </w:p>
        </w:tc>
        <w:tc>
          <w:tcPr>
            <w:tcW w:type="dxa" w:w="1728"/>
          </w:tcPr>
          <w:p/>
        </w:tc>
      </w:tr>
      <w:tr>
        <w:tc>
          <w:tcPr>
            <w:tcW w:type="dxa" w:w="1728"/>
          </w:tcPr>
          <w:p>
            <w:pPr>
              <w:pStyle w:val="BodyText"/>
            </w:pPr>
            <w:r>
              <w:t>6.3.2 Chassis</w:t>
            </w:r>
          </w:p>
        </w:tc>
        <w:tc>
          <w:tcPr>
            <w:tcW w:type="dxa" w:w="1728"/>
          </w:tcPr>
          <w:p>
            <w:pPr>
              <w:pStyle w:val="BodyText"/>
            </w:pPr>
            <w:r>
              <w:t>6.3.2 Chassis</w:t>
            </w:r>
          </w:p>
        </w:tc>
        <w:tc>
          <w:tcPr>
            <w:tcW w:type="dxa" w:w="1728"/>
          </w:tcPr>
          <w:p>
            <w:pPr>
              <w:pStyle w:val="BodyText"/>
            </w:pPr>
            <w:r>
              <w:t>6.3.2 Chassis</w:t>
            </w:r>
          </w:p>
        </w:tc>
        <w:tc>
          <w:tcPr>
            <w:tcW w:type="dxa" w:w="1728"/>
          </w:tcPr>
          <w:p>
            <w:pPr>
              <w:pStyle w:val="BodyText"/>
            </w:pPr>
            <w:r>
              <w:t>6.3.2 Chassis</w:t>
            </w:r>
          </w:p>
        </w:tc>
        <w:tc>
          <w:tcPr>
            <w:tcW w:type="dxa" w:w="1728"/>
          </w:tcPr>
          <w:p>
            <w:pPr>
              <w:pStyle w:val="BodyText"/>
            </w:pPr>
            <w:r>
              <w:t>6.3.2 Chassis</w:t>
            </w:r>
          </w:p>
        </w:tc>
      </w:tr>
      <w:tr>
        <w:tc>
          <w:tcPr>
            <w:tcW w:type="dxa" w:w="1728"/>
          </w:tcPr>
          <w:p>
            <w:pPr>
              <w:pStyle w:val="BodyText"/>
            </w:pPr>
            <w:r>
              <w:t>3</w:t>
            </w:r>
          </w:p>
        </w:tc>
        <w:tc>
          <w:tcPr>
            <w:tcW w:type="dxa" w:w="1728"/>
          </w:tcPr>
          <w:p>
            <w:pPr>
              <w:pStyle w:val="BodyText"/>
            </w:pPr>
            <w:r>
              <w:t>[GET] Chassis collection</w:t>
            </w:r>
          </w:p>
        </w:tc>
        <w:tc>
          <w:tcPr>
            <w:tcW w:type="dxa" w:w="1728"/>
          </w:tcPr>
          <w:p>
            <w:pPr>
              <w:pStyle w:val="BodyText"/>
            </w:pPr>
            <w:r>
              <w:t>[GET] Chassis collection</w:t>
            </w:r>
          </w:p>
        </w:tc>
        <w:tc>
          <w:tcPr>
            <w:tcW w:type="dxa" w:w="1728"/>
          </w:tcPr>
          <w:p>
            <w:pPr>
              <w:pStyle w:val="BodyText"/>
            </w:pPr>
            <w:r>
              <w:t>[GET] Chassis collection</w:t>
            </w:r>
          </w:p>
        </w:tc>
        <w:tc>
          <w:tcPr>
            <w:tcW w:type="dxa" w:w="1728"/>
          </w:tcPr>
          <w:p/>
        </w:tc>
      </w:tr>
      <w:tr>
        <w:tc>
          <w:tcPr>
            <w:tcW w:type="dxa" w:w="1728"/>
          </w:tcPr>
          <w:p>
            <w:pPr>
              <w:pStyle w:val="BodyText"/>
            </w:pPr>
            <w:r>
              <w:t>4</w:t>
            </w:r>
          </w:p>
        </w:tc>
        <w:tc>
          <w:tcPr>
            <w:tcW w:type="dxa" w:w="1728"/>
          </w:tcPr>
          <w:p>
            <w:pPr>
              <w:pStyle w:val="BodyText"/>
            </w:pPr>
            <w:r>
              <w:t>[GET] Chassis self</w:t>
            </w:r>
          </w:p>
        </w:tc>
        <w:tc>
          <w:tcPr>
            <w:tcW w:type="dxa" w:w="1728"/>
          </w:tcPr>
          <w:p>
            <w:pPr>
              <w:pStyle w:val="BodyText"/>
            </w:pPr>
            <w:r>
              <w:t>[GET] Chassis self</w:t>
            </w:r>
          </w:p>
        </w:tc>
        <w:tc>
          <w:tcPr>
            <w:tcW w:type="dxa" w:w="1728"/>
          </w:tcPr>
          <w:p>
            <w:pPr>
              <w:pStyle w:val="BodyText"/>
            </w:pPr>
            <w:r>
              <w:t>[GET] Chassis self</w:t>
            </w:r>
          </w:p>
        </w:tc>
        <w:tc>
          <w:tcPr>
            <w:tcW w:type="dxa" w:w="1728"/>
          </w:tcPr>
          <w:p/>
        </w:tc>
      </w:tr>
      <w:tr>
        <w:tc>
          <w:tcPr>
            <w:tcW w:type="dxa" w:w="1728"/>
          </w:tcPr>
          <w:p>
            <w:pPr>
              <w:pStyle w:val="BodyText"/>
            </w:pPr>
            <w:r>
              <w:t>5</w:t>
            </w:r>
          </w:p>
        </w:tc>
        <w:tc>
          <w:tcPr>
            <w:tcW w:type="dxa" w:w="1728"/>
          </w:tcPr>
          <w:p>
            <w:pPr>
              <w:pStyle w:val="BodyText"/>
            </w:pPr>
            <w:r>
              <w:t>[GET] Sensor Reading</w:t>
            </w:r>
          </w:p>
        </w:tc>
        <w:tc>
          <w:tcPr>
            <w:tcW w:type="dxa" w:w="1728"/>
          </w:tcPr>
          <w:p>
            <w:pPr>
              <w:pStyle w:val="BodyText"/>
            </w:pPr>
            <w:r>
              <w:t>[GET] Sensor Reading</w:t>
            </w:r>
          </w:p>
        </w:tc>
        <w:tc>
          <w:tcPr>
            <w:tcW w:type="dxa" w:w="1728"/>
          </w:tcPr>
          <w:p>
            <w:pPr>
              <w:pStyle w:val="BodyText"/>
            </w:pPr>
            <w:r>
              <w:t>[GET] Sensor Reading</w:t>
            </w:r>
          </w:p>
        </w:tc>
        <w:tc>
          <w:tcPr>
            <w:tcW w:type="dxa" w:w="1728"/>
          </w:tcPr>
          <w:p/>
        </w:tc>
      </w:tr>
      <w:tr>
        <w:tc>
          <w:tcPr>
            <w:tcW w:type="dxa" w:w="1728"/>
          </w:tcPr>
          <w:p>
            <w:pPr>
              <w:pStyle w:val="BodyText"/>
            </w:pPr>
            <w:r>
              <w:t>6</w:t>
            </w:r>
          </w:p>
        </w:tc>
        <w:tc>
          <w:tcPr>
            <w:tcW w:type="dxa" w:w="1728"/>
          </w:tcPr>
          <w:p>
            <w:pPr>
              <w:pStyle w:val="BodyText"/>
            </w:pPr>
            <w:r>
              <w:t>[GET] Sensor Power</w:t>
            </w:r>
          </w:p>
        </w:tc>
        <w:tc>
          <w:tcPr>
            <w:tcW w:type="dxa" w:w="1728"/>
          </w:tcPr>
          <w:p>
            <w:pPr>
              <w:pStyle w:val="BodyText"/>
            </w:pPr>
            <w:r>
              <w:t>[GET] Sensor Power</w:t>
            </w:r>
          </w:p>
        </w:tc>
        <w:tc>
          <w:tcPr>
            <w:tcW w:type="dxa" w:w="1728"/>
          </w:tcPr>
          <w:p>
            <w:pPr>
              <w:pStyle w:val="BodyText"/>
            </w:pPr>
            <w:r>
              <w:t>[GET] Sensor Power</w:t>
            </w:r>
          </w:p>
        </w:tc>
        <w:tc>
          <w:tcPr>
            <w:tcW w:type="dxa" w:w="1728"/>
          </w:tcPr>
          <w:p/>
        </w:tc>
      </w:tr>
      <w:tr>
        <w:tc>
          <w:tcPr>
            <w:tcW w:type="dxa" w:w="1728"/>
          </w:tcPr>
          <w:p>
            <w:pPr>
              <w:pStyle w:val="BodyText"/>
            </w:pPr>
            <w:r>
              <w:t>7</w:t>
            </w:r>
          </w:p>
        </w:tc>
        <w:tc>
          <w:tcPr>
            <w:tcW w:type="dxa" w:w="1728"/>
          </w:tcPr>
          <w:p>
            <w:pPr>
              <w:pStyle w:val="BodyText"/>
            </w:pPr>
            <w:r>
              <w:t>[POST] Chassis Power On</w:t>
            </w:r>
          </w:p>
        </w:tc>
        <w:tc>
          <w:tcPr>
            <w:tcW w:type="dxa" w:w="1728"/>
          </w:tcPr>
          <w:p>
            <w:pPr>
              <w:pStyle w:val="BodyText"/>
            </w:pPr>
            <w:r>
              <w:t>[POST] Chassis Power On</w:t>
            </w:r>
          </w:p>
        </w:tc>
        <w:tc>
          <w:tcPr>
            <w:tcW w:type="dxa" w:w="1728"/>
          </w:tcPr>
          <w:p>
            <w:pPr>
              <w:pStyle w:val="BodyText"/>
            </w:pPr>
            <w:r>
              <w:t>[POST] Chassis Power On</w:t>
            </w:r>
          </w:p>
        </w:tc>
        <w:tc>
          <w:tcPr>
            <w:tcW w:type="dxa" w:w="1728"/>
          </w:tcPr>
          <w:p/>
        </w:tc>
      </w:tr>
      <w:tr>
        <w:tc>
          <w:tcPr>
            <w:tcW w:type="dxa" w:w="1728"/>
          </w:tcPr>
          <w:p>
            <w:pPr>
              <w:pStyle w:val="BodyText"/>
            </w:pPr>
            <w:r>
              <w:t>8</w:t>
            </w:r>
          </w:p>
        </w:tc>
        <w:tc>
          <w:tcPr>
            <w:tcW w:type="dxa" w:w="1728"/>
          </w:tcPr>
          <w:p>
            <w:pPr>
              <w:pStyle w:val="BodyText"/>
            </w:pPr>
            <w:r>
              <w:t>[PATCH] Blink ID LED</w:t>
            </w:r>
          </w:p>
        </w:tc>
        <w:tc>
          <w:tcPr>
            <w:tcW w:type="dxa" w:w="1728"/>
          </w:tcPr>
          <w:p>
            <w:pPr>
              <w:pStyle w:val="BodyText"/>
            </w:pPr>
            <w:r>
              <w:t>[PATCH] Blink ID LED</w:t>
            </w:r>
          </w:p>
        </w:tc>
        <w:tc>
          <w:tcPr>
            <w:tcW w:type="dxa" w:w="1728"/>
          </w:tcPr>
          <w:p>
            <w:pPr>
              <w:pStyle w:val="BodyText"/>
            </w:pPr>
            <w:r>
              <w:t>[PATCH] Blink ID LED</w:t>
            </w:r>
          </w:p>
        </w:tc>
        <w:tc>
          <w:tcPr>
            <w:tcW w:type="dxa" w:w="1728"/>
          </w:tcPr>
          <w:p/>
        </w:tc>
      </w:tr>
      <w:tr>
        <w:tc>
          <w:tcPr>
            <w:tcW w:type="dxa" w:w="1728"/>
          </w:tcPr>
          <w:p>
            <w:pPr>
              <w:pStyle w:val="BodyText"/>
            </w:pPr>
            <w:r>
              <w:t>6.3.3 Chassis/Expander</w:t>
            </w:r>
          </w:p>
        </w:tc>
        <w:tc>
          <w:tcPr>
            <w:tcW w:type="dxa" w:w="1728"/>
          </w:tcPr>
          <w:p>
            <w:pPr>
              <w:pStyle w:val="BodyText"/>
            </w:pPr>
            <w:r>
              <w:t>6.3.3 Chassis/Expander</w:t>
            </w:r>
          </w:p>
        </w:tc>
        <w:tc>
          <w:tcPr>
            <w:tcW w:type="dxa" w:w="1728"/>
          </w:tcPr>
          <w:p>
            <w:pPr>
              <w:pStyle w:val="BodyText"/>
            </w:pPr>
            <w:r>
              <w:t>6.3.3 Chassis/Expander</w:t>
            </w:r>
          </w:p>
        </w:tc>
        <w:tc>
          <w:tcPr>
            <w:tcW w:type="dxa" w:w="1728"/>
          </w:tcPr>
          <w:p>
            <w:pPr>
              <w:pStyle w:val="BodyText"/>
            </w:pPr>
            <w:r>
              <w:t>6.3.3 Chassis/Expander</w:t>
            </w:r>
          </w:p>
        </w:tc>
        <w:tc>
          <w:tcPr>
            <w:tcW w:type="dxa" w:w="1728"/>
          </w:tcPr>
          <w:p>
            <w:pPr>
              <w:pStyle w:val="BodyText"/>
            </w:pPr>
            <w:r>
              <w:t>6.3.3 Chassis/Expander</w:t>
            </w:r>
          </w:p>
        </w:tc>
      </w:tr>
      <w:tr>
        <w:tc>
          <w:tcPr>
            <w:tcW w:type="dxa" w:w="1728"/>
          </w:tcPr>
          <w:p>
            <w:pPr>
              <w:pStyle w:val="BodyText"/>
            </w:pPr>
            <w:r>
              <w:t>9</w:t>
            </w:r>
          </w:p>
        </w:tc>
        <w:tc>
          <w:tcPr>
            <w:tcW w:type="dxa" w:w="1728"/>
          </w:tcPr>
          <w:p>
            <w:pPr>
              <w:pStyle w:val="BodyText"/>
            </w:pPr>
            <w:r>
              <w:t>[GET] Expander Instance</w:t>
            </w:r>
          </w:p>
        </w:tc>
        <w:tc>
          <w:tcPr>
            <w:tcW w:type="dxa" w:w="1728"/>
          </w:tcPr>
          <w:p>
            <w:pPr>
              <w:pStyle w:val="BodyText"/>
            </w:pPr>
            <w:r>
              <w:t>[GET] Expander Instance</w:t>
            </w:r>
          </w:p>
        </w:tc>
        <w:tc>
          <w:tcPr>
            <w:tcW w:type="dxa" w:w="1728"/>
          </w:tcPr>
          <w:p>
            <w:pPr>
              <w:pStyle w:val="BodyText"/>
            </w:pPr>
            <w:r>
              <w:t>[GET] Expander Instance</w:t>
            </w:r>
          </w:p>
        </w:tc>
        <w:tc>
          <w:tcPr>
            <w:tcW w:type="dxa" w:w="1728"/>
          </w:tcPr>
          <w:p/>
        </w:tc>
      </w:tr>
      <w:tr>
        <w:tc>
          <w:tcPr>
            <w:tcW w:type="dxa" w:w="1728"/>
          </w:tcPr>
          <w:p>
            <w:pPr>
              <w:pStyle w:val="BodyText"/>
            </w:pPr>
            <w:r>
              <w:t>10</w:t>
            </w:r>
          </w:p>
        </w:tc>
        <w:tc>
          <w:tcPr>
            <w:tcW w:type="dxa" w:w="1728"/>
          </w:tcPr>
          <w:p>
            <w:pPr>
              <w:pStyle w:val="BodyText"/>
            </w:pPr>
            <w:r>
              <w:t>[POST] HDD Control</w:t>
            </w:r>
          </w:p>
        </w:tc>
        <w:tc>
          <w:tcPr>
            <w:tcW w:type="dxa" w:w="1728"/>
          </w:tcPr>
          <w:p>
            <w:pPr>
              <w:pStyle w:val="BodyText"/>
            </w:pPr>
            <w:r>
              <w:t>[POST] HDD Control</w:t>
            </w:r>
          </w:p>
        </w:tc>
        <w:tc>
          <w:tcPr>
            <w:tcW w:type="dxa" w:w="1728"/>
          </w:tcPr>
          <w:p>
            <w:pPr>
              <w:pStyle w:val="BodyText"/>
            </w:pPr>
            <w:r>
              <w:t>[POST] HDD Control</w:t>
            </w:r>
          </w:p>
        </w:tc>
        <w:tc>
          <w:tcPr>
            <w:tcW w:type="dxa" w:w="1728"/>
          </w:tcPr>
          <w:p/>
        </w:tc>
      </w:tr>
      <w:tr>
        <w:tc>
          <w:tcPr>
            <w:tcW w:type="dxa" w:w="1728"/>
          </w:tcPr>
          <w:p>
            <w:pPr>
              <w:pStyle w:val="BodyText"/>
            </w:pPr>
            <w:r>
              <w:t>11</w:t>
            </w:r>
          </w:p>
        </w:tc>
        <w:tc>
          <w:tcPr>
            <w:tcW w:type="dxa" w:w="1728"/>
          </w:tcPr>
          <w:p>
            <w:pPr>
              <w:pStyle w:val="BodyText"/>
            </w:pPr>
            <w:r>
              <w:t>[GET] HDD Control ActionInfo</w:t>
            </w:r>
          </w:p>
        </w:tc>
        <w:tc>
          <w:tcPr>
            <w:tcW w:type="dxa" w:w="1728"/>
          </w:tcPr>
          <w:p>
            <w:pPr>
              <w:pStyle w:val="BodyText"/>
            </w:pPr>
            <w:r>
              <w:t>[GET] HDD Control ActionInfo</w:t>
            </w:r>
          </w:p>
        </w:tc>
        <w:tc>
          <w:tcPr>
            <w:tcW w:type="dxa" w:w="1728"/>
          </w:tcPr>
          <w:p>
            <w:pPr>
              <w:pStyle w:val="BodyText"/>
            </w:pPr>
            <w:r>
              <w:t>[GET] HDD Control ActionInfo</w:t>
            </w:r>
          </w:p>
        </w:tc>
        <w:tc>
          <w:tcPr>
            <w:tcW w:type="dxa" w:w="1728"/>
          </w:tcPr>
          <w:p/>
        </w:tc>
      </w:tr>
      <w:tr>
        <w:tc>
          <w:tcPr>
            <w:tcW w:type="dxa" w:w="1728"/>
          </w:tcPr>
          <w:p>
            <w:pPr>
              <w:pStyle w:val="BodyText"/>
            </w:pPr>
            <w:r>
              <w:t>6.3.4 Systems</w:t>
            </w:r>
          </w:p>
        </w:tc>
        <w:tc>
          <w:tcPr>
            <w:tcW w:type="dxa" w:w="1728"/>
          </w:tcPr>
          <w:p>
            <w:pPr>
              <w:pStyle w:val="BodyText"/>
            </w:pPr>
            <w:r>
              <w:t>6.3.4 Systems</w:t>
            </w:r>
          </w:p>
        </w:tc>
        <w:tc>
          <w:tcPr>
            <w:tcW w:type="dxa" w:w="1728"/>
          </w:tcPr>
          <w:p>
            <w:pPr>
              <w:pStyle w:val="BodyText"/>
            </w:pPr>
            <w:r>
              <w:t>6.3.4 Systems</w:t>
            </w:r>
          </w:p>
        </w:tc>
        <w:tc>
          <w:tcPr>
            <w:tcW w:type="dxa" w:w="1728"/>
          </w:tcPr>
          <w:p>
            <w:pPr>
              <w:pStyle w:val="BodyText"/>
            </w:pPr>
            <w:r>
              <w:t>6.3.4 Systems</w:t>
            </w:r>
          </w:p>
        </w:tc>
        <w:tc>
          <w:tcPr>
            <w:tcW w:type="dxa" w:w="1728"/>
          </w:tcPr>
          <w:p>
            <w:pPr>
              <w:pStyle w:val="BodyText"/>
            </w:pPr>
            <w:r>
              <w:t>6.3.4 Systems</w:t>
            </w:r>
          </w:p>
        </w:tc>
      </w:tr>
      <w:tr>
        <w:tc>
          <w:tcPr>
            <w:tcW w:type="dxa" w:w="1728"/>
          </w:tcPr>
          <w:p>
            <w:pPr>
              <w:pStyle w:val="BodyText"/>
            </w:pPr>
            <w:r>
              <w:t>12</w:t>
            </w:r>
          </w:p>
        </w:tc>
        <w:tc>
          <w:tcPr>
            <w:tcW w:type="dxa" w:w="1728"/>
          </w:tcPr>
          <w:p>
            <w:pPr>
              <w:pStyle w:val="BodyText"/>
            </w:pPr>
            <w:r>
              <w:t>[GET] System Self</w:t>
            </w:r>
          </w:p>
        </w:tc>
        <w:tc>
          <w:tcPr>
            <w:tcW w:type="dxa" w:w="1728"/>
          </w:tcPr>
          <w:p>
            <w:pPr>
              <w:pStyle w:val="BodyText"/>
            </w:pPr>
            <w:r>
              <w:t>[GET] System Self</w:t>
            </w:r>
          </w:p>
        </w:tc>
        <w:tc>
          <w:tcPr>
            <w:tcW w:type="dxa" w:w="1728"/>
          </w:tcPr>
          <w:p>
            <w:pPr>
              <w:pStyle w:val="BodyText"/>
            </w:pPr>
            <w:r>
              <w:t>[GET] System Self</w:t>
            </w:r>
          </w:p>
        </w:tc>
        <w:tc>
          <w:tcPr>
            <w:tcW w:type="dxa" w:w="1728"/>
          </w:tcPr>
          <w:p/>
        </w:tc>
      </w:tr>
      <w:tr>
        <w:tc>
          <w:tcPr>
            <w:tcW w:type="dxa" w:w="1728"/>
          </w:tcPr>
          <w:p>
            <w:pPr>
              <w:pStyle w:val="BodyText"/>
            </w:pPr>
            <w:r>
              <w:t>13</w:t>
            </w:r>
          </w:p>
        </w:tc>
        <w:tc>
          <w:tcPr>
            <w:tcW w:type="dxa" w:w="1728"/>
          </w:tcPr>
          <w:p>
            <w:pPr>
              <w:pStyle w:val="BodyText"/>
            </w:pPr>
            <w:r>
              <w:t>[POST] System Power On</w:t>
            </w:r>
          </w:p>
        </w:tc>
        <w:tc>
          <w:tcPr>
            <w:tcW w:type="dxa" w:w="1728"/>
          </w:tcPr>
          <w:p>
            <w:pPr>
              <w:pStyle w:val="BodyText"/>
            </w:pPr>
            <w:r>
              <w:t>[POST] System Power On</w:t>
            </w:r>
          </w:p>
        </w:tc>
        <w:tc>
          <w:tcPr>
            <w:tcW w:type="dxa" w:w="1728"/>
          </w:tcPr>
          <w:p>
            <w:pPr>
              <w:pStyle w:val="BodyText"/>
            </w:pPr>
            <w:r>
              <w:t>[POST] System Power On</w:t>
            </w:r>
          </w:p>
        </w:tc>
        <w:tc>
          <w:tcPr>
            <w:tcW w:type="dxa" w:w="1728"/>
          </w:tcPr>
          <w:p/>
        </w:tc>
      </w:tr>
      <w:tr>
        <w:tc>
          <w:tcPr>
            <w:tcW w:type="dxa" w:w="1728"/>
          </w:tcPr>
          <w:p>
            <w:pPr>
              <w:pStyle w:val="BodyText"/>
            </w:pPr>
            <w:r>
              <w:t>14</w:t>
            </w:r>
          </w:p>
        </w:tc>
        <w:tc>
          <w:tcPr>
            <w:tcW w:type="dxa" w:w="1728"/>
          </w:tcPr>
          <w:p>
            <w:pPr>
              <w:pStyle w:val="BodyText"/>
            </w:pPr>
            <w:r>
              <w:t>[POST] System Power Off</w:t>
            </w:r>
          </w:p>
        </w:tc>
        <w:tc>
          <w:tcPr>
            <w:tcW w:type="dxa" w:w="1728"/>
          </w:tcPr>
          <w:p>
            <w:pPr>
              <w:pStyle w:val="BodyText"/>
            </w:pPr>
            <w:r>
              <w:t>[POST] System Power Off</w:t>
            </w:r>
          </w:p>
        </w:tc>
        <w:tc>
          <w:tcPr>
            <w:tcW w:type="dxa" w:w="1728"/>
          </w:tcPr>
          <w:p>
            <w:pPr>
              <w:pStyle w:val="BodyText"/>
            </w:pPr>
            <w:r>
              <w:t>[POST] System Power Off</w:t>
            </w:r>
          </w:p>
        </w:tc>
        <w:tc>
          <w:tcPr>
            <w:tcW w:type="dxa" w:w="1728"/>
          </w:tcPr>
          <w:p/>
        </w:tc>
      </w:tr>
      <w:tr>
        <w:tc>
          <w:tcPr>
            <w:tcW w:type="dxa" w:w="1728"/>
          </w:tcPr>
          <w:p>
            <w:pPr>
              <w:pStyle w:val="BodyText"/>
            </w:pPr>
            <w:r>
              <w:t>15</w:t>
            </w:r>
          </w:p>
        </w:tc>
        <w:tc>
          <w:tcPr>
            <w:tcW w:type="dxa" w:w="1728"/>
          </w:tcPr>
          <w:p>
            <w:pPr>
              <w:pStyle w:val="BodyText"/>
            </w:pPr>
            <w:r>
              <w:t>[PATCH] Blink ID LED</w:t>
            </w:r>
          </w:p>
        </w:tc>
        <w:tc>
          <w:tcPr>
            <w:tcW w:type="dxa" w:w="1728"/>
          </w:tcPr>
          <w:p>
            <w:pPr>
              <w:pStyle w:val="BodyText"/>
            </w:pPr>
            <w:r>
              <w:t>[PATCH] Blink ID LED</w:t>
            </w:r>
          </w:p>
        </w:tc>
        <w:tc>
          <w:tcPr>
            <w:tcW w:type="dxa" w:w="1728"/>
          </w:tcPr>
          <w:p>
            <w:pPr>
              <w:pStyle w:val="BodyText"/>
            </w:pPr>
            <w:r>
              <w:t>[PATCH] Blink ID LED</w:t>
            </w:r>
          </w:p>
        </w:tc>
        <w:tc>
          <w:tcPr>
            <w:tcW w:type="dxa" w:w="1728"/>
          </w:tcPr>
          <w:p/>
        </w:tc>
      </w:tr>
      <w:tr>
        <w:tc>
          <w:tcPr>
            <w:tcW w:type="dxa" w:w="1728"/>
          </w:tcPr>
          <w:p>
            <w:pPr>
              <w:pStyle w:val="BodyText"/>
            </w:pPr>
            <w:r>
              <w:t>16</w:t>
            </w:r>
          </w:p>
        </w:tc>
        <w:tc>
          <w:tcPr>
            <w:tcW w:type="dxa" w:w="1728"/>
          </w:tcPr>
          <w:p>
            <w:pPr>
              <w:pStyle w:val="BodyText"/>
            </w:pPr>
            <w:r>
              <w:t>[PATCH] Power restore policy</w:t>
            </w:r>
          </w:p>
        </w:tc>
        <w:tc>
          <w:tcPr>
            <w:tcW w:type="dxa" w:w="1728"/>
          </w:tcPr>
          <w:p>
            <w:pPr>
              <w:pStyle w:val="BodyText"/>
            </w:pPr>
            <w:r>
              <w:t>[PATCH] Power restore policy</w:t>
            </w:r>
          </w:p>
        </w:tc>
        <w:tc>
          <w:tcPr>
            <w:tcW w:type="dxa" w:w="1728"/>
          </w:tcPr>
          <w:p>
            <w:pPr>
              <w:pStyle w:val="BodyText"/>
            </w:pPr>
            <w:r>
              <w:t>[PATCH] Power restore policy</w:t>
            </w:r>
          </w:p>
        </w:tc>
        <w:tc>
          <w:tcPr>
            <w:tcW w:type="dxa" w:w="1728"/>
          </w:tcPr>
          <w:p/>
        </w:tc>
      </w:tr>
      <w:tr>
        <w:tc>
          <w:tcPr>
            <w:tcW w:type="dxa" w:w="1728"/>
          </w:tcPr>
          <w:p>
            <w:pPr>
              <w:pStyle w:val="BodyText"/>
            </w:pPr>
            <w:r>
              <w:t>6.3.5 Managers</w:t>
            </w:r>
          </w:p>
        </w:tc>
        <w:tc>
          <w:tcPr>
            <w:tcW w:type="dxa" w:w="1728"/>
          </w:tcPr>
          <w:p>
            <w:pPr>
              <w:pStyle w:val="BodyText"/>
            </w:pPr>
            <w:r>
              <w:t>6.3.5 Managers</w:t>
            </w:r>
          </w:p>
        </w:tc>
        <w:tc>
          <w:tcPr>
            <w:tcW w:type="dxa" w:w="1728"/>
          </w:tcPr>
          <w:p>
            <w:pPr>
              <w:pStyle w:val="BodyText"/>
            </w:pPr>
            <w:r>
              <w:t>6.3.5 Managers</w:t>
            </w:r>
          </w:p>
        </w:tc>
        <w:tc>
          <w:tcPr>
            <w:tcW w:type="dxa" w:w="1728"/>
          </w:tcPr>
          <w:p>
            <w:pPr>
              <w:pStyle w:val="BodyText"/>
            </w:pPr>
            <w:r>
              <w:t>6.3.5 Managers</w:t>
            </w:r>
          </w:p>
        </w:tc>
        <w:tc>
          <w:tcPr>
            <w:tcW w:type="dxa" w:w="1728"/>
          </w:tcPr>
          <w:p>
            <w:pPr>
              <w:pStyle w:val="BodyText"/>
            </w:pPr>
            <w:r>
              <w:t>6.3.5 Managers</w:t>
            </w:r>
          </w:p>
        </w:tc>
      </w:tr>
      <w:tr>
        <w:tc>
          <w:tcPr>
            <w:tcW w:type="dxa" w:w="1728"/>
          </w:tcPr>
          <w:p>
            <w:pPr>
              <w:pStyle w:val="BodyText"/>
            </w:pPr>
            <w:r>
              <w:t>17</w:t>
            </w:r>
          </w:p>
        </w:tc>
        <w:tc>
          <w:tcPr>
            <w:tcW w:type="dxa" w:w="1728"/>
          </w:tcPr>
          <w:p>
            <w:pPr>
              <w:pStyle w:val="BodyText"/>
            </w:pPr>
            <w:r>
              <w:t>[GET] Managers Self</w:t>
            </w:r>
          </w:p>
        </w:tc>
        <w:tc>
          <w:tcPr>
            <w:tcW w:type="dxa" w:w="1728"/>
          </w:tcPr>
          <w:p>
            <w:pPr>
              <w:pStyle w:val="BodyText"/>
            </w:pPr>
            <w:r>
              <w:t>[GET] Managers Self</w:t>
            </w:r>
          </w:p>
        </w:tc>
        <w:tc>
          <w:tcPr>
            <w:tcW w:type="dxa" w:w="1728"/>
          </w:tcPr>
          <w:p>
            <w:pPr>
              <w:pStyle w:val="BodyText"/>
            </w:pPr>
            <w:r>
              <w:t>[GET] Managers Self</w:t>
            </w:r>
          </w:p>
        </w:tc>
        <w:tc>
          <w:tcPr>
            <w:tcW w:type="dxa" w:w="1728"/>
          </w:tcPr>
          <w:p/>
        </w:tc>
      </w:tr>
      <w:tr>
        <w:tc>
          <w:tcPr>
            <w:tcW w:type="dxa" w:w="1728"/>
          </w:tcPr>
          <w:p>
            <w:pPr>
              <w:pStyle w:val="BodyText"/>
            </w:pPr>
            <w:r>
              <w:t>18</w:t>
            </w:r>
          </w:p>
        </w:tc>
        <w:tc>
          <w:tcPr>
            <w:tcW w:type="dxa" w:w="1728"/>
          </w:tcPr>
          <w:p>
            <w:pPr>
              <w:pStyle w:val="BodyText"/>
            </w:pPr>
            <w:r>
              <w:t>[GET] Managers LogServices</w:t>
            </w:r>
          </w:p>
        </w:tc>
        <w:tc>
          <w:tcPr>
            <w:tcW w:type="dxa" w:w="1728"/>
          </w:tcPr>
          <w:p>
            <w:pPr>
              <w:pStyle w:val="BodyText"/>
            </w:pPr>
            <w:r>
              <w:t>[GET] Managers LogServices</w:t>
            </w:r>
          </w:p>
        </w:tc>
        <w:tc>
          <w:tcPr>
            <w:tcW w:type="dxa" w:w="1728"/>
          </w:tcPr>
          <w:p>
            <w:pPr>
              <w:pStyle w:val="BodyText"/>
            </w:pPr>
            <w:r>
              <w:t>[GET] Managers LogServices</w:t>
            </w:r>
          </w:p>
        </w:tc>
        <w:tc>
          <w:tcPr>
            <w:tcW w:type="dxa" w:w="1728"/>
          </w:tcPr>
          <w:p/>
        </w:tc>
      </w:tr>
      <w:tr>
        <w:tc>
          <w:tcPr>
            <w:tcW w:type="dxa" w:w="1728"/>
          </w:tcPr>
          <w:p>
            <w:pPr>
              <w:pStyle w:val="BodyText"/>
            </w:pPr>
            <w:r>
              <w:t>19</w:t>
            </w:r>
          </w:p>
        </w:tc>
        <w:tc>
          <w:tcPr>
            <w:tcW w:type="dxa" w:w="1728"/>
          </w:tcPr>
          <w:p>
            <w:pPr>
              <w:pStyle w:val="BodyText"/>
            </w:pPr>
            <w:r>
              <w:t>[GET] LogServices SEL</w:t>
            </w:r>
          </w:p>
        </w:tc>
        <w:tc>
          <w:tcPr>
            <w:tcW w:type="dxa" w:w="1728"/>
          </w:tcPr>
          <w:p>
            <w:pPr>
              <w:pStyle w:val="BodyText"/>
            </w:pPr>
            <w:r>
              <w:t>[GET] LogServices SEL</w:t>
            </w:r>
          </w:p>
        </w:tc>
        <w:tc>
          <w:tcPr>
            <w:tcW w:type="dxa" w:w="1728"/>
          </w:tcPr>
          <w:p>
            <w:pPr>
              <w:pStyle w:val="BodyText"/>
            </w:pPr>
            <w:r>
              <w:t>[GET] LogServices SEL</w:t>
            </w:r>
          </w:p>
        </w:tc>
        <w:tc>
          <w:tcPr>
            <w:tcW w:type="dxa" w:w="1728"/>
          </w:tcPr>
          <w:p/>
        </w:tc>
      </w:tr>
      <w:tr>
        <w:tc>
          <w:tcPr>
            <w:tcW w:type="dxa" w:w="1728"/>
          </w:tcPr>
          <w:p>
            <w:pPr>
              <w:pStyle w:val="BodyText"/>
            </w:pPr>
            <w:r>
              <w:t>20</w:t>
            </w:r>
          </w:p>
        </w:tc>
        <w:tc>
          <w:tcPr>
            <w:tcW w:type="dxa" w:w="1728"/>
          </w:tcPr>
          <w:p>
            <w:pPr>
              <w:pStyle w:val="BodyText"/>
            </w:pPr>
            <w:r>
              <w:t>[GET] SEL Entries</w:t>
            </w:r>
          </w:p>
        </w:tc>
        <w:tc>
          <w:tcPr>
            <w:tcW w:type="dxa" w:w="1728"/>
          </w:tcPr>
          <w:p>
            <w:pPr>
              <w:pStyle w:val="BodyText"/>
            </w:pPr>
            <w:r>
              <w:t>[GET] SEL Entries</w:t>
            </w:r>
          </w:p>
        </w:tc>
        <w:tc>
          <w:tcPr>
            <w:tcW w:type="dxa" w:w="1728"/>
          </w:tcPr>
          <w:p>
            <w:pPr>
              <w:pStyle w:val="BodyText"/>
            </w:pPr>
            <w:r>
              <w:t>[GET] SEL Entries</w:t>
            </w:r>
          </w:p>
        </w:tc>
        <w:tc>
          <w:tcPr>
            <w:tcW w:type="dxa" w:w="1728"/>
          </w:tcPr>
          <w:p/>
        </w:tc>
      </w:tr>
      <w:tr>
        <w:tc>
          <w:tcPr>
            <w:tcW w:type="dxa" w:w="1728"/>
          </w:tcPr>
          <w:p>
            <w:pPr>
              <w:pStyle w:val="BodyText"/>
            </w:pPr>
            <w:r>
              <w:t>21</w:t>
            </w:r>
          </w:p>
        </w:tc>
        <w:tc>
          <w:tcPr>
            <w:tcW w:type="dxa" w:w="1728"/>
          </w:tcPr>
          <w:p>
            <w:pPr>
              <w:pStyle w:val="BodyText"/>
            </w:pPr>
            <w:r>
              <w:t>[GET] Managers Serial Interfaces</w:t>
            </w:r>
          </w:p>
        </w:tc>
        <w:tc>
          <w:tcPr>
            <w:tcW w:type="dxa" w:w="1728"/>
          </w:tcPr>
          <w:p>
            <w:pPr>
              <w:pStyle w:val="BodyText"/>
            </w:pPr>
            <w:r>
              <w:t>[GET] Managers Serial Interfaces</w:t>
            </w:r>
          </w:p>
        </w:tc>
        <w:tc>
          <w:tcPr>
            <w:tcW w:type="dxa" w:w="1728"/>
          </w:tcPr>
          <w:p>
            <w:pPr>
              <w:pStyle w:val="BodyText"/>
            </w:pPr>
            <w:r>
              <w:t>[GET] Managers Serial Interfaces</w:t>
            </w:r>
          </w:p>
        </w:tc>
        <w:tc>
          <w:tcPr>
            <w:tcW w:type="dxa" w:w="1728"/>
          </w:tcPr>
          <w:p/>
        </w:tc>
      </w:tr>
      <w:tr>
        <w:tc>
          <w:tcPr>
            <w:tcW w:type="dxa" w:w="1728"/>
          </w:tcPr>
          <w:p>
            <w:pPr>
              <w:pStyle w:val="BodyText"/>
            </w:pPr>
            <w:r>
              <w:t>22</w:t>
            </w:r>
          </w:p>
        </w:tc>
        <w:tc>
          <w:tcPr>
            <w:tcW w:type="dxa" w:w="1728"/>
          </w:tcPr>
          <w:p>
            <w:pPr>
              <w:pStyle w:val="BodyText"/>
            </w:pPr>
            <w:r>
              <w:t>[GET] Managers Network Protocol</w:t>
            </w:r>
          </w:p>
        </w:tc>
        <w:tc>
          <w:tcPr>
            <w:tcW w:type="dxa" w:w="1728"/>
          </w:tcPr>
          <w:p>
            <w:pPr>
              <w:pStyle w:val="BodyText"/>
            </w:pPr>
            <w:r>
              <w:t>[GET] Managers Network Protocol</w:t>
            </w:r>
          </w:p>
        </w:tc>
        <w:tc>
          <w:tcPr>
            <w:tcW w:type="dxa" w:w="1728"/>
          </w:tcPr>
          <w:p>
            <w:pPr>
              <w:pStyle w:val="BodyText"/>
            </w:pPr>
            <w:r>
              <w:t>[GET] Managers Network Protocol</w:t>
            </w:r>
          </w:p>
        </w:tc>
        <w:tc>
          <w:tcPr>
            <w:tcW w:type="dxa" w:w="1728"/>
          </w:tcPr>
          <w:p/>
        </w:tc>
      </w:tr>
      <w:tr>
        <w:tc>
          <w:tcPr>
            <w:tcW w:type="dxa" w:w="1728"/>
          </w:tcPr>
          <w:p>
            <w:pPr>
              <w:pStyle w:val="BodyText"/>
            </w:pPr>
            <w:r>
              <w:t>23</w:t>
            </w:r>
          </w:p>
        </w:tc>
        <w:tc>
          <w:tcPr>
            <w:tcW w:type="dxa" w:w="1728"/>
          </w:tcPr>
          <w:p>
            <w:pPr>
              <w:pStyle w:val="BodyText"/>
            </w:pPr>
            <w:r>
              <w:t>[GET] Managers Ethernet Interfaces</w:t>
            </w:r>
          </w:p>
        </w:tc>
        <w:tc>
          <w:tcPr>
            <w:tcW w:type="dxa" w:w="1728"/>
          </w:tcPr>
          <w:p>
            <w:pPr>
              <w:pStyle w:val="BodyText"/>
            </w:pPr>
            <w:r>
              <w:t>[GET] Managers Ethernet Interfaces</w:t>
            </w:r>
          </w:p>
        </w:tc>
        <w:tc>
          <w:tcPr>
            <w:tcW w:type="dxa" w:w="1728"/>
          </w:tcPr>
          <w:p>
            <w:pPr>
              <w:pStyle w:val="BodyText"/>
            </w:pPr>
            <w:r>
              <w:t>[GET] Managers Ethernet Interfaces</w:t>
            </w:r>
          </w:p>
        </w:tc>
        <w:tc>
          <w:tcPr>
            <w:tcW w:type="dxa" w:w="1728"/>
          </w:tcPr>
          <w:p/>
        </w:tc>
      </w:tr>
      <w:tr>
        <w:tc>
          <w:tcPr>
            <w:tcW w:type="dxa" w:w="1728"/>
          </w:tcPr>
          <w:p>
            <w:pPr>
              <w:pStyle w:val="BodyText"/>
            </w:pPr>
            <w:r>
              <w:t>6.3.6 JsonSchemas</w:t>
            </w:r>
          </w:p>
        </w:tc>
        <w:tc>
          <w:tcPr>
            <w:tcW w:type="dxa" w:w="1728"/>
          </w:tcPr>
          <w:p>
            <w:pPr>
              <w:pStyle w:val="BodyText"/>
            </w:pPr>
            <w:r>
              <w:t>6.3.6 JsonSchemas</w:t>
            </w:r>
          </w:p>
        </w:tc>
        <w:tc>
          <w:tcPr>
            <w:tcW w:type="dxa" w:w="1728"/>
          </w:tcPr>
          <w:p>
            <w:pPr>
              <w:pStyle w:val="BodyText"/>
            </w:pPr>
            <w:r>
              <w:t>6.3.6 JsonSchemas</w:t>
            </w:r>
          </w:p>
        </w:tc>
        <w:tc>
          <w:tcPr>
            <w:tcW w:type="dxa" w:w="1728"/>
          </w:tcPr>
          <w:p>
            <w:pPr>
              <w:pStyle w:val="BodyText"/>
            </w:pPr>
            <w:r>
              <w:t>6.3.6 JsonSchemas</w:t>
            </w:r>
          </w:p>
        </w:tc>
        <w:tc>
          <w:tcPr>
            <w:tcW w:type="dxa" w:w="1728"/>
          </w:tcPr>
          <w:p>
            <w:pPr>
              <w:pStyle w:val="BodyText"/>
            </w:pPr>
            <w:r>
              <w:t>6.3.6 JsonSchemas</w:t>
            </w:r>
          </w:p>
        </w:tc>
      </w:tr>
      <w:tr>
        <w:tc>
          <w:tcPr>
            <w:tcW w:type="dxa" w:w="1728"/>
          </w:tcPr>
          <w:p>
            <w:pPr>
              <w:pStyle w:val="BodyText"/>
            </w:pPr>
            <w:r>
              <w:t>24</w:t>
            </w:r>
          </w:p>
        </w:tc>
        <w:tc>
          <w:tcPr>
            <w:tcW w:type="dxa" w:w="1728"/>
          </w:tcPr>
          <w:p>
            <w:pPr>
              <w:pStyle w:val="BodyText"/>
            </w:pPr>
            <w:r>
              <w:t>[GET] Json Schema</w:t>
            </w:r>
          </w:p>
        </w:tc>
        <w:tc>
          <w:tcPr>
            <w:tcW w:type="dxa" w:w="1728"/>
          </w:tcPr>
          <w:p>
            <w:pPr>
              <w:pStyle w:val="BodyText"/>
            </w:pPr>
            <w:r>
              <w:t>[GET] Json Schema</w:t>
            </w:r>
          </w:p>
        </w:tc>
        <w:tc>
          <w:tcPr>
            <w:tcW w:type="dxa" w:w="1728"/>
          </w:tcPr>
          <w:p>
            <w:pPr>
              <w:pStyle w:val="BodyText"/>
            </w:pPr>
            <w:r>
              <w:t>[GET] Json Schema</w:t>
            </w:r>
          </w:p>
        </w:tc>
        <w:tc>
          <w:tcPr>
            <w:tcW w:type="dxa" w:w="1728"/>
          </w:tcPr>
          <w:p/>
        </w:tc>
      </w:tr>
      <w:tr>
        <w:tc>
          <w:tcPr>
            <w:tcW w:type="dxa" w:w="1728"/>
          </w:tcPr>
          <w:p>
            <w:pPr>
              <w:pStyle w:val="BodyText"/>
            </w:pPr>
            <w:r>
              <w:t>6.3.7 UpdateService</w:t>
            </w:r>
          </w:p>
        </w:tc>
        <w:tc>
          <w:tcPr>
            <w:tcW w:type="dxa" w:w="1728"/>
          </w:tcPr>
          <w:p>
            <w:pPr>
              <w:pStyle w:val="BodyText"/>
            </w:pPr>
            <w:r>
              <w:t>6.3.7 UpdateService</w:t>
            </w:r>
          </w:p>
        </w:tc>
        <w:tc>
          <w:tcPr>
            <w:tcW w:type="dxa" w:w="1728"/>
          </w:tcPr>
          <w:p>
            <w:pPr>
              <w:pStyle w:val="BodyText"/>
            </w:pPr>
            <w:r>
              <w:t>6.3.7 UpdateService</w:t>
            </w:r>
          </w:p>
        </w:tc>
        <w:tc>
          <w:tcPr>
            <w:tcW w:type="dxa" w:w="1728"/>
          </w:tcPr>
          <w:p>
            <w:pPr>
              <w:pStyle w:val="BodyText"/>
            </w:pPr>
            <w:r>
              <w:t>6.3.7 UpdateService</w:t>
            </w:r>
          </w:p>
        </w:tc>
        <w:tc>
          <w:tcPr>
            <w:tcW w:type="dxa" w:w="1728"/>
          </w:tcPr>
          <w:p>
            <w:pPr>
              <w:pStyle w:val="BodyText"/>
            </w:pPr>
            <w:r>
              <w:t>6.3.7 UpdateService</w:t>
            </w:r>
          </w:p>
        </w:tc>
      </w:tr>
      <w:tr>
        <w:tc>
          <w:tcPr>
            <w:tcW w:type="dxa" w:w="1728"/>
          </w:tcPr>
          <w:p>
            <w:pPr>
              <w:pStyle w:val="BodyText"/>
            </w:pPr>
            <w:r>
              <w:t>25</w:t>
            </w:r>
          </w:p>
        </w:tc>
        <w:tc>
          <w:tcPr>
            <w:tcW w:type="dxa" w:w="1728"/>
          </w:tcPr>
          <w:p>
            <w:pPr>
              <w:pStyle w:val="BodyText"/>
            </w:pPr>
            <w:r>
              <w:t>[POST] Simple Update BMC Fw via HTTP</w:t>
            </w:r>
          </w:p>
        </w:tc>
        <w:tc>
          <w:tcPr>
            <w:tcW w:type="dxa" w:w="1728"/>
          </w:tcPr>
          <w:p>
            <w:pPr>
              <w:pStyle w:val="BodyText"/>
            </w:pPr>
            <w:r>
              <w:t>[POST] Simple Update BMC Fw via HTTP</w:t>
            </w:r>
          </w:p>
        </w:tc>
        <w:tc>
          <w:tcPr>
            <w:tcW w:type="dxa" w:w="1728"/>
          </w:tcPr>
          <w:p>
            <w:pPr>
              <w:pStyle w:val="BodyText"/>
            </w:pPr>
            <w:r>
              <w:t>[POST] Simple Update BMC Fw via HTTP</w:t>
            </w:r>
          </w:p>
        </w:tc>
        <w:tc>
          <w:tcPr>
            <w:tcW w:type="dxa" w:w="1728"/>
          </w:tcPr>
          <w:p/>
        </w:tc>
      </w:tr>
      <w:tr>
        <w:tc>
          <w:tcPr>
            <w:tcW w:type="dxa" w:w="1728"/>
          </w:tcPr>
          <w:p>
            <w:pPr>
              <w:pStyle w:val="BodyText"/>
            </w:pPr>
            <w:r>
              <w:t>26</w:t>
            </w:r>
          </w:p>
        </w:tc>
        <w:tc>
          <w:tcPr>
            <w:tcW w:type="dxa" w:w="1728"/>
          </w:tcPr>
          <w:p>
            <w:pPr>
              <w:pStyle w:val="BodyText"/>
            </w:pPr>
            <w:r>
              <w:t>[POST] Upload BMC Firmware</w:t>
            </w:r>
          </w:p>
        </w:tc>
        <w:tc>
          <w:tcPr>
            <w:tcW w:type="dxa" w:w="1728"/>
          </w:tcPr>
          <w:p>
            <w:pPr>
              <w:pStyle w:val="BodyText"/>
            </w:pPr>
            <w:r>
              <w:t>[POST] Upload BMC Firmware</w:t>
            </w:r>
          </w:p>
        </w:tc>
        <w:tc>
          <w:tcPr>
            <w:tcW w:type="dxa" w:w="1728"/>
          </w:tcPr>
          <w:p>
            <w:pPr>
              <w:pStyle w:val="BodyText"/>
            </w:pPr>
            <w:r>
              <w:t>[POST] Upload BMC Firmware</w:t>
            </w:r>
          </w:p>
        </w:tc>
        <w:tc>
          <w:tcPr>
            <w:tcW w:type="dxa" w:w="1728"/>
          </w:tcPr>
          <w:p/>
        </w:tc>
      </w:tr>
      <w:tr>
        <w:tc>
          <w:tcPr>
            <w:tcW w:type="dxa" w:w="1728"/>
          </w:tcPr>
          <w:p>
            <w:pPr>
              <w:pStyle w:val="BodyText"/>
            </w:pPr>
            <w:r>
              <w:t>27</w:t>
            </w:r>
          </w:p>
        </w:tc>
        <w:tc>
          <w:tcPr>
            <w:tcW w:type="dxa" w:w="1728"/>
          </w:tcPr>
          <w:p>
            <w:pPr>
              <w:pStyle w:val="BodyText"/>
            </w:pPr>
            <w:r>
              <w:t>[POST] BMC Fw Update with Full type</w:t>
            </w:r>
          </w:p>
        </w:tc>
        <w:tc>
          <w:tcPr>
            <w:tcW w:type="dxa" w:w="1728"/>
          </w:tcPr>
          <w:p>
            <w:pPr>
              <w:pStyle w:val="BodyText"/>
            </w:pPr>
            <w:r>
              <w:t>[POST] BMC Fw Update with Full type</w:t>
            </w:r>
          </w:p>
        </w:tc>
        <w:tc>
          <w:tcPr>
            <w:tcW w:type="dxa" w:w="1728"/>
          </w:tcPr>
          <w:p>
            <w:pPr>
              <w:pStyle w:val="BodyText"/>
            </w:pPr>
            <w:r>
              <w:t>[POST] BMC Fw Update with Full type</w:t>
            </w:r>
          </w:p>
        </w:tc>
        <w:tc>
          <w:tcPr>
            <w:tcW w:type="dxa" w:w="1728"/>
          </w:tcPr>
          <w:p/>
        </w:tc>
      </w:tr>
      <w:tr>
        <w:tc>
          <w:tcPr>
            <w:tcW w:type="dxa" w:w="1728"/>
          </w:tcPr>
          <w:p>
            <w:pPr>
              <w:pStyle w:val="BodyText"/>
            </w:pPr>
            <w:r>
              <w:t>28</w:t>
            </w:r>
          </w:p>
        </w:tc>
        <w:tc>
          <w:tcPr>
            <w:tcW w:type="dxa" w:w="1728"/>
          </w:tcPr>
          <w:p>
            <w:pPr>
              <w:pStyle w:val="BodyText"/>
            </w:pPr>
            <w:r>
              <w:t>[GET] BMC Fw Update ActionInfo</w:t>
            </w:r>
          </w:p>
        </w:tc>
        <w:tc>
          <w:tcPr>
            <w:tcW w:type="dxa" w:w="1728"/>
          </w:tcPr>
          <w:p>
            <w:pPr>
              <w:pStyle w:val="BodyText"/>
            </w:pPr>
            <w:r>
              <w:t>[GET] BMC Fw Update ActionInfo</w:t>
            </w:r>
          </w:p>
        </w:tc>
        <w:tc>
          <w:tcPr>
            <w:tcW w:type="dxa" w:w="1728"/>
          </w:tcPr>
          <w:p>
            <w:pPr>
              <w:pStyle w:val="BodyText"/>
            </w:pPr>
            <w:r>
              <w:t>[GET] BMC Fw Update ActionInfo</w:t>
            </w:r>
          </w:p>
        </w:tc>
        <w:tc>
          <w:tcPr>
            <w:tcW w:type="dxa" w:w="1728"/>
          </w:tcP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7. Power Consumption Measurement</w:t>
            </w:r>
          </w:p>
        </w:tc>
        <w:tc>
          <w:tcPr>
            <w:tcW w:type="dxa" w:w="2880"/>
          </w:tcPr>
          <w:p>
            <w:pPr>
              <w:pStyle w:val="Heading1"/>
            </w:pPr>
            <w:r>
              <w:t>7. Power Consumption Measurement</w:t>
            </w:r>
          </w:p>
        </w:tc>
        <w:tc>
          <w:tcPr>
            <w:tcW w:type="dxa" w:w="2880"/>
          </w:tcPr>
          <w:p>
            <w:pPr>
              <w:pStyle w:val="Heading1"/>
            </w:pPr>
            <w:r>
              <w:t>7. Power Consumption Measurement</w:t>
            </w:r>
          </w:p>
        </w:tc>
      </w:tr>
      <w:tr>
        <w:tc>
          <w:tcPr>
            <w:tcW w:type="dxa" w:w="2880"/>
          </w:tcPr>
          <w:p>
            <w:pPr/>
            <w:r>
              <w:t>Power Housing</w:t>
            </w:r>
          </w:p>
        </w:tc>
        <w:tc>
          <w:tcPr>
            <w:tcW w:type="dxa" w:w="2880"/>
          </w:tcPr>
          <w:p/>
        </w:tc>
        <w:tc>
          <w:tcPr>
            <w:tcW w:type="dxa" w:w="2880"/>
          </w:tcPr>
          <w:p/>
        </w:tc>
      </w:tr>
      <w:tr>
        <w:tc>
          <w:tcPr>
            <w:tcW w:type="dxa" w:w="2880"/>
          </w:tcPr>
          <w:p>
            <w:pPr/>
            <w:r>
              <w:t>Power Module</w:t>
            </w:r>
          </w:p>
        </w:tc>
        <w:tc>
          <w:tcPr>
            <w:tcW w:type="dxa" w:w="2880"/>
          </w:tcPr>
          <w:p/>
        </w:tc>
        <w:tc>
          <w:tcPr>
            <w:tcW w:type="dxa" w:w="2880"/>
          </w:tcPr>
          <w:p/>
        </w:tc>
      </w:tr>
      <w:tr>
        <w:tc>
          <w:tcPr>
            <w:tcW w:type="dxa" w:w="2880"/>
          </w:tcPr>
          <w:p>
            <w:pPr/>
            <w:r>
              <w:t>AC Input (V/f/A)</w:t>
            </w:r>
          </w:p>
        </w:tc>
        <w:tc>
          <w:tcPr>
            <w:tcW w:type="dxa" w:w="2880"/>
          </w:tcPr>
          <w:p>
            <w:pPr/>
            <w:r>
              <w:t>100-127V, 50/60HZ, 10.0A</w:t>
            </w:r>
          </w:p>
        </w:tc>
        <w:tc>
          <w:tcPr>
            <w:tcW w:type="dxa" w:w="2880"/>
          </w:tcPr>
          <w:p>
            <w:pPr/>
            <w:r>
              <w:t>100-127V, 50/60HZ, 10.0A</w:t>
            </w:r>
          </w:p>
        </w:tc>
      </w:tr>
      <w:tr>
        <w:tc>
          <w:tcPr>
            <w:tcW w:type="dxa" w:w="2880"/>
          </w:tcPr>
          <w:p>
            <w:pPr/>
            <w:r>
              <w:t>DC Output (V/A)</w:t>
            </w:r>
          </w:p>
        </w:tc>
        <w:tc>
          <w:tcPr>
            <w:tcW w:type="dxa" w:w="2880"/>
          </w:tcPr>
          <w:p>
            <w:pPr/>
            <w:r>
              <w:t>+12.0V---66.7A</w:t>
              <w:br/>
              <w:t>+12Vsb---3.0A</w:t>
            </w:r>
          </w:p>
        </w:tc>
        <w:tc>
          <w:tcPr>
            <w:tcW w:type="dxa" w:w="2880"/>
          </w:tcPr>
          <w:p>
            <w:pPr/>
            <w:r>
              <w:t>+12.0V---66.7A</w:t>
              <w:br/>
              <w:t>+12Vsb---3.0A</w:t>
            </w:r>
          </w:p>
        </w:tc>
      </w:tr>
      <w:tr>
        <w:tc>
          <w:tcPr>
            <w:tcW w:type="dxa" w:w="2880"/>
          </w:tcPr>
          <w:p>
            <w:pPr/>
            <w:r>
              <w:t>Total Output Power (max.)</w:t>
            </w:r>
          </w:p>
        </w:tc>
        <w:tc>
          <w:tcPr>
            <w:tcW w:type="dxa" w:w="2880"/>
          </w:tcPr>
          <w:p/>
        </w:tc>
        <w:tc>
          <w:tcPr>
            <w:tcW w:type="dxa" w:w="2880"/>
          </w:tcPr>
          <w:p/>
        </w:tc>
      </w:tr>
      <w:tr>
        <w:tc>
          <w:tcPr>
            <w:tcW w:type="dxa" w:w="2880"/>
          </w:tcPr>
          <w:p>
            <w:pPr/>
            <w:r>
              <w:t>Test Equipment</w:t>
            </w:r>
          </w:p>
        </w:tc>
        <w:tc>
          <w:tcPr>
            <w:tcW w:type="dxa" w:w="2880"/>
          </w:tcPr>
          <w:p>
            <w:pPr/>
            <w:r>
              <w:t>DC Source</w:t>
            </w:r>
          </w:p>
        </w:tc>
        <w:tc>
          <w:tcPr>
            <w:tcW w:type="dxa" w:w="2880"/>
          </w:tcPr>
          <w:p>
            <w:pPr/>
            <w:r>
              <w:t>DC Source</w:t>
            </w:r>
          </w:p>
        </w:tc>
      </w:tr>
      <w:tr>
        <w:tc>
          <w:tcPr>
            <w:tcW w:type="dxa" w:w="2880"/>
          </w:tcPr>
          <w:p>
            <w:pPr/>
            <w:r>
              <w:t>Stress Tools</w:t>
            </w:r>
          </w:p>
        </w:tc>
        <w:tc>
          <w:tcPr>
            <w:tcW w:type="dxa" w:w="2880"/>
          </w:tcPr>
          <w:p>
            <w:pPr/>
            <w:r>
              <w:t>IOMeter Configurations:</w:t>
              <w:br/>
              <w:t>Random Read/Write:</w:t>
              <w:br/>
              <w:t>Test Time: xx minute</w:t>
              <w:br/>
              <w:t>Transfer Request Size(Bytes):</w:t>
              <w:br/>
              <w:t>Outstanding I/O:</w:t>
            </w:r>
          </w:p>
        </w:tc>
        <w:tc>
          <w:tcPr>
            <w:tcW w:type="dxa" w:w="2880"/>
          </w:tcPr>
          <w:p>
            <w:pPr/>
            <w:r>
              <w:t>IOMeter Configurations:</w:t>
              <w:br/>
              <w:t>Random Read/Write:</w:t>
              <w:br/>
              <w:t>Test Time: xx minute</w:t>
              <w:br/>
              <w:t>Transfer Request Size(Bytes):</w:t>
              <w:br/>
              <w:t>Outstanding I/O:</w:t>
            </w:r>
          </w:p>
        </w:tc>
      </w:tr>
      <w:tr>
        <w:tc>
          <w:tcPr>
            <w:tcW w:type="dxa" w:w="2880"/>
          </w:tcPr>
          <w:p>
            <w:pPr>
              <w:pStyle w:val="Heading2"/>
            </w:pPr>
            <w:r>
              <w:t>7.1 JBOD Power Consumption Measure for SAS HDD</w:t>
            </w:r>
          </w:p>
        </w:tc>
        <w:tc>
          <w:tcPr>
            <w:tcW w:type="dxa" w:w="2880"/>
          </w:tcPr>
          <w:p>
            <w:pPr>
              <w:pStyle w:val="Heading2"/>
            </w:pPr>
            <w:r>
              <w:t>7.1 JBOD Power Consumption Measure for SAS HDD</w:t>
            </w:r>
          </w:p>
        </w:tc>
        <w:tc>
          <w:tcPr>
            <w:tcW w:type="dxa" w:w="2880"/>
          </w:tcPr>
          <w:p>
            <w:pPr>
              <w:pStyle w:val="Heading2"/>
            </w:pPr>
            <w:r>
              <w:t>7.1 JBOD Power Consumption Measure for SAS HDD</w:t>
            </w:r>
          </w:p>
        </w:tc>
      </w:tr>
      <w:tr>
        <w:tc>
          <w:tcPr>
            <w:tcW w:type="dxa" w:w="2880"/>
          </w:tcPr>
          <w:p>
            <w:pPr/>
            <w:r>
              <w:t>Test Mode</w:t>
            </w:r>
          </w:p>
        </w:tc>
        <w:tc>
          <w:tcPr>
            <w:tcW w:type="dxa" w:w="2880"/>
          </w:tcPr>
          <w:p>
            <w:pPr/>
            <w:r>
              <w:t>PSU Module of Q'ty</w:t>
            </w:r>
          </w:p>
        </w:tc>
        <w:tc>
          <w:tcPr>
            <w:tcW w:type="dxa" w:w="2880"/>
          </w:tcPr>
          <w:p>
            <w:pPr/>
            <w:r>
              <w:t>W (Watt)</w:t>
            </w:r>
          </w:p>
        </w:tc>
      </w:tr>
      <w:tr>
        <w:tc>
          <w:tcPr>
            <w:tcW w:type="dxa" w:w="2880"/>
          </w:tcPr>
          <w:p>
            <w:pPr/>
            <w:r>
              <w:t>Boot Up Mode (Max.)</w:t>
            </w:r>
          </w:p>
        </w:tc>
        <w:tc>
          <w:tcPr>
            <w:tcW w:type="dxa" w:w="2880"/>
          </w:tcPr>
          <w:p>
            <w:pPr/>
            <w:r>
              <w:t>Module*2</w:t>
            </w:r>
          </w:p>
        </w:tc>
        <w:tc>
          <w:tcPr>
            <w:tcW w:type="dxa" w:w="2880"/>
          </w:tcPr>
          <w:p>
            <w:pPr/>
            <w:r>
              <w:t>961.4</w:t>
            </w:r>
          </w:p>
        </w:tc>
      </w:tr>
      <w:tr>
        <w:tc>
          <w:tcPr>
            <w:tcW w:type="dxa" w:w="2880"/>
          </w:tcPr>
          <w:p>
            <w:pPr/>
            <w:r>
              <w:t>Boot Up Mode (Max.)</w:t>
            </w:r>
          </w:p>
        </w:tc>
        <w:tc>
          <w:tcPr>
            <w:tcW w:type="dxa" w:w="2880"/>
          </w:tcPr>
          <w:p>
            <w:pPr/>
            <w:r>
              <w:t>Module*1(L)</w:t>
            </w:r>
          </w:p>
        </w:tc>
        <w:tc>
          <w:tcPr>
            <w:tcW w:type="dxa" w:w="2880"/>
          </w:tcPr>
          <w:p>
            <w:pPr/>
            <w:r>
              <w:t>954.8</w:t>
            </w:r>
          </w:p>
        </w:tc>
      </w:tr>
      <w:tr>
        <w:tc>
          <w:tcPr>
            <w:tcW w:type="dxa" w:w="2880"/>
          </w:tcPr>
          <w:p>
            <w:pPr/>
            <w:r>
              <w:t>Boot Up Mode (Max.)</w:t>
            </w:r>
          </w:p>
        </w:tc>
        <w:tc>
          <w:tcPr>
            <w:tcW w:type="dxa" w:w="2880"/>
          </w:tcPr>
          <w:p>
            <w:pPr/>
            <w:r>
              <w:t>Module*1(R)</w:t>
            </w:r>
          </w:p>
        </w:tc>
        <w:tc>
          <w:tcPr>
            <w:tcW w:type="dxa" w:w="2880"/>
          </w:tcPr>
          <w:p>
            <w:pPr/>
            <w:r>
              <w:t>873.4</w:t>
            </w:r>
          </w:p>
        </w:tc>
      </w:tr>
      <w:tr>
        <w:tc>
          <w:tcPr>
            <w:tcW w:type="dxa" w:w="2880"/>
          </w:tcPr>
          <w:p>
            <w:pPr/>
            <w:r>
              <w:t>Idle Mode</w:t>
            </w:r>
          </w:p>
        </w:tc>
        <w:tc>
          <w:tcPr>
            <w:tcW w:type="dxa" w:w="2880"/>
          </w:tcPr>
          <w:p>
            <w:pPr/>
            <w:r>
              <w:t>Module*2</w:t>
            </w:r>
          </w:p>
        </w:tc>
        <w:tc>
          <w:tcPr>
            <w:tcW w:type="dxa" w:w="2880"/>
          </w:tcPr>
          <w:p>
            <w:pPr/>
            <w:r>
              <w:t>776.6</w:t>
            </w:r>
          </w:p>
        </w:tc>
      </w:tr>
      <w:tr>
        <w:tc>
          <w:tcPr>
            <w:tcW w:type="dxa" w:w="2880"/>
          </w:tcPr>
          <w:p>
            <w:pPr/>
            <w:r>
              <w:t>Idle Mode</w:t>
            </w:r>
          </w:p>
        </w:tc>
        <w:tc>
          <w:tcPr>
            <w:tcW w:type="dxa" w:w="2880"/>
          </w:tcPr>
          <w:p>
            <w:pPr/>
            <w:r>
              <w:t>Module*1(L)</w:t>
            </w:r>
          </w:p>
        </w:tc>
        <w:tc>
          <w:tcPr>
            <w:tcW w:type="dxa" w:w="2880"/>
          </w:tcPr>
          <w:p>
            <w:pPr/>
            <w:r>
              <w:t>770</w:t>
            </w:r>
          </w:p>
        </w:tc>
      </w:tr>
      <w:tr>
        <w:tc>
          <w:tcPr>
            <w:tcW w:type="dxa" w:w="2880"/>
          </w:tcPr>
          <w:p>
            <w:pPr/>
            <w:r>
              <w:t>Idle Mode</w:t>
            </w:r>
          </w:p>
        </w:tc>
        <w:tc>
          <w:tcPr>
            <w:tcW w:type="dxa" w:w="2880"/>
          </w:tcPr>
          <w:p>
            <w:pPr/>
            <w:r>
              <w:t>Module*1(R)</w:t>
            </w:r>
          </w:p>
        </w:tc>
        <w:tc>
          <w:tcPr>
            <w:tcW w:type="dxa" w:w="2880"/>
          </w:tcPr>
          <w:p>
            <w:pPr/>
            <w:r>
              <w:t>772.2</w:t>
            </w:r>
          </w:p>
        </w:tc>
      </w:tr>
      <w:tr>
        <w:tc>
          <w:tcPr>
            <w:tcW w:type="dxa" w:w="2880"/>
          </w:tcPr>
          <w:p>
            <w:pPr/>
            <w:r>
              <w:t>Full Loading Mode:</w:t>
              <w:br/>
              <w:t>Iometer(Read 100%)</w:t>
            </w:r>
          </w:p>
        </w:tc>
        <w:tc>
          <w:tcPr>
            <w:tcW w:type="dxa" w:w="2880"/>
          </w:tcPr>
          <w:p>
            <w:pPr/>
            <w:r>
              <w:t>Module*2</w:t>
            </w:r>
          </w:p>
        </w:tc>
        <w:tc>
          <w:tcPr>
            <w:tcW w:type="dxa" w:w="2880"/>
          </w:tcPr>
          <w:p>
            <w:pPr/>
            <w:r>
              <w:t>941.6</w:t>
            </w:r>
          </w:p>
        </w:tc>
      </w:tr>
      <w:tr>
        <w:tc>
          <w:tcPr>
            <w:tcW w:type="dxa" w:w="2880"/>
          </w:tcPr>
          <w:p>
            <w:pPr/>
            <w:r>
              <w:t>Full Loading Mode:</w:t>
              <w:br/>
              <w:t>Iometer(Read 100%)</w:t>
            </w:r>
          </w:p>
        </w:tc>
        <w:tc>
          <w:tcPr>
            <w:tcW w:type="dxa" w:w="2880"/>
          </w:tcPr>
          <w:p>
            <w:pPr/>
            <w:r>
              <w:t>Module*1(L)</w:t>
            </w:r>
          </w:p>
        </w:tc>
        <w:tc>
          <w:tcPr>
            <w:tcW w:type="dxa" w:w="2880"/>
          </w:tcPr>
          <w:p>
            <w:pPr/>
            <w:r>
              <w:t>946</w:t>
            </w:r>
          </w:p>
        </w:tc>
      </w:tr>
      <w:tr>
        <w:tc>
          <w:tcPr>
            <w:tcW w:type="dxa" w:w="2880"/>
          </w:tcPr>
          <w:p>
            <w:pPr/>
            <w:r>
              <w:t>Full Loading Mode:</w:t>
              <w:br/>
              <w:t>Iometer(Read 100%)</w:t>
            </w:r>
          </w:p>
        </w:tc>
        <w:tc>
          <w:tcPr>
            <w:tcW w:type="dxa" w:w="2880"/>
          </w:tcPr>
          <w:p>
            <w:pPr/>
            <w:r>
              <w:t>Module*1(R)</w:t>
            </w:r>
          </w:p>
        </w:tc>
        <w:tc>
          <w:tcPr>
            <w:tcW w:type="dxa" w:w="2880"/>
          </w:tcPr>
          <w:p>
            <w:pPr/>
            <w:r>
              <w:t>948.2</w:t>
            </w:r>
          </w:p>
        </w:tc>
      </w:tr>
      <w:tr>
        <w:tc>
          <w:tcPr>
            <w:tcW w:type="dxa" w:w="2880"/>
          </w:tcPr>
          <w:p>
            <w:pPr/>
            <w:r>
              <w:t>Full Loading Mode:</w:t>
              <w:br/>
              <w:t>Iometer(Write 100%)</w:t>
            </w:r>
          </w:p>
        </w:tc>
        <w:tc>
          <w:tcPr>
            <w:tcW w:type="dxa" w:w="2880"/>
          </w:tcPr>
          <w:p>
            <w:pPr/>
            <w:r>
              <w:t>Module*2</w:t>
            </w:r>
          </w:p>
        </w:tc>
        <w:tc>
          <w:tcPr>
            <w:tcW w:type="dxa" w:w="2880"/>
          </w:tcPr>
          <w:p>
            <w:pPr/>
            <w:r>
              <w:t>858</w:t>
            </w:r>
          </w:p>
        </w:tc>
      </w:tr>
      <w:tr>
        <w:tc>
          <w:tcPr>
            <w:tcW w:type="dxa" w:w="2880"/>
          </w:tcPr>
          <w:p>
            <w:pPr/>
            <w:r>
              <w:t>Full Loading Mode:</w:t>
              <w:br/>
              <w:t>Iometer(Write 100%)</w:t>
            </w:r>
          </w:p>
        </w:tc>
        <w:tc>
          <w:tcPr>
            <w:tcW w:type="dxa" w:w="2880"/>
          </w:tcPr>
          <w:p>
            <w:pPr/>
            <w:r>
              <w:t>Module*1(L)</w:t>
            </w:r>
          </w:p>
        </w:tc>
        <w:tc>
          <w:tcPr>
            <w:tcW w:type="dxa" w:w="2880"/>
          </w:tcPr>
          <w:p>
            <w:pPr/>
            <w:r>
              <w:t>858</w:t>
            </w:r>
          </w:p>
        </w:tc>
      </w:tr>
      <w:tr>
        <w:tc>
          <w:tcPr>
            <w:tcW w:type="dxa" w:w="2880"/>
          </w:tcPr>
          <w:p>
            <w:pPr/>
            <w:r>
              <w:t>Full Loading Mode:</w:t>
              <w:br/>
              <w:t>Iometer(Write 100%)</w:t>
            </w:r>
          </w:p>
        </w:tc>
        <w:tc>
          <w:tcPr>
            <w:tcW w:type="dxa" w:w="2880"/>
          </w:tcPr>
          <w:p>
            <w:pPr/>
            <w:r>
              <w:t>Module*1(R)</w:t>
            </w:r>
          </w:p>
        </w:tc>
        <w:tc>
          <w:tcPr>
            <w:tcW w:type="dxa" w:w="2880"/>
          </w:tcPr>
          <w:p>
            <w:pPr/>
            <w:r>
              <w:t>855.8</w:t>
            </w:r>
          </w:p>
        </w:tc>
      </w:tr>
      <w:tr>
        <w:tc>
          <w:tcPr>
            <w:tcW w:type="dxa" w:w="2880"/>
          </w:tcPr>
          <w:p>
            <w:pPr/>
            <w:r>
              <w:t>Without HDD/SSD Devices</w:t>
            </w:r>
          </w:p>
        </w:tc>
        <w:tc>
          <w:tcPr>
            <w:tcW w:type="dxa" w:w="2880"/>
          </w:tcPr>
          <w:p>
            <w:pPr/>
            <w:r>
              <w:t>Module*2</w:t>
            </w:r>
          </w:p>
        </w:tc>
        <w:tc>
          <w:tcPr>
            <w:tcW w:type="dxa" w:w="2880"/>
          </w:tcPr>
          <w:p>
            <w:pPr/>
            <w:r>
              <w:t>281.6</w:t>
            </w:r>
          </w:p>
        </w:tc>
      </w:tr>
      <w:tr>
        <w:tc>
          <w:tcPr>
            <w:tcW w:type="dxa" w:w="2880"/>
          </w:tcPr>
          <w:p>
            <w:pPr/>
            <w:r>
              <w:t>Without HDD/SSD Devices</w:t>
            </w:r>
          </w:p>
        </w:tc>
        <w:tc>
          <w:tcPr>
            <w:tcW w:type="dxa" w:w="2880"/>
          </w:tcPr>
          <w:p>
            <w:pPr/>
            <w:r>
              <w:t>Module*1(L)</w:t>
            </w:r>
          </w:p>
        </w:tc>
        <w:tc>
          <w:tcPr>
            <w:tcW w:type="dxa" w:w="2880"/>
          </w:tcPr>
          <w:p>
            <w:pPr/>
            <w:r>
              <w:t>275</w:t>
            </w:r>
          </w:p>
        </w:tc>
      </w:tr>
      <w:tr>
        <w:tc>
          <w:tcPr>
            <w:tcW w:type="dxa" w:w="2880"/>
          </w:tcPr>
          <w:p>
            <w:pPr/>
            <w:r>
              <w:t>Without HDD/SSD Devices</w:t>
            </w:r>
          </w:p>
        </w:tc>
        <w:tc>
          <w:tcPr>
            <w:tcW w:type="dxa" w:w="2880"/>
          </w:tcPr>
          <w:p>
            <w:pPr/>
            <w:r>
              <w:t>Module*1(R)</w:t>
            </w:r>
          </w:p>
        </w:tc>
        <w:tc>
          <w:tcPr>
            <w:tcW w:type="dxa" w:w="2880"/>
          </w:tcPr>
          <w:p>
            <w:pPr/>
            <w:r>
              <w:t>275</w:t>
            </w:r>
          </w:p>
        </w:tc>
      </w:tr>
    </w:tbl>
    <w:tbl>
      <w:tblPr>
        <w:tblW w:type="auto" w:w="0"/>
        <w:tblLook w:firstColumn="1" w:firstRow="1" w:lastColumn="0" w:lastRow="0" w:noHBand="0" w:noVBand="1" w:val="04A0"/>
      </w:tblPr>
      <w:tblGrid>
        <w:gridCol w:w="2880"/>
        <w:gridCol w:w="2880"/>
        <w:gridCol w:w="2880"/>
      </w:tblGrid>
      <w:tr>
        <w:tc>
          <w:tcPr>
            <w:tcW w:type="dxa" w:w="2880"/>
          </w:tcPr>
          <w:p>
            <w:pPr>
              <w:pStyle w:val="Heading1"/>
            </w:pPr>
            <w:r>
              <w:t>8. Summary</w:t>
            </w:r>
          </w:p>
        </w:tc>
        <w:tc>
          <w:tcPr>
            <w:tcW w:type="dxa" w:w="2880"/>
          </w:tcPr>
          <w:p>
            <w:pPr>
              <w:pStyle w:val="Heading1"/>
            </w:pPr>
            <w:r>
              <w:t>8. Summary</w:t>
            </w:r>
          </w:p>
        </w:tc>
        <w:tc>
          <w:tcPr>
            <w:tcW w:type="dxa" w:w="2880"/>
          </w:tcPr>
          <w:p>
            <w:pPr>
              <w:pStyle w:val="Heading1"/>
            </w:pPr>
            <w:r>
              <w:t>8. Summary</w:t>
            </w:r>
          </w:p>
        </w:tc>
      </w:tr>
      <w:tr>
        <w:tc>
          <w:tcPr>
            <w:tcW w:type="dxa" w:w="2880"/>
          </w:tcPr>
          <w:p>
            <w:pPr>
              <w:pStyle w:val="BodyText"/>
            </w:pPr>
            <w:r>
              <w:t>Item</w:t>
            </w:r>
          </w:p>
        </w:tc>
        <w:tc>
          <w:tcPr>
            <w:tcW w:type="dxa" w:w="2880"/>
          </w:tcPr>
          <w:p>
            <w:pPr>
              <w:pStyle w:val="BodyText"/>
            </w:pPr>
            <w:r>
              <w:t>Descriptions</w:t>
            </w:r>
          </w:p>
        </w:tc>
        <w:tc>
          <w:tcPr>
            <w:tcW w:type="dxa" w:w="2880"/>
          </w:tcPr>
          <w:p>
            <w:pPr>
              <w:pStyle w:val="BodyText"/>
            </w:pPr>
            <w:r>
              <w:t>Result</w:t>
            </w:r>
          </w:p>
        </w:tc>
      </w:tr>
      <w:tr>
        <w:tc>
          <w:tcPr>
            <w:tcW w:type="dxa" w:w="2880"/>
          </w:tcPr>
          <w:p>
            <w:pPr/>
            <w:r>
              <w:t>Redundant Power Module</w:t>
            </w:r>
          </w:p>
        </w:tc>
        <w:tc>
          <w:tcPr>
            <w:tcW w:type="dxa" w:w="2880"/>
          </w:tcPr>
          <w:p>
            <w:pPr/>
            <w:r>
              <w:t>Hot-swap PSU under 'power on' state, check fail LED, beeper, and console status that can work properly.</w:t>
            </w:r>
          </w:p>
        </w:tc>
        <w:tc>
          <w:tcPr>
            <w:tcW w:type="dxa" w:w="2880"/>
          </w:tcPr>
          <w:p/>
        </w:tc>
      </w:tr>
      <w:tr>
        <w:tc>
          <w:tcPr>
            <w:tcW w:type="dxa" w:w="2880"/>
          </w:tcPr>
          <w:p>
            <w:pPr/>
            <w:r>
              <w:t>Redundant Power Module</w:t>
            </w:r>
          </w:p>
        </w:tc>
        <w:tc>
          <w:tcPr>
            <w:tcW w:type="dxa" w:w="2880"/>
          </w:tcPr>
          <w:p>
            <w:pPr/>
            <w:r>
              <w:t>Power cord interrupt, check fail led, beeper, and console status that can work properly.</w:t>
            </w:r>
          </w:p>
        </w:tc>
        <w:tc>
          <w:tcPr>
            <w:tcW w:type="dxa" w:w="2880"/>
          </w:tcPr>
          <w:p/>
        </w:tc>
      </w:tr>
      <w:tr>
        <w:tc>
          <w:tcPr>
            <w:tcW w:type="dxa" w:w="2880"/>
          </w:tcPr>
          <w:p>
            <w:pPr/>
            <w:r>
              <w:t>Redundant Power Module</w:t>
            </w:r>
          </w:p>
        </w:tc>
        <w:tc>
          <w:tcPr>
            <w:tcW w:type="dxa" w:w="2880"/>
          </w:tcPr>
          <w:p>
            <w:pPr/>
            <w:r>
              <w:t>PSU status under GUI that can work properly.</w:t>
            </w:r>
          </w:p>
        </w:tc>
        <w:tc>
          <w:tcPr>
            <w:tcW w:type="dxa" w:w="2880"/>
          </w:tcPr>
          <w:p/>
        </w:tc>
      </w:tr>
      <w:tr>
        <w:tc>
          <w:tcPr>
            <w:tcW w:type="dxa" w:w="2880"/>
          </w:tcPr>
          <w:p>
            <w:pPr/>
            <w:r>
              <w:t>Redundant Power Module</w:t>
            </w:r>
          </w:p>
        </w:tc>
        <w:tc>
          <w:tcPr>
            <w:tcW w:type="dxa" w:w="2880"/>
          </w:tcPr>
          <w:p>
            <w:pPr/>
            <w:r>
              <w:t>PSU status under console that can work properly.</w:t>
            </w:r>
          </w:p>
        </w:tc>
        <w:tc>
          <w:tcPr>
            <w:tcW w:type="dxa" w:w="2880"/>
          </w:tcPr>
          <w:p/>
        </w:tc>
      </w:tr>
      <w:tr>
        <w:tc>
          <w:tcPr>
            <w:tcW w:type="dxa" w:w="2880"/>
          </w:tcPr>
          <w:p>
            <w:pPr/>
            <w:r>
              <w:t>System Fan</w:t>
            </w:r>
          </w:p>
        </w:tc>
        <w:tc>
          <w:tcPr>
            <w:tcW w:type="dxa" w:w="2880"/>
          </w:tcPr>
          <w:p>
            <w:pPr/>
            <w:r>
              <w:t>Remove the fan ten times, check fail led, GUI, and console status that can work properly.</w:t>
            </w:r>
          </w:p>
        </w:tc>
        <w:tc>
          <w:tcPr>
            <w:tcW w:type="dxa" w:w="2880"/>
          </w:tcPr>
          <w:p/>
        </w:tc>
      </w:tr>
      <w:tr>
        <w:tc>
          <w:tcPr>
            <w:tcW w:type="dxa" w:w="2880"/>
          </w:tcPr>
          <w:p>
            <w:pPr/>
            <w:r>
              <w:t>System Fan</w:t>
            </w:r>
          </w:p>
        </w:tc>
        <w:tc>
          <w:tcPr>
            <w:tcW w:type="dxa" w:w="2880"/>
          </w:tcPr>
          <w:p>
            <w:pPr/>
            <w:r>
              <w:t>Fan status under GUI that can work properly.</w:t>
            </w:r>
          </w:p>
        </w:tc>
        <w:tc>
          <w:tcPr>
            <w:tcW w:type="dxa" w:w="2880"/>
          </w:tcPr>
          <w:p/>
        </w:tc>
      </w:tr>
      <w:tr>
        <w:tc>
          <w:tcPr>
            <w:tcW w:type="dxa" w:w="2880"/>
          </w:tcPr>
          <w:p>
            <w:pPr/>
            <w:r>
              <w:t>System Fan</w:t>
            </w:r>
          </w:p>
        </w:tc>
        <w:tc>
          <w:tcPr>
            <w:tcW w:type="dxa" w:w="2880"/>
          </w:tcPr>
          <w:p>
            <w:pPr/>
            <w:r>
              <w:t>Fan status under console that can work properly.</w:t>
            </w:r>
          </w:p>
        </w:tc>
        <w:tc>
          <w:tcPr>
            <w:tcW w:type="dxa" w:w="2880"/>
          </w:tcPr>
          <w:p/>
        </w:tc>
      </w:tr>
      <w:tr>
        <w:tc>
          <w:tcPr>
            <w:tcW w:type="dxa" w:w="2880"/>
          </w:tcPr>
          <w:p>
            <w:pPr/>
            <w:r>
              <w:t>System Fan</w:t>
            </w:r>
          </w:p>
        </w:tc>
        <w:tc>
          <w:tcPr>
            <w:tcW w:type="dxa" w:w="2880"/>
          </w:tcPr>
          <w:p>
            <w:pPr/>
            <w:r>
              <w:t>For Smart Fan feature, if temperature upgrade, the rotational speed of fan was increased (depend on spec.) that can work properly.</w:t>
            </w:r>
          </w:p>
        </w:tc>
        <w:tc>
          <w:tcPr>
            <w:tcW w:type="dxa" w:w="2880"/>
          </w:tcPr>
          <w:p/>
        </w:tc>
      </w:tr>
      <w:tr>
        <w:tc>
          <w:tcPr>
            <w:tcW w:type="dxa" w:w="2880"/>
          </w:tcPr>
          <w:p>
            <w:pPr/>
            <w:r>
              <w:t>Expander</w:t>
            </w:r>
          </w:p>
        </w:tc>
        <w:tc>
          <w:tcPr>
            <w:tcW w:type="dxa" w:w="2880"/>
          </w:tcPr>
          <w:p>
            <w:pPr/>
            <w:r>
              <w:t>Check PHY state and negotiated link speed; confirm the PHY contents with actual HDD configuration are correct.</w:t>
            </w:r>
          </w:p>
        </w:tc>
        <w:tc>
          <w:tcPr>
            <w:tcW w:type="dxa" w:w="2880"/>
          </w:tcPr>
          <w:p/>
        </w:tc>
      </w:tr>
      <w:tr>
        <w:tc>
          <w:tcPr>
            <w:tcW w:type="dxa" w:w="2880"/>
          </w:tcPr>
          <w:p>
            <w:pPr/>
            <w:r>
              <w:t>Expander</w:t>
            </w:r>
          </w:p>
        </w:tc>
        <w:tc>
          <w:tcPr>
            <w:tcW w:type="dxa" w:w="2880"/>
          </w:tcPr>
          <w:p>
            <w:pPr/>
            <w:r>
              <w:t>Up connector is correct with substrate type.</w:t>
            </w:r>
          </w:p>
        </w:tc>
        <w:tc>
          <w:tcPr>
            <w:tcW w:type="dxa" w:w="2880"/>
          </w:tcPr>
          <w:p/>
        </w:tc>
      </w:tr>
      <w:tr>
        <w:tc>
          <w:tcPr>
            <w:tcW w:type="dxa" w:w="2880"/>
          </w:tcPr>
          <w:p>
            <w:pPr/>
            <w:r>
              <w:t>Expander</w:t>
            </w:r>
          </w:p>
        </w:tc>
        <w:tc>
          <w:tcPr>
            <w:tcW w:type="dxa" w:w="2880"/>
          </w:tcPr>
          <w:p>
            <w:pPr/>
            <w:r>
              <w:t>Down connectors were correct with table type.</w:t>
            </w:r>
          </w:p>
        </w:tc>
        <w:tc>
          <w:tcPr>
            <w:tcW w:type="dxa" w:w="2880"/>
          </w:tcPr>
          <w:p/>
        </w:tc>
      </w:tr>
      <w:tr>
        <w:tc>
          <w:tcPr>
            <w:tcW w:type="dxa" w:w="2880"/>
          </w:tcPr>
          <w:p>
            <w:pPr/>
            <w:r>
              <w:t>Burn-in Test</w:t>
            </w:r>
          </w:p>
        </w:tc>
        <w:tc>
          <w:tcPr>
            <w:tcW w:type="dxa" w:w="2880"/>
          </w:tcPr>
          <w:p>
            <w:pPr/>
            <w:r>
              <w:t>Adjust conf. to 100% read (in Iometer); the function can work properly after burn-in test.</w:t>
            </w:r>
          </w:p>
        </w:tc>
        <w:tc>
          <w:tcPr>
            <w:tcW w:type="dxa" w:w="2880"/>
          </w:tcPr>
          <w:p/>
        </w:tc>
      </w:tr>
      <w:tr>
        <w:tc>
          <w:tcPr>
            <w:tcW w:type="dxa" w:w="2880"/>
          </w:tcPr>
          <w:p>
            <w:pPr/>
            <w:r>
              <w:t>Burn-in Test</w:t>
            </w:r>
          </w:p>
        </w:tc>
        <w:tc>
          <w:tcPr>
            <w:tcW w:type="dxa" w:w="2880"/>
          </w:tcPr>
          <w:p>
            <w:pPr/>
            <w:r>
              <w:t>Adjust conf. to 100% write (in Iometer); the function can work properly after burn-in test.</w:t>
            </w:r>
          </w:p>
        </w:tc>
        <w:tc>
          <w:tcPr>
            <w:tcW w:type="dxa" w:w="2880"/>
          </w:tcPr>
          <w:p/>
        </w:tc>
      </w:tr>
      <w:tr>
        <w:tc>
          <w:tcPr>
            <w:tcW w:type="dxa" w:w="2880"/>
          </w:tcPr>
          <w:p>
            <w:pPr/>
            <w:r>
              <w:t>LED Function</w:t>
            </w:r>
          </w:p>
        </w:tc>
        <w:tc>
          <w:tcPr>
            <w:tcW w:type="dxa" w:w="2880"/>
          </w:tcPr>
          <w:p>
            <w:pPr/>
            <w:r>
              <w:t>Power LED blue, support enclosure ID that can display as spec. defined.</w:t>
            </w:r>
          </w:p>
        </w:tc>
        <w:tc>
          <w:tcPr>
            <w:tcW w:type="dxa" w:w="2880"/>
          </w:tcPr>
          <w:p/>
        </w:tc>
      </w:tr>
      <w:tr>
        <w:tc>
          <w:tcPr>
            <w:tcW w:type="dxa" w:w="2880"/>
          </w:tcPr>
          <w:p>
            <w:pPr/>
            <w:r>
              <w:t>LED Function</w:t>
            </w:r>
          </w:p>
        </w:tc>
        <w:tc>
          <w:tcPr>
            <w:tcW w:type="dxa" w:w="2880"/>
          </w:tcPr>
          <w:p>
            <w:pPr/>
            <w:r>
              <w:t>PSU alarm LED that can display as spec. defined.</w:t>
            </w:r>
          </w:p>
        </w:tc>
        <w:tc>
          <w:tcPr>
            <w:tcW w:type="dxa" w:w="2880"/>
          </w:tcPr>
          <w:p/>
        </w:tc>
      </w:tr>
      <w:tr>
        <w:tc>
          <w:tcPr>
            <w:tcW w:type="dxa" w:w="2880"/>
          </w:tcPr>
          <w:p>
            <w:pPr/>
            <w:r>
              <w:t>LED Function</w:t>
            </w:r>
          </w:p>
        </w:tc>
        <w:tc>
          <w:tcPr>
            <w:tcW w:type="dxa" w:w="2880"/>
          </w:tcPr>
          <w:p>
            <w:pPr/>
            <w:r>
              <w:t>Temperature LED Red, that can display as spec. defined.</w:t>
            </w:r>
          </w:p>
        </w:tc>
        <w:tc>
          <w:tcPr>
            <w:tcW w:type="dxa" w:w="2880"/>
          </w:tcPr>
          <w:p/>
        </w:tc>
      </w:tr>
      <w:tr>
        <w:tc>
          <w:tcPr>
            <w:tcW w:type="dxa" w:w="2880"/>
          </w:tcPr>
          <w:p>
            <w:pPr/>
            <w:r>
              <w:t>LED Function</w:t>
            </w:r>
          </w:p>
        </w:tc>
        <w:tc>
          <w:tcPr>
            <w:tcW w:type="dxa" w:w="2880"/>
          </w:tcPr>
          <w:p>
            <w:pPr/>
            <w:r>
              <w:t>FAN failed LED Red that can display as spec. defined.</w:t>
            </w:r>
          </w:p>
        </w:tc>
        <w:tc>
          <w:tcPr>
            <w:tcW w:type="dxa" w:w="2880"/>
          </w:tcPr>
          <w:p/>
        </w:tc>
      </w:tr>
      <w:tr>
        <w:tc>
          <w:tcPr>
            <w:tcW w:type="dxa" w:w="2880"/>
          </w:tcPr>
          <w:p>
            <w:pPr/>
            <w:r>
              <w:t>LED Function</w:t>
            </w:r>
          </w:p>
        </w:tc>
        <w:tc>
          <w:tcPr>
            <w:tcW w:type="dxa" w:w="2880"/>
          </w:tcPr>
          <w:p>
            <w:pPr/>
            <w:r>
              <w:t>HDD failed LED that can display as spec. defined.</w:t>
            </w:r>
          </w:p>
        </w:tc>
        <w:tc>
          <w:tcPr>
            <w:tcW w:type="dxa" w:w="2880"/>
          </w:tcPr>
          <w:p/>
        </w:tc>
      </w:tr>
      <w:tr>
        <w:tc>
          <w:tcPr>
            <w:tcW w:type="dxa" w:w="2880"/>
          </w:tcPr>
          <w:p>
            <w:pPr/>
            <w:r>
              <w:t>LED Function</w:t>
            </w:r>
          </w:p>
        </w:tc>
        <w:tc>
          <w:tcPr>
            <w:tcW w:type="dxa" w:w="2880"/>
          </w:tcPr>
          <w:p>
            <w:pPr/>
            <w:r>
              <w:t>HDD accessed LED that can display as spec. defined.</w:t>
            </w:r>
          </w:p>
        </w:tc>
        <w:tc>
          <w:tcPr>
            <w:tcW w:type="dxa" w:w="2880"/>
          </w:tcPr>
          <w:p/>
        </w:tc>
      </w:tr>
      <w:tr>
        <w:tc>
          <w:tcPr>
            <w:tcW w:type="dxa" w:w="2880"/>
          </w:tcPr>
          <w:p>
            <w:pPr/>
            <w:r>
              <w:t>LED Function</w:t>
            </w:r>
          </w:p>
        </w:tc>
        <w:tc>
          <w:tcPr>
            <w:tcW w:type="dxa" w:w="2880"/>
          </w:tcPr>
          <w:p>
            <w:pPr/>
            <w:r>
              <w:t>System Fail LED Red, that can display as spec. defined.</w:t>
            </w:r>
          </w:p>
        </w:tc>
        <w:tc>
          <w:tcPr>
            <w:tcW w:type="dxa" w:w="2880"/>
          </w:tcPr>
          <w:p/>
        </w:tc>
      </w:tr>
      <w:tr>
        <w:tc>
          <w:tcPr>
            <w:tcW w:type="dxa" w:w="2880"/>
          </w:tcPr>
          <w:p>
            <w:pPr/>
            <w:r>
              <w:t>Mute Button</w:t>
            </w:r>
          </w:p>
        </w:tc>
        <w:tc>
          <w:tcPr>
            <w:tcW w:type="dxa" w:w="2880"/>
          </w:tcPr>
          <w:p>
            <w:pPr/>
            <w:r>
              <w:t>Hot swap the power module ten times (Redundant) and warning sound can be stopped by mute button.</w:t>
            </w:r>
          </w:p>
        </w:tc>
        <w:tc>
          <w:tcPr>
            <w:tcW w:type="dxa" w:w="2880"/>
          </w:tcPr>
          <w:p/>
        </w:tc>
      </w:tr>
      <w:tr>
        <w:tc>
          <w:tcPr>
            <w:tcW w:type="dxa" w:w="2880"/>
          </w:tcPr>
          <w:p>
            <w:pPr/>
            <w:r>
              <w:t>Mute Button</w:t>
            </w:r>
          </w:p>
        </w:tc>
        <w:tc>
          <w:tcPr>
            <w:tcW w:type="dxa" w:w="2880"/>
          </w:tcPr>
          <w:p>
            <w:pPr/>
            <w:r>
              <w:t>Hot swap the fan module ten times, and warning sound can be stopped by mute button.</w:t>
            </w:r>
          </w:p>
        </w:tc>
        <w:tc>
          <w:tcPr>
            <w:tcW w:type="dxa" w:w="2880"/>
          </w:tcPr>
          <w:p/>
        </w:tc>
      </w:tr>
      <w:tr>
        <w:tc>
          <w:tcPr>
            <w:tcW w:type="dxa" w:w="2880"/>
          </w:tcPr>
          <w:p>
            <w:pPr/>
            <w:r>
              <w:t>Mute Button</w:t>
            </w:r>
          </w:p>
        </w:tc>
        <w:tc>
          <w:tcPr>
            <w:tcW w:type="dxa" w:w="2880"/>
          </w:tcPr>
          <w:p>
            <w:pPr/>
            <w:r>
              <w:t>Temperature was detected over default alarm value (over 55 degrees centigrade), and warning sound can be stopped by mute button.</w:t>
            </w:r>
          </w:p>
        </w:tc>
        <w:tc>
          <w:tcPr>
            <w:tcW w:type="dxa" w:w="2880"/>
          </w:tcPr>
          <w:p/>
        </w:tc>
      </w:tr>
      <w:tr>
        <w:tc>
          <w:tcPr>
            <w:tcW w:type="dxa" w:w="2880"/>
          </w:tcPr>
          <w:p>
            <w:pPr/>
            <w:r>
              <w:t>Firmware Upgrade</w:t>
            </w:r>
          </w:p>
        </w:tc>
        <w:tc>
          <w:tcPr>
            <w:tcW w:type="dxa" w:w="2880"/>
          </w:tcPr>
          <w:p>
            <w:pPr/>
            <w:r>
              <w:t>Upgrade via debug port, it can be done successfully.</w:t>
            </w:r>
          </w:p>
        </w:tc>
        <w:tc>
          <w:tcPr>
            <w:tcW w:type="dxa" w:w="2880"/>
          </w:tcPr>
          <w:p/>
        </w:tc>
      </w:tr>
      <w:tr>
        <w:tc>
          <w:tcPr>
            <w:tcW w:type="dxa" w:w="2880"/>
          </w:tcPr>
          <w:p>
            <w:pPr/>
            <w:r>
              <w:t>Firmware Upgrade</w:t>
            </w:r>
          </w:p>
        </w:tc>
        <w:tc>
          <w:tcPr>
            <w:tcW w:type="dxa" w:w="2880"/>
          </w:tcPr>
          <w:p>
            <w:pPr/>
            <w:r>
              <w:t>Upgrade via console port, it can be done successfully.</w:t>
            </w:r>
          </w:p>
        </w:tc>
        <w:tc>
          <w:tcPr>
            <w:tcW w:type="dxa" w:w="2880"/>
          </w:tcPr>
          <w:p/>
        </w:tc>
      </w:tr>
      <w:tr>
        <w:tc>
          <w:tcPr>
            <w:tcW w:type="dxa" w:w="2880"/>
          </w:tcPr>
          <w:p>
            <w:pPr/>
            <w:r>
              <w:t>Temperature Sensor</w:t>
            </w:r>
          </w:p>
        </w:tc>
        <w:tc>
          <w:tcPr>
            <w:tcW w:type="dxa" w:w="2880"/>
          </w:tcPr>
          <w:p>
            <w:pPr/>
            <w:r>
              <w:t>T1, T2, warning, Alarm value configuration setting, that statuses are showing normally.</w:t>
            </w:r>
          </w:p>
        </w:tc>
        <w:tc>
          <w:tcPr>
            <w:tcW w:type="dxa" w:w="2880"/>
          </w:tcPr>
          <w:p/>
        </w:tc>
      </w:tr>
      <w:tr>
        <w:tc>
          <w:tcPr>
            <w:tcW w:type="dxa" w:w="2880"/>
          </w:tcPr>
          <w:p>
            <w:pPr/>
            <w:r>
              <w:t>Temperature Sensor</w:t>
            </w:r>
          </w:p>
        </w:tc>
        <w:tc>
          <w:tcPr>
            <w:tcW w:type="dxa" w:w="2880"/>
          </w:tcPr>
          <w:p>
            <w:pPr/>
            <w:r>
              <w:t>Temperature detected status under GUI that statuses are showing normally.</w:t>
            </w:r>
          </w:p>
        </w:tc>
        <w:tc>
          <w:tcPr>
            <w:tcW w:type="dxa" w:w="2880"/>
          </w:tcPr>
          <w:p/>
        </w:tc>
      </w:tr>
      <w:tr>
        <w:tc>
          <w:tcPr>
            <w:tcW w:type="dxa" w:w="2880"/>
          </w:tcPr>
          <w:p>
            <w:pPr/>
            <w:r>
              <w:t>Temperature Sensor</w:t>
            </w:r>
          </w:p>
        </w:tc>
        <w:tc>
          <w:tcPr>
            <w:tcW w:type="dxa" w:w="2880"/>
          </w:tcPr>
          <w:p>
            <w:pPr/>
            <w:r>
              <w:t>Temperature detected status under HyperTerminal that statuses are showing normally.</w:t>
            </w:r>
          </w:p>
        </w:tc>
        <w:tc>
          <w:tcPr>
            <w:tcW w:type="dxa" w:w="2880"/>
          </w:tcPr>
          <w:p/>
        </w:tc>
      </w:tr>
      <w:tr>
        <w:tc>
          <w:tcPr>
            <w:tcW w:type="dxa" w:w="2880"/>
          </w:tcPr>
          <w:p>
            <w:pPr/>
            <w:r>
              <w:t>Temperature Sensor</w:t>
            </w:r>
          </w:p>
        </w:tc>
        <w:tc>
          <w:tcPr>
            <w:tcW w:type="dxa" w:w="2880"/>
          </w:tcPr>
          <w:p>
            <w:pPr/>
            <w:r>
              <w:t>Break through alarm value, then the fail led will light up, that statuses are showing normally.</w:t>
            </w:r>
          </w:p>
        </w:tc>
        <w:tc>
          <w:tcPr>
            <w:tcW w:type="dxa" w:w="2880"/>
          </w:tcPr>
          <w:p/>
        </w:tc>
      </w:tr>
      <w:tr>
        <w:tc>
          <w:tcPr>
            <w:tcW w:type="dxa" w:w="2880"/>
          </w:tcPr>
          <w:p>
            <w:pPr/>
            <w:r>
              <w:t>Temperature Sensor</w:t>
            </w:r>
          </w:p>
        </w:tc>
        <w:tc>
          <w:tcPr>
            <w:tcW w:type="dxa" w:w="2880"/>
          </w:tcPr>
          <w:p>
            <w:pPr/>
            <w:r>
              <w:t>Break through alarm value, RPM of fan is the highest, that statuses are showing normally.</w:t>
            </w:r>
          </w:p>
        </w:tc>
        <w:tc>
          <w:tcPr>
            <w:tcW w:type="dxa" w:w="2880"/>
          </w:tcPr>
          <w:p/>
        </w:tc>
      </w:tr>
      <w:tr>
        <w:tc>
          <w:tcPr>
            <w:tcW w:type="dxa" w:w="2880"/>
          </w:tcPr>
          <w:p>
            <w:pPr/>
            <w:r>
              <w:t>SES Lighting Signal</w:t>
            </w:r>
          </w:p>
        </w:tc>
        <w:tc>
          <w:tcPr>
            <w:tcW w:type="dxa" w:w="2880"/>
          </w:tcPr>
          <w:p>
            <w:pPr/>
            <w:r>
              <w:t>Request OK</w:t>
            </w:r>
          </w:p>
        </w:tc>
        <w:tc>
          <w:tcPr>
            <w:tcW w:type="dxa" w:w="2880"/>
          </w:tcPr>
          <w:p/>
        </w:tc>
      </w:tr>
      <w:tr>
        <w:tc>
          <w:tcPr>
            <w:tcW w:type="dxa" w:w="2880"/>
          </w:tcPr>
          <w:p>
            <w:pPr/>
            <w:r>
              <w:t>SES Lighting Signal</w:t>
            </w:r>
          </w:p>
        </w:tc>
        <w:tc>
          <w:tcPr>
            <w:tcW w:type="dxa" w:w="2880"/>
          </w:tcPr>
          <w:p>
            <w:pPr/>
            <w:r>
              <w:t>Request RSVD device</w:t>
            </w:r>
          </w:p>
        </w:tc>
        <w:tc>
          <w:tcPr>
            <w:tcW w:type="dxa" w:w="2880"/>
          </w:tcPr>
          <w:p/>
        </w:tc>
      </w:tr>
      <w:tr>
        <w:tc>
          <w:tcPr>
            <w:tcW w:type="dxa" w:w="2880"/>
          </w:tcPr>
          <w:p>
            <w:pPr/>
            <w:r>
              <w:t>SES Lighting Signal</w:t>
            </w:r>
          </w:p>
        </w:tc>
        <w:tc>
          <w:tcPr>
            <w:tcW w:type="dxa" w:w="2880"/>
          </w:tcPr>
          <w:p>
            <w:pPr/>
            <w:r>
              <w:t>Request hot spare</w:t>
            </w:r>
          </w:p>
        </w:tc>
        <w:tc>
          <w:tcPr>
            <w:tcW w:type="dxa" w:w="2880"/>
          </w:tcPr>
          <w:p/>
        </w:tc>
      </w:tr>
      <w:tr>
        <w:tc>
          <w:tcPr>
            <w:tcW w:type="dxa" w:w="2880"/>
          </w:tcPr>
          <w:p>
            <w:pPr/>
            <w:r>
              <w:t>SES Lighting Signal</w:t>
            </w:r>
          </w:p>
        </w:tc>
        <w:tc>
          <w:tcPr>
            <w:tcW w:type="dxa" w:w="2880"/>
          </w:tcPr>
          <w:p>
            <w:pPr/>
            <w:r>
              <w:t>Request consistency check</w:t>
            </w:r>
          </w:p>
        </w:tc>
        <w:tc>
          <w:tcPr>
            <w:tcW w:type="dxa" w:w="2880"/>
          </w:tcPr>
          <w:p/>
        </w:tc>
      </w:tr>
      <w:tr>
        <w:tc>
          <w:tcPr>
            <w:tcW w:type="dxa" w:w="2880"/>
          </w:tcPr>
          <w:p>
            <w:pPr/>
            <w:r>
              <w:t>SES Lighting Signal</w:t>
            </w:r>
          </w:p>
        </w:tc>
        <w:tc>
          <w:tcPr>
            <w:tcW w:type="dxa" w:w="2880"/>
          </w:tcPr>
          <w:p>
            <w:pPr/>
            <w:r>
              <w:t>Request in critical array</w:t>
            </w:r>
          </w:p>
        </w:tc>
        <w:tc>
          <w:tcPr>
            <w:tcW w:type="dxa" w:w="2880"/>
          </w:tcPr>
          <w:p/>
        </w:tc>
      </w:tr>
      <w:tr>
        <w:tc>
          <w:tcPr>
            <w:tcW w:type="dxa" w:w="2880"/>
          </w:tcPr>
          <w:p>
            <w:pPr/>
            <w:r>
              <w:t>SES Lighting Signal</w:t>
            </w:r>
          </w:p>
        </w:tc>
        <w:tc>
          <w:tcPr>
            <w:tcW w:type="dxa" w:w="2880"/>
          </w:tcPr>
          <w:p>
            <w:pPr/>
            <w:r>
              <w:t>Request in failed array</w:t>
            </w:r>
          </w:p>
        </w:tc>
        <w:tc>
          <w:tcPr>
            <w:tcW w:type="dxa" w:w="2880"/>
          </w:tcPr>
          <w:p/>
        </w:tc>
      </w:tr>
      <w:tr>
        <w:tc>
          <w:tcPr>
            <w:tcW w:type="dxa" w:w="2880"/>
          </w:tcPr>
          <w:p>
            <w:pPr/>
            <w:r>
              <w:t>SES Lighting Signal</w:t>
            </w:r>
          </w:p>
        </w:tc>
        <w:tc>
          <w:tcPr>
            <w:tcW w:type="dxa" w:w="2880"/>
          </w:tcPr>
          <w:p>
            <w:pPr/>
            <w:r>
              <w:t>Request rebuild/ remap</w:t>
            </w:r>
          </w:p>
        </w:tc>
        <w:tc>
          <w:tcPr>
            <w:tcW w:type="dxa" w:w="2880"/>
          </w:tcPr>
          <w:p/>
        </w:tc>
      </w:tr>
      <w:tr>
        <w:tc>
          <w:tcPr>
            <w:tcW w:type="dxa" w:w="2880"/>
          </w:tcPr>
          <w:p>
            <w:pPr/>
            <w:r>
              <w:t>SES Lighting Signal</w:t>
            </w:r>
          </w:p>
        </w:tc>
        <w:tc>
          <w:tcPr>
            <w:tcW w:type="dxa" w:w="2880"/>
          </w:tcPr>
          <w:p>
            <w:pPr/>
            <w:r>
              <w:t>Request rebuild/ remap aborted</w:t>
            </w:r>
          </w:p>
        </w:tc>
        <w:tc>
          <w:tcPr>
            <w:tcW w:type="dxa" w:w="2880"/>
          </w:tcPr>
          <w:p/>
        </w:tc>
      </w:tr>
      <w:tr>
        <w:tc>
          <w:tcPr>
            <w:tcW w:type="dxa" w:w="2880"/>
          </w:tcPr>
          <w:p>
            <w:pPr/>
            <w:r>
              <w:t>SES Lighting Signal</w:t>
            </w:r>
          </w:p>
        </w:tc>
        <w:tc>
          <w:tcPr>
            <w:tcW w:type="dxa" w:w="2880"/>
          </w:tcPr>
          <w:p>
            <w:pPr/>
            <w:r>
              <w:t>Request active</w:t>
            </w:r>
          </w:p>
        </w:tc>
        <w:tc>
          <w:tcPr>
            <w:tcW w:type="dxa" w:w="2880"/>
          </w:tcPr>
          <w:p/>
        </w:tc>
      </w:tr>
      <w:tr>
        <w:tc>
          <w:tcPr>
            <w:tcW w:type="dxa" w:w="2880"/>
          </w:tcPr>
          <w:p>
            <w:pPr/>
            <w:r>
              <w:t>SES Lighting Signal</w:t>
            </w:r>
          </w:p>
        </w:tc>
        <w:tc>
          <w:tcPr>
            <w:tcW w:type="dxa" w:w="2880"/>
          </w:tcPr>
          <w:p>
            <w:pPr/>
            <w:r>
              <w:t>Request do not remove</w:t>
            </w:r>
          </w:p>
        </w:tc>
        <w:tc>
          <w:tcPr>
            <w:tcW w:type="dxa" w:w="2880"/>
          </w:tcPr>
          <w:p/>
        </w:tc>
      </w:tr>
      <w:tr>
        <w:tc>
          <w:tcPr>
            <w:tcW w:type="dxa" w:w="2880"/>
          </w:tcPr>
          <w:p>
            <w:pPr/>
            <w:r>
              <w:t>SES Lighting Signal</w:t>
            </w:r>
          </w:p>
        </w:tc>
        <w:tc>
          <w:tcPr>
            <w:tcW w:type="dxa" w:w="2880"/>
          </w:tcPr>
          <w:p>
            <w:pPr/>
            <w:r>
              <w:t>Request device missing indication</w:t>
            </w:r>
          </w:p>
        </w:tc>
        <w:tc>
          <w:tcPr>
            <w:tcW w:type="dxa" w:w="2880"/>
          </w:tcPr>
          <w:p/>
        </w:tc>
      </w:tr>
      <w:tr>
        <w:tc>
          <w:tcPr>
            <w:tcW w:type="dxa" w:w="2880"/>
          </w:tcPr>
          <w:p>
            <w:pPr/>
            <w:r>
              <w:t>SES Lighting Signal</w:t>
            </w:r>
          </w:p>
        </w:tc>
        <w:tc>
          <w:tcPr>
            <w:tcW w:type="dxa" w:w="2880"/>
          </w:tcPr>
          <w:p>
            <w:pPr/>
            <w:r>
              <w:t>Request insert</w:t>
            </w:r>
          </w:p>
        </w:tc>
        <w:tc>
          <w:tcPr>
            <w:tcW w:type="dxa" w:w="2880"/>
          </w:tcPr>
          <w:p/>
        </w:tc>
      </w:tr>
      <w:tr>
        <w:tc>
          <w:tcPr>
            <w:tcW w:type="dxa" w:w="2880"/>
          </w:tcPr>
          <w:p>
            <w:pPr/>
            <w:r>
              <w:t>SES Lighting Signal</w:t>
            </w:r>
          </w:p>
        </w:tc>
        <w:tc>
          <w:tcPr>
            <w:tcW w:type="dxa" w:w="2880"/>
          </w:tcPr>
          <w:p>
            <w:pPr/>
            <w:r>
              <w:t>Request removal</w:t>
            </w:r>
          </w:p>
        </w:tc>
        <w:tc>
          <w:tcPr>
            <w:tcW w:type="dxa" w:w="2880"/>
          </w:tcPr>
          <w:p/>
        </w:tc>
      </w:tr>
      <w:tr>
        <w:tc>
          <w:tcPr>
            <w:tcW w:type="dxa" w:w="2880"/>
          </w:tcPr>
          <w:p>
            <w:pPr/>
            <w:r>
              <w:t>SES Lighting Signal</w:t>
            </w:r>
          </w:p>
        </w:tc>
        <w:tc>
          <w:tcPr>
            <w:tcW w:type="dxa" w:w="2880"/>
          </w:tcPr>
          <w:p>
            <w:pPr/>
            <w:r>
              <w:t>Request identify</w:t>
            </w:r>
          </w:p>
        </w:tc>
        <w:tc>
          <w:tcPr>
            <w:tcW w:type="dxa" w:w="2880"/>
          </w:tcPr>
          <w:p/>
        </w:tc>
      </w:tr>
      <w:tr>
        <w:tc>
          <w:tcPr>
            <w:tcW w:type="dxa" w:w="2880"/>
          </w:tcPr>
          <w:p>
            <w:pPr/>
            <w:r>
              <w:t>SES Lighting Signal</w:t>
            </w:r>
          </w:p>
        </w:tc>
        <w:tc>
          <w:tcPr>
            <w:tcW w:type="dxa" w:w="2880"/>
          </w:tcPr>
          <w:p>
            <w:pPr/>
            <w:r>
              <w:t>Request fault indication</w:t>
            </w:r>
          </w:p>
        </w:tc>
        <w:tc>
          <w:tcPr>
            <w:tcW w:type="dxa" w:w="2880"/>
          </w:tcPr>
          <w:p/>
        </w:tc>
      </w:tr>
      <w:tr>
        <w:tc>
          <w:tcPr>
            <w:tcW w:type="dxa" w:w="2880"/>
          </w:tcPr>
          <w:p>
            <w:pPr/>
            <w:r>
              <w:t>SES Lighting Signal</w:t>
            </w:r>
          </w:p>
        </w:tc>
        <w:tc>
          <w:tcPr>
            <w:tcW w:type="dxa" w:w="2880"/>
          </w:tcPr>
          <w:p>
            <w:pPr/>
            <w:r>
              <w:t>Request device off</w:t>
            </w:r>
          </w:p>
        </w:tc>
        <w:tc>
          <w:tcPr>
            <w:tcW w:type="dxa" w:w="2880"/>
          </w:tcPr>
          <w:p/>
        </w:tc>
      </w:tr>
      <w:tr>
        <w:tc>
          <w:tcPr>
            <w:tcW w:type="dxa" w:w="2880"/>
          </w:tcPr>
          <w:p>
            <w:pPr/>
            <w:r>
              <w:t>SES Lighting Signal</w:t>
            </w:r>
          </w:p>
        </w:tc>
        <w:tc>
          <w:tcPr>
            <w:tcW w:type="dxa" w:w="2880"/>
          </w:tcPr>
          <w:p>
            <w:pPr/>
            <w:r>
              <w:t>Request Canister</w:t>
            </w:r>
          </w:p>
        </w:tc>
        <w:tc>
          <w:tcPr>
            <w:tcW w:type="dxa" w:w="2880"/>
          </w:tcPr>
          <w:p/>
        </w:tc>
      </w:tr>
      <w:tr>
        <w:tc>
          <w:tcPr>
            <w:tcW w:type="dxa" w:w="2880"/>
          </w:tcPr>
          <w:p>
            <w:pPr/>
            <w:r>
              <w:t>SES Lighting Signal</w:t>
            </w:r>
          </w:p>
        </w:tc>
        <w:tc>
          <w:tcPr>
            <w:tcW w:type="dxa" w:w="2880"/>
          </w:tcPr>
          <w:p>
            <w:pPr/>
            <w:r>
              <w:t>Request Power supply off</w:t>
            </w:r>
          </w:p>
        </w:tc>
        <w:tc>
          <w:tcPr>
            <w:tcW w:type="dxa" w:w="2880"/>
          </w:tcPr>
          <w:p/>
        </w:tc>
      </w:tr>
      <w:tr>
        <w:tc>
          <w:tcPr>
            <w:tcW w:type="dxa" w:w="2880"/>
          </w:tcPr>
          <w:p>
            <w:pPr/>
            <w:r>
              <w:t>SES Lighting Signal</w:t>
            </w:r>
          </w:p>
        </w:tc>
        <w:tc>
          <w:tcPr>
            <w:tcW w:type="dxa" w:w="2880"/>
          </w:tcPr>
          <w:p>
            <w:pPr/>
            <w:r>
              <w:t>Request PRD fail</w:t>
            </w:r>
          </w:p>
        </w:tc>
        <w:tc>
          <w:tcPr>
            <w:tcW w:type="dxa" w:w="2880"/>
          </w:tcPr>
          <w:p/>
        </w:tc>
      </w:tr>
      <w:tr>
        <w:tc>
          <w:tcPr>
            <w:tcW w:type="dxa" w:w="2880"/>
          </w:tcPr>
          <w:p>
            <w:pPr/>
            <w:r>
              <w:t>JBOD Remote</w:t>
            </w:r>
          </w:p>
        </w:tc>
        <w:tc>
          <w:tcPr>
            <w:tcW w:type="dxa" w:w="2880"/>
          </w:tcPr>
          <w:p>
            <w:pPr/>
            <w:r>
              <w:t>Use sg_utils to shutdown UUT under Linux that function can work properly.</w:t>
            </w:r>
          </w:p>
        </w:tc>
        <w:tc>
          <w:tcPr>
            <w:tcW w:type="dxa" w:w="2880"/>
          </w:tcPr>
          <w:p/>
        </w:tc>
      </w:tr>
      <w:tr>
        <w:tc>
          <w:tcPr>
            <w:tcW w:type="dxa" w:w="2880"/>
          </w:tcPr>
          <w:p>
            <w:pPr/>
            <w:r>
              <w:t>JBOD Remote</w:t>
            </w:r>
          </w:p>
        </w:tc>
        <w:tc>
          <w:tcPr>
            <w:tcW w:type="dxa" w:w="2880"/>
          </w:tcPr>
          <w:p>
            <w:pPr/>
            <w:r>
              <w:t>Remote JBOD power on that function can work properly.</w:t>
            </w:r>
          </w:p>
        </w:tc>
        <w:tc>
          <w:tcPr>
            <w:tcW w:type="dxa" w:w="2880"/>
          </w:tcPr>
          <w:p/>
        </w:tc>
      </w:tr>
      <w:tr>
        <w:tc>
          <w:tcPr>
            <w:tcW w:type="dxa" w:w="2880"/>
          </w:tcPr>
          <w:p>
            <w:pPr/>
            <w:r>
              <w:t>JBOD Remote</w:t>
            </w:r>
          </w:p>
        </w:tc>
        <w:tc>
          <w:tcPr>
            <w:tcW w:type="dxa" w:w="2880"/>
          </w:tcPr>
          <w:p>
            <w:pPr/>
            <w:r>
              <w:t>Remote JBOD power off, that function can work properly.</w:t>
            </w:r>
          </w:p>
        </w:tc>
        <w:tc>
          <w:tcPr>
            <w:tcW w:type="dxa" w:w="2880"/>
          </w:tcPr>
          <w:p/>
        </w:tc>
      </w:tr>
      <w:tr>
        <w:tc>
          <w:tcPr>
            <w:tcW w:type="dxa" w:w="2880"/>
          </w:tcPr>
          <w:p>
            <w:pPr/>
            <w:r>
              <w:t>Shake Test</w:t>
            </w:r>
          </w:p>
        </w:tc>
        <w:tc>
          <w:tcPr>
            <w:tcW w:type="dxa" w:w="2880"/>
          </w:tcPr>
          <w:p>
            <w:pPr/>
            <w:r>
              <w:t>Bend the SFF-8644 cable that the PHY status is showing normally.</w:t>
            </w:r>
          </w:p>
        </w:tc>
        <w:tc>
          <w:tcPr>
            <w:tcW w:type="dxa" w:w="2880"/>
          </w:tcPr>
          <w:p/>
        </w:tc>
      </w:tr>
      <w:tr>
        <w:tc>
          <w:tcPr>
            <w:tcW w:type="dxa" w:w="2880"/>
          </w:tcPr>
          <w:p>
            <w:pPr/>
            <w:r>
              <w:t>Shake Test</w:t>
            </w:r>
          </w:p>
        </w:tc>
        <w:tc>
          <w:tcPr>
            <w:tcW w:type="dxa" w:w="2880"/>
          </w:tcPr>
          <w:p>
            <w:pPr/>
            <w:r>
              <w:t>Shaking cable around the SFF-8644 junction that the PHY status is showing normally.</w:t>
            </w:r>
          </w:p>
        </w:tc>
        <w:tc>
          <w:tcPr>
            <w:tcW w:type="dxa" w:w="2880"/>
          </w:tcPr>
          <w:p/>
        </w:tc>
      </w:tr>
      <w:tr>
        <w:tc>
          <w:tcPr>
            <w:tcW w:type="dxa" w:w="2880"/>
          </w:tcPr>
          <w:p>
            <w:pPr/>
            <w:r>
              <w:t>HDD Hot-swap</w:t>
            </w:r>
          </w:p>
        </w:tc>
        <w:tc>
          <w:tcPr>
            <w:tcW w:type="dxa" w:w="2880"/>
          </w:tcPr>
          <w:p>
            <w:pPr/>
            <w:r>
              <w:t>Plug-in HDD that JBOD function can work properly.</w:t>
            </w:r>
          </w:p>
        </w:tc>
        <w:tc>
          <w:tcPr>
            <w:tcW w:type="dxa" w:w="2880"/>
          </w:tcPr>
          <w:p/>
        </w:tc>
      </w:tr>
      <w:tr>
        <w:tc>
          <w:tcPr>
            <w:tcW w:type="dxa" w:w="2880"/>
          </w:tcPr>
          <w:p>
            <w:pPr/>
            <w:r>
              <w:t>HDD Hot-swap</w:t>
            </w:r>
          </w:p>
        </w:tc>
        <w:tc>
          <w:tcPr>
            <w:tcW w:type="dxa" w:w="2880"/>
          </w:tcPr>
          <w:p>
            <w:pPr/>
            <w:r>
              <w:t>Remove HDD that JBOD function can work properly.</w:t>
            </w:r>
          </w:p>
        </w:tc>
        <w:tc>
          <w:tcPr>
            <w:tcW w:type="dxa" w:w="2880"/>
          </w:tcPr>
          <w:p/>
        </w:tc>
      </w:tr>
      <w:tr>
        <w:tc>
          <w:tcPr>
            <w:tcW w:type="dxa" w:w="2880"/>
          </w:tcPr>
          <w:p>
            <w:pPr/>
            <w:r>
              <w:t>External 8644 Hot-swap</w:t>
            </w:r>
          </w:p>
        </w:tc>
        <w:tc>
          <w:tcPr>
            <w:tcW w:type="dxa" w:w="2880"/>
          </w:tcPr>
          <w:p>
            <w:pPr/>
            <w:r>
              <w:t>Plug-in external 8644 that JBOD function can work properly.</w:t>
            </w:r>
          </w:p>
        </w:tc>
        <w:tc>
          <w:tcPr>
            <w:tcW w:type="dxa" w:w="2880"/>
          </w:tcPr>
          <w:p/>
        </w:tc>
      </w:tr>
      <w:tr>
        <w:tc>
          <w:tcPr>
            <w:tcW w:type="dxa" w:w="2880"/>
          </w:tcPr>
          <w:p>
            <w:pPr/>
            <w:r>
              <w:t>External 8644 Hot-swap</w:t>
            </w:r>
          </w:p>
        </w:tc>
        <w:tc>
          <w:tcPr>
            <w:tcW w:type="dxa" w:w="2880"/>
          </w:tcPr>
          <w:p>
            <w:pPr/>
            <w:r>
              <w:t>Remove external 8644 that JBOD function can work properly.</w:t>
            </w:r>
          </w:p>
        </w:tc>
        <w:tc>
          <w:tcPr>
            <w:tcW w:type="dxa" w:w="2880"/>
          </w:tcPr>
          <w:p/>
        </w:tc>
      </w:tr>
      <w:tr>
        <w:tc>
          <w:tcPr>
            <w:tcW w:type="dxa" w:w="2880"/>
          </w:tcPr>
          <w:p>
            <w:pPr/>
            <w:r>
              <w:t>Expander hot-swap</w:t>
            </w:r>
          </w:p>
        </w:tc>
        <w:tc>
          <w:tcPr>
            <w:tcW w:type="dxa" w:w="2880"/>
          </w:tcPr>
          <w:p>
            <w:pPr/>
            <w:r>
              <w:t>Plug-in Expander that JBOD function can work properly.</w:t>
            </w:r>
          </w:p>
        </w:tc>
        <w:tc>
          <w:tcPr>
            <w:tcW w:type="dxa" w:w="2880"/>
          </w:tcPr>
          <w:p/>
        </w:tc>
      </w:tr>
      <w:tr>
        <w:tc>
          <w:tcPr>
            <w:tcW w:type="dxa" w:w="2880"/>
          </w:tcPr>
          <w:p>
            <w:pPr/>
            <w:r>
              <w:t>Expander hot-swap</w:t>
            </w:r>
          </w:p>
        </w:tc>
        <w:tc>
          <w:tcPr>
            <w:tcW w:type="dxa" w:w="2880"/>
          </w:tcPr>
          <w:p>
            <w:pPr/>
            <w:r>
              <w:t>Remove Expander that JBOD function can work properly.</w:t>
            </w:r>
          </w:p>
        </w:tc>
        <w:tc>
          <w:tcPr>
            <w:tcW w:type="dxa" w:w="2880"/>
          </w:tcPr>
          <w:p/>
        </w:tc>
      </w:tr>
      <w:tr>
        <w:tc>
          <w:tcPr>
            <w:tcW w:type="dxa" w:w="2880"/>
          </w:tcPr>
          <w:p>
            <w:pPr/>
            <w:r>
              <w:t>AC/DC Power cycling</w:t>
            </w:r>
          </w:p>
        </w:tc>
        <w:tc>
          <w:tcPr>
            <w:tcW w:type="dxa" w:w="2880"/>
          </w:tcPr>
          <w:p>
            <w:pPr/>
            <w:r>
              <w:t>Power on/off by AC power core (plug-in/removed), that JBOD function can work properly.</w:t>
            </w:r>
          </w:p>
        </w:tc>
        <w:tc>
          <w:tcPr>
            <w:tcW w:type="dxa" w:w="2880"/>
          </w:tcPr>
          <w:p/>
        </w:tc>
      </w:tr>
      <w:tr>
        <w:tc>
          <w:tcPr>
            <w:tcW w:type="dxa" w:w="2880"/>
          </w:tcPr>
          <w:p>
            <w:pPr/>
            <w:r>
              <w:t>AC/DC Power cycling</w:t>
            </w:r>
          </w:p>
        </w:tc>
        <w:tc>
          <w:tcPr>
            <w:tcW w:type="dxa" w:w="2880"/>
          </w:tcPr>
          <w:p>
            <w:pPr/>
            <w:r>
              <w:t>Power on/off by power button, that JBOD function can work properly.</w:t>
            </w:r>
          </w:p>
        </w:tc>
        <w:tc>
          <w:tcPr>
            <w:tcW w:type="dxa" w:w="2880"/>
          </w:tcPr>
          <w:p/>
        </w:tc>
      </w:tr>
      <w:tr>
        <w:tc>
          <w:tcPr>
            <w:tcW w:type="dxa" w:w="2880"/>
          </w:tcPr>
          <w:p>
            <w:pPr/>
            <w:r>
              <w:t>SAS Zoning</w:t>
            </w:r>
          </w:p>
        </w:tc>
        <w:tc>
          <w:tcPr>
            <w:tcW w:type="dxa" w:w="2880"/>
          </w:tcPr>
          <w:p>
            <w:pPr/>
            <w:r>
              <w:t>Group8 and Group9 were run independently.</w:t>
            </w:r>
          </w:p>
        </w:tc>
        <w:tc>
          <w:tcPr>
            <w:tcW w:type="dxa" w:w="2880"/>
          </w:tcPr>
          <w:p/>
        </w:tc>
      </w:tr>
      <w:tr>
        <w:tc>
          <w:tcPr>
            <w:tcW w:type="dxa" w:w="2880"/>
          </w:tcPr>
          <w:p>
            <w:pPr/>
            <w:r>
              <w:t>SAS Zoning</w:t>
            </w:r>
          </w:p>
        </w:tc>
        <w:tc>
          <w:tcPr>
            <w:tcW w:type="dxa" w:w="2880"/>
          </w:tcPr>
          <w:p>
            <w:pPr/>
            <w:r>
              <w:t>Group1 can detect Group8 and Group9.</w:t>
            </w:r>
          </w:p>
        </w:tc>
        <w:tc>
          <w:tcPr>
            <w:tcW w:type="dxa" w:w="2880"/>
          </w:tcPr>
          <w:p/>
        </w:tc>
      </w:tr>
      <w:tr>
        <w:tc>
          <w:tcPr>
            <w:tcW w:type="dxa" w:w="2880"/>
          </w:tcPr>
          <w:p>
            <w:pPr/>
            <w:r>
              <w:t>SAS Zoning</w:t>
            </w:r>
          </w:p>
        </w:tc>
        <w:tc>
          <w:tcPr>
            <w:tcW w:type="dxa" w:w="2880"/>
          </w:tcPr>
          <w:p>
            <w:pPr/>
            <w:r>
              <w:t>All HDD of Group8 could build RAID and run Iometer properly.</w:t>
            </w:r>
          </w:p>
        </w:tc>
        <w:tc>
          <w:tcPr>
            <w:tcW w:type="dxa" w:w="2880"/>
          </w:tcPr>
          <w:p/>
        </w:tc>
      </w:tr>
      <w:tr>
        <w:tc>
          <w:tcPr>
            <w:tcW w:type="dxa" w:w="2880"/>
          </w:tcPr>
          <w:p>
            <w:pPr/>
            <w:r>
              <w:t>SAS Zoning</w:t>
            </w:r>
          </w:p>
        </w:tc>
        <w:tc>
          <w:tcPr>
            <w:tcW w:type="dxa" w:w="2880"/>
          </w:tcPr>
          <w:p>
            <w:pPr/>
            <w:r>
              <w:t>And all HDD of Group9 could build RAID and run Iometer properly.</w:t>
            </w:r>
          </w:p>
        </w:tc>
        <w:tc>
          <w:tcPr>
            <w:tcW w:type="dxa" w:w="2880"/>
          </w:tcPr>
          <w:p/>
        </w:tc>
      </w:tr>
      <w:tr>
        <w:tc>
          <w:tcPr>
            <w:tcW w:type="dxa" w:w="2880"/>
          </w:tcPr>
          <w:p>
            <w:pPr/>
            <w:r>
              <w:t>JBOD Cascade</w:t>
            </w:r>
          </w:p>
        </w:tc>
        <w:tc>
          <w:tcPr>
            <w:tcW w:type="dxa" w:w="2880"/>
          </w:tcPr>
          <w:p>
            <w:pPr/>
            <w:r>
              <w:t>Check substrate table and Diameter for 12 hrs. without error.</w:t>
            </w:r>
          </w:p>
        </w:tc>
        <w:tc>
          <w:tcPr>
            <w:tcW w:type="dxa" w:w="2880"/>
          </w:tcPr>
          <w:p/>
        </w:tc>
      </w:tr>
      <w:tr>
        <w:tc>
          <w:tcPr>
            <w:tcW w:type="dxa" w:w="2880"/>
          </w:tcPr>
          <w:p>
            <w:pPr/>
            <w:r>
              <w:t>Manually PWM</w:t>
            </w:r>
          </w:p>
        </w:tc>
        <w:tc>
          <w:tcPr>
            <w:tcW w:type="dxa" w:w="2880"/>
          </w:tcPr>
          <w:p>
            <w:pPr/>
            <w:r>
              <w:t>Check PWM % can be changed and FAN rpm will speed up or low down by manual setting that can work properly.</w:t>
            </w:r>
          </w:p>
        </w:tc>
        <w:tc>
          <w:tcPr>
            <w:tcW w:type="dxa" w:w="2880"/>
          </w:tcPr>
          <w:p/>
        </w:tc>
      </w:tr>
      <w:tr>
        <w:tc>
          <w:tcPr>
            <w:tcW w:type="dxa" w:w="2880"/>
          </w:tcPr>
          <w:p>
            <w:pPr/>
            <w:r>
              <w:t>MPIO</w:t>
            </w:r>
          </w:p>
        </w:tc>
        <w:tc>
          <w:tcPr>
            <w:tcW w:type="dxa" w:w="2880"/>
          </w:tcPr>
          <w:p>
            <w:pPr/>
            <w:r>
              <w:t>Single HBA Card</w:t>
            </w:r>
          </w:p>
        </w:tc>
        <w:tc>
          <w:tcPr>
            <w:tcW w:type="dxa" w:w="2880"/>
          </w:tcPr>
          <w:p/>
        </w:tc>
      </w:tr>
      <w:tr>
        <w:tc>
          <w:tcPr>
            <w:tcW w:type="dxa" w:w="2880"/>
          </w:tcPr>
          <w:p>
            <w:pPr/>
            <w:r>
              <w:t>MPIO</w:t>
            </w:r>
          </w:p>
        </w:tc>
        <w:tc>
          <w:tcPr>
            <w:tcW w:type="dxa" w:w="2880"/>
          </w:tcPr>
          <w:p>
            <w:pPr/>
            <w:r>
              <w:t>Dual HBA Card</w:t>
            </w:r>
          </w:p>
        </w:tc>
        <w:tc>
          <w:tcPr>
            <w:tcW w:type="dxa" w:w="2880"/>
          </w:tcPr>
          <w:p/>
        </w:tc>
      </w:tr>
      <w:tr>
        <w:tc>
          <w:tcPr>
            <w:tcW w:type="dxa" w:w="2880"/>
          </w:tcPr>
          <w:p>
            <w:pPr/>
            <w:r>
              <w:t>DD command stress JBOD</w:t>
            </w:r>
          </w:p>
        </w:tc>
        <w:tc>
          <w:tcPr>
            <w:tcW w:type="dxa" w:w="2880"/>
          </w:tcPr>
          <w:p>
            <w:pPr/>
            <w:r>
              <w:t>Stress JBOD without any CDB or error.</w:t>
            </w:r>
          </w:p>
        </w:tc>
        <w:tc>
          <w:tcPr>
            <w:tcW w:type="dxa" w:w="2880"/>
          </w:tcPr>
          <w:p/>
        </w:tc>
      </w:tr>
      <w:tr>
        <w:tc>
          <w:tcPr>
            <w:tcW w:type="dxa" w:w="2880"/>
          </w:tcPr>
          <w:p>
            <w:pPr/>
            <w:r>
              <w:t>diag_drive_led</w:t>
            </w:r>
          </w:p>
        </w:tc>
        <w:tc>
          <w:tcPr>
            <w:tcW w:type="dxa" w:w="2880"/>
          </w:tcPr>
          <w:p>
            <w:pPr/>
            <w:r>
              <w:t>The "diag_drive_led" function can work properly.</w:t>
            </w:r>
          </w:p>
        </w:tc>
        <w:tc>
          <w:tcPr>
            <w:tcW w:type="dxa" w:w="2880"/>
          </w:tcPr>
          <w:p/>
        </w:tc>
      </w:tr>
      <w:tr>
        <w:tc>
          <w:tcPr>
            <w:tcW w:type="dxa" w:w="2880"/>
          </w:tcPr>
          <w:p>
            <w:pPr/>
            <w:r>
              <w:t>sas_standby_timer</w:t>
            </w:r>
          </w:p>
        </w:tc>
        <w:tc>
          <w:tcPr>
            <w:tcW w:type="dxa" w:w="2880"/>
          </w:tcPr>
          <w:p>
            <w:pPr/>
            <w:r>
              <w:t>The power saving function can work properly.</w:t>
            </w:r>
          </w:p>
        </w:tc>
        <w:tc>
          <w:tcPr>
            <w:tcW w:type="dxa" w:w="2880"/>
          </w:tcPr>
          <w:p/>
        </w:tc>
      </w:tr>
      <w:tr>
        <w:tc>
          <w:tcPr>
            <w:tcW w:type="dxa" w:w="2880"/>
          </w:tcPr>
          <w:p>
            <w:pPr/>
            <w:r>
              <w:t>Check_wide_port on /off /standby</w:t>
            </w:r>
          </w:p>
        </w:tc>
        <w:tc>
          <w:tcPr>
            <w:tcW w:type="dxa" w:w="2880"/>
          </w:tcPr>
          <w:p>
            <w:pPr/>
            <w:r>
              <w:t>The power saving function can work properly.</w:t>
            </w:r>
          </w:p>
        </w:tc>
        <w:tc>
          <w:tcPr>
            <w:tcW w:type="dxa" w:w="2880"/>
          </w:tcPr>
          <w:p/>
        </w:tc>
      </w:tr>
      <w:tr>
        <w:tc>
          <w:tcPr>
            <w:tcW w:type="dxa" w:w="2880"/>
          </w:tcPr>
          <w:p>
            <w:pPr/>
            <w:r>
              <w:t>serial number and enclosure number</w:t>
            </w:r>
          </w:p>
        </w:tc>
        <w:tc>
          <w:tcPr>
            <w:tcW w:type="dxa" w:w="2880"/>
          </w:tcPr>
          <w:p>
            <w:pPr/>
            <w:r>
              <w:t>The function of CLI serial number and enclosure number can work properly.</w:t>
            </w:r>
          </w:p>
        </w:tc>
        <w:tc>
          <w:tcPr>
            <w:tcW w:type="dxa" w:w="2880"/>
          </w:tcPr>
          <w:p/>
        </w:tc>
      </w:tr>
      <w:tr>
        <w:tc>
          <w:tcPr>
            <w:tcW w:type="dxa" w:w="2880"/>
          </w:tcPr>
          <w:p>
            <w:pPr/>
            <w:r>
              <w:t>enclosure addr</w:t>
            </w:r>
          </w:p>
        </w:tc>
        <w:tc>
          <w:tcPr>
            <w:tcW w:type="dxa" w:w="2880"/>
          </w:tcPr>
          <w:p>
            <w:pPr/>
            <w:r>
              <w:t>The function of CLI enclosure addr function can work properly.</w:t>
            </w:r>
          </w:p>
        </w:tc>
        <w:tc>
          <w:tcPr>
            <w:tcW w:type="dxa" w:w="2880"/>
          </w:tcPr>
          <w:p/>
        </w:tc>
      </w:tr>
      <w:tr>
        <w:tc>
          <w:tcPr>
            <w:tcW w:type="dxa" w:w="2880"/>
          </w:tcPr>
          <w:p>
            <w:pPr/>
            <w:r>
              <w:t>sensor</w:t>
            </w:r>
          </w:p>
        </w:tc>
        <w:tc>
          <w:tcPr>
            <w:tcW w:type="dxa" w:w="2880"/>
          </w:tcPr>
          <w:p>
            <w:pPr/>
            <w:r>
              <w:t>The function of CLI sensor can work properly.</w:t>
            </w:r>
          </w:p>
        </w:tc>
        <w:tc>
          <w:tcPr>
            <w:tcW w:type="dxa" w:w="2880"/>
          </w:tcPr>
          <w:p/>
        </w:tc>
      </w:tr>
      <w:tr>
        <w:tc>
          <w:tcPr>
            <w:tcW w:type="dxa" w:w="2880"/>
          </w:tcPr>
          <w:p>
            <w:pPr/>
            <w:r>
              <w:t>AT Switch test : by power cord</w:t>
            </w:r>
          </w:p>
        </w:tc>
        <w:tc>
          <w:tcPr>
            <w:tcW w:type="dxa" w:w="2880"/>
          </w:tcPr>
          <w:p>
            <w:pPr/>
            <w:r>
              <w:t>The function of "power_setting keep_on" can work properly.</w:t>
            </w:r>
          </w:p>
        </w:tc>
        <w:tc>
          <w:tcPr>
            <w:tcW w:type="dxa" w:w="2880"/>
          </w:tcPr>
          <w:p/>
        </w:tc>
      </w:tr>
      <w:tr>
        <w:tc>
          <w:tcPr>
            <w:tcW w:type="dxa" w:w="2880"/>
          </w:tcPr>
          <w:p>
            <w:pPr/>
            <w:r>
              <w:t>AT Switch test : by power cord</w:t>
            </w:r>
          </w:p>
        </w:tc>
        <w:tc>
          <w:tcPr>
            <w:tcW w:type="dxa" w:w="2880"/>
          </w:tcPr>
          <w:p>
            <w:pPr/>
            <w:r>
              <w:t>The function of "power_setting keep_off" can work properly.</w:t>
            </w:r>
          </w:p>
        </w:tc>
        <w:tc>
          <w:tcPr>
            <w:tcW w:type="dxa" w:w="2880"/>
          </w:tcPr>
          <w:p/>
        </w:tc>
      </w:tr>
      <w:tr>
        <w:tc>
          <w:tcPr>
            <w:tcW w:type="dxa" w:w="2880"/>
          </w:tcPr>
          <w:p>
            <w:pPr/>
            <w:r>
              <w:t>AT Switch test : by power cord</w:t>
            </w:r>
          </w:p>
        </w:tc>
        <w:tc>
          <w:tcPr>
            <w:tcW w:type="dxa" w:w="2880"/>
          </w:tcPr>
          <w:p>
            <w:pPr/>
            <w:r>
              <w:t>The function of "power_setting keep_last_state" can work properly.</w:t>
            </w:r>
          </w:p>
        </w:tc>
        <w:tc>
          <w:tcPr>
            <w:tcW w:type="dxa" w:w="2880"/>
          </w:tcPr>
          <w:p/>
        </w:tc>
      </w:tr>
      <w:tr>
        <w:tc>
          <w:tcPr>
            <w:tcW w:type="dxa" w:w="2880"/>
          </w:tcPr>
          <w:p>
            <w:pPr/>
            <w:r>
              <w:t>AT Switch test : by front power SW</w:t>
            </w:r>
          </w:p>
        </w:tc>
        <w:tc>
          <w:tcPr>
            <w:tcW w:type="dxa" w:w="2880"/>
          </w:tcPr>
          <w:p>
            <w:pPr/>
            <w:r>
              <w:t>The function of "power_setting keep_on" can work properly.</w:t>
            </w:r>
          </w:p>
        </w:tc>
        <w:tc>
          <w:tcPr>
            <w:tcW w:type="dxa" w:w="2880"/>
          </w:tcPr>
          <w:p/>
        </w:tc>
      </w:tr>
      <w:tr>
        <w:tc>
          <w:tcPr>
            <w:tcW w:type="dxa" w:w="2880"/>
          </w:tcPr>
          <w:p>
            <w:pPr/>
            <w:r>
              <w:t>AT Switch test : by front power SW</w:t>
            </w:r>
          </w:p>
        </w:tc>
        <w:tc>
          <w:tcPr>
            <w:tcW w:type="dxa" w:w="2880"/>
          </w:tcPr>
          <w:p>
            <w:pPr/>
            <w:r>
              <w:t>The function of "power_setting keep_off" can work properly.</w:t>
            </w:r>
          </w:p>
        </w:tc>
        <w:tc>
          <w:tcPr>
            <w:tcW w:type="dxa" w:w="2880"/>
          </w:tcPr>
          <w:p/>
        </w:tc>
      </w:tr>
      <w:tr>
        <w:tc>
          <w:tcPr>
            <w:tcW w:type="dxa" w:w="2880"/>
          </w:tcPr>
          <w:p>
            <w:pPr/>
            <w:r>
              <w:t>AT Switch test : by front power SW</w:t>
            </w:r>
          </w:p>
        </w:tc>
        <w:tc>
          <w:tcPr>
            <w:tcW w:type="dxa" w:w="2880"/>
          </w:tcPr>
          <w:p>
            <w:pPr/>
            <w:r>
              <w:t>The function of "power_setting keep_last_state" can work properly.</w:t>
            </w:r>
          </w:p>
        </w:tc>
        <w:tc>
          <w:tcPr>
            <w:tcW w:type="dxa" w:w="2880"/>
          </w:tcPr>
          <w:p/>
        </w:tc>
      </w:tr>
      <w:tr>
        <w:tc>
          <w:tcPr>
            <w:tcW w:type="dxa" w:w="2880"/>
          </w:tcPr>
          <w:p>
            <w:pPr/>
            <w:r>
              <w:t>RAID Card Test</w:t>
            </w:r>
          </w:p>
        </w:tc>
        <w:tc>
          <w:tcPr>
            <w:tcW w:type="dxa" w:w="2880"/>
          </w:tcPr>
          <w:p>
            <w:pPr/>
            <w:r>
              <w:t>"RAID Card" with SAS 12G HDD Config</w:t>
            </w:r>
          </w:p>
        </w:tc>
        <w:tc>
          <w:tcPr>
            <w:tcW w:type="dxa" w:w="2880"/>
          </w:tcPr>
          <w:p/>
        </w:tc>
      </w:tr>
      <w:tr>
        <w:tc>
          <w:tcPr>
            <w:tcW w:type="dxa" w:w="2880"/>
          </w:tcPr>
          <w:p>
            <w:pPr/>
            <w:r>
              <w:t>RAID Card Test</w:t>
            </w:r>
          </w:p>
        </w:tc>
        <w:tc>
          <w:tcPr>
            <w:tcW w:type="dxa" w:w="2880"/>
          </w:tcPr>
          <w:p>
            <w:pPr/>
            <w:r>
              <w:t>"RAID Card" with SAS 6G HDD Config</w:t>
            </w:r>
          </w:p>
        </w:tc>
        <w:tc>
          <w:tcPr>
            <w:tcW w:type="dxa" w:w="2880"/>
          </w:tcPr>
          <w:p/>
        </w:tc>
      </w:tr>
      <w:tr>
        <w:tc>
          <w:tcPr>
            <w:tcW w:type="dxa" w:w="2880"/>
          </w:tcPr>
          <w:p>
            <w:pPr/>
            <w:r>
              <w:t>RAID Card Test</w:t>
            </w:r>
          </w:p>
        </w:tc>
        <w:tc>
          <w:tcPr>
            <w:tcW w:type="dxa" w:w="2880"/>
          </w:tcPr>
          <w:p>
            <w:pPr/>
            <w:r>
              <w:t>"RAID Card" with SATA 6G HDD Config</w:t>
            </w:r>
          </w:p>
        </w:tc>
        <w:tc>
          <w:tcPr>
            <w:tcW w:type="dxa" w:w="2880"/>
          </w:tcPr>
          <w:p/>
        </w:tc>
      </w:tr>
      <w:tr>
        <w:tc>
          <w:tcPr>
            <w:tcW w:type="dxa" w:w="2880"/>
          </w:tcPr>
          <w:p>
            <w:pPr/>
            <w:r>
              <w:t>HBA Card Test</w:t>
            </w:r>
          </w:p>
        </w:tc>
        <w:tc>
          <w:tcPr>
            <w:tcW w:type="dxa" w:w="2880"/>
          </w:tcPr>
          <w:p>
            <w:pPr/>
            <w:r>
              <w:t>"HBA Card" with SAS 12G HDD Config</w:t>
            </w:r>
          </w:p>
        </w:tc>
        <w:tc>
          <w:tcPr>
            <w:tcW w:type="dxa" w:w="2880"/>
          </w:tcPr>
          <w:p/>
        </w:tc>
      </w:tr>
      <w:tr>
        <w:tc>
          <w:tcPr>
            <w:tcW w:type="dxa" w:w="2880"/>
          </w:tcPr>
          <w:p>
            <w:pPr/>
            <w:r>
              <w:t>HBA Card Test</w:t>
            </w:r>
          </w:p>
        </w:tc>
        <w:tc>
          <w:tcPr>
            <w:tcW w:type="dxa" w:w="2880"/>
          </w:tcPr>
          <w:p>
            <w:pPr/>
            <w:r>
              <w:t>"HBA Card" with SAS 6G HDD Config</w:t>
            </w:r>
          </w:p>
        </w:tc>
        <w:tc>
          <w:tcPr>
            <w:tcW w:type="dxa" w:w="2880"/>
          </w:tcPr>
          <w:p/>
        </w:tc>
      </w:tr>
      <w:tr>
        <w:tc>
          <w:tcPr>
            <w:tcW w:type="dxa" w:w="2880"/>
          </w:tcPr>
          <w:p>
            <w:pPr/>
            <w:r>
              <w:t>HBA Card Test</w:t>
            </w:r>
          </w:p>
        </w:tc>
        <w:tc>
          <w:tcPr>
            <w:tcW w:type="dxa" w:w="2880"/>
          </w:tcPr>
          <w:p>
            <w:pPr/>
            <w:r>
              <w:t>"HBA Card" with SATA 6G HDD Config</w:t>
            </w:r>
          </w:p>
        </w:tc>
        <w:tc>
          <w:tcPr>
            <w:tcW w:type="dxa" w:w="2880"/>
          </w:tcPr>
          <w:p/>
        </w:tc>
      </w:tr>
      <w:tr>
        <w:tc>
          <w:tcPr>
            <w:tcW w:type="dxa" w:w="2880"/>
          </w:tcPr>
          <w:p>
            <w:pPr/>
            <w:r>
              <w:t>BMC Feature (by RR6 code base)</w:t>
            </w:r>
          </w:p>
        </w:tc>
        <w:tc>
          <w:tcPr>
            <w:tcW w:type="dxa" w:w="2880"/>
          </w:tcPr>
          <w:p>
            <w:pPr/>
            <w:r>
              <w:t>BMC WEB UI Login function check / mis-operation check</w:t>
            </w:r>
          </w:p>
        </w:tc>
        <w:tc>
          <w:tcPr>
            <w:tcW w:type="dxa" w:w="2880"/>
          </w:tcPr>
          <w:p/>
        </w:tc>
      </w:tr>
      <w:tr>
        <w:tc>
          <w:tcPr>
            <w:tcW w:type="dxa" w:w="2880"/>
          </w:tcPr>
          <w:p>
            <w:pPr/>
            <w:r>
              <w:t>BMC Feature (by RR6 code base)</w:t>
            </w:r>
          </w:p>
        </w:tc>
        <w:tc>
          <w:tcPr>
            <w:tcW w:type="dxa" w:w="2880"/>
          </w:tcPr>
          <w:p>
            <w:pPr/>
            <w:r>
              <w:t>Forgot Password function check / mis-operation check</w:t>
            </w:r>
          </w:p>
        </w:tc>
        <w:tc>
          <w:tcPr>
            <w:tcW w:type="dxa" w:w="2880"/>
          </w:tcPr>
          <w:p/>
        </w:tc>
      </w:tr>
      <w:tr>
        <w:tc>
          <w:tcPr>
            <w:tcW w:type="dxa" w:w="2880"/>
          </w:tcPr>
          <w:p>
            <w:pPr/>
            <w:r>
              <w:t>BMC Feature (by RR6 code base)</w:t>
            </w:r>
          </w:p>
        </w:tc>
        <w:tc>
          <w:tcPr>
            <w:tcW w:type="dxa" w:w="2880"/>
          </w:tcPr>
          <w:p>
            <w:pPr/>
            <w:r>
              <w:t>Device Information check (FW name/version)</w:t>
            </w:r>
          </w:p>
        </w:tc>
        <w:tc>
          <w:tcPr>
            <w:tcW w:type="dxa" w:w="2880"/>
          </w:tcPr>
          <w:p/>
        </w:tc>
      </w:tr>
      <w:tr>
        <w:tc>
          <w:tcPr>
            <w:tcW w:type="dxa" w:w="2880"/>
          </w:tcPr>
          <w:p>
            <w:pPr/>
            <w:r>
              <w:t>BMC Feature (by RR6 code base)</w:t>
            </w:r>
          </w:p>
        </w:tc>
        <w:tc>
          <w:tcPr>
            <w:tcW w:type="dxa" w:w="2880"/>
          </w:tcPr>
          <w:p>
            <w:pPr/>
            <w:r>
              <w:t>Network Information check</w:t>
            </w:r>
          </w:p>
        </w:tc>
        <w:tc>
          <w:tcPr>
            <w:tcW w:type="dxa" w:w="2880"/>
          </w:tcPr>
          <w:p/>
        </w:tc>
      </w:tr>
      <w:tr>
        <w:tc>
          <w:tcPr>
            <w:tcW w:type="dxa" w:w="2880"/>
          </w:tcPr>
          <w:p>
            <w:pPr/>
            <w:r>
              <w:t>BMC Feature (by RR6 code base)</w:t>
            </w:r>
          </w:p>
        </w:tc>
        <w:tc>
          <w:tcPr>
            <w:tcW w:type="dxa" w:w="2880"/>
          </w:tcPr>
          <w:p>
            <w:pPr/>
            <w:r>
              <w:t>Basic IOL connection check</w:t>
            </w:r>
          </w:p>
        </w:tc>
        <w:tc>
          <w:tcPr>
            <w:tcW w:type="dxa" w:w="2880"/>
          </w:tcPr>
          <w:p/>
        </w:tc>
      </w:tr>
      <w:tr>
        <w:tc>
          <w:tcPr>
            <w:tcW w:type="dxa" w:w="2880"/>
          </w:tcPr>
          <w:p>
            <w:pPr/>
            <w:r>
              <w:t>BMC Feature (by RR6 code base)</w:t>
            </w:r>
          </w:p>
        </w:tc>
        <w:tc>
          <w:tcPr>
            <w:tcW w:type="dxa" w:w="2880"/>
          </w:tcPr>
          <w:p>
            <w:pPr/>
            <w:r>
              <w:t>Basic SOL connection check</w:t>
            </w:r>
          </w:p>
        </w:tc>
        <w:tc>
          <w:tcPr>
            <w:tcW w:type="dxa" w:w="2880"/>
          </w:tcPr>
          <w:p/>
        </w:tc>
      </w:tr>
      <w:tr>
        <w:tc>
          <w:tcPr>
            <w:tcW w:type="dxa" w:w="2880"/>
          </w:tcPr>
          <w:p>
            <w:pPr/>
            <w:r>
              <w:t>BMC Feature (by RR6 code base)</w:t>
            </w:r>
          </w:p>
        </w:tc>
        <w:tc>
          <w:tcPr>
            <w:tcW w:type="dxa" w:w="2880"/>
          </w:tcPr>
          <w:p>
            <w:pPr/>
            <w:r>
              <w:t>Check sensors name accuracy</w:t>
            </w:r>
          </w:p>
        </w:tc>
        <w:tc>
          <w:tcPr>
            <w:tcW w:type="dxa" w:w="2880"/>
          </w:tcPr>
          <w:p/>
        </w:tc>
      </w:tr>
      <w:tr>
        <w:tc>
          <w:tcPr>
            <w:tcW w:type="dxa" w:w="2880"/>
          </w:tcPr>
          <w:p>
            <w:pPr/>
            <w:r>
              <w:t>BMC Feature (by RR6 code base)</w:t>
            </w:r>
          </w:p>
        </w:tc>
        <w:tc>
          <w:tcPr>
            <w:tcW w:type="dxa" w:w="2880"/>
          </w:tcPr>
          <w:p>
            <w:pPr/>
            <w:r>
              <w:t>Check webpage logo(AIC)</w:t>
            </w:r>
          </w:p>
        </w:tc>
        <w:tc>
          <w:tcPr>
            <w:tcW w:type="dxa" w:w="2880"/>
          </w:tcPr>
          <w:p/>
        </w:tc>
      </w:tr>
      <w:tr>
        <w:tc>
          <w:tcPr>
            <w:tcW w:type="dxa" w:w="2880"/>
          </w:tcPr>
          <w:p>
            <w:pPr/>
            <w:r>
              <w:t>BMC Feature (by RR6 code base)</w:t>
            </w:r>
          </w:p>
        </w:tc>
        <w:tc>
          <w:tcPr>
            <w:tcW w:type="dxa" w:w="2880"/>
          </w:tcPr>
          <w:p>
            <w:pPr/>
            <w:r>
              <w:t>FRU data Accuracy check</w:t>
            </w:r>
          </w:p>
        </w:tc>
        <w:tc>
          <w:tcPr>
            <w:tcW w:type="dxa" w:w="2880"/>
          </w:tcPr>
          <w:p/>
        </w:tc>
      </w:tr>
      <w:tr>
        <w:tc>
          <w:tcPr>
            <w:tcW w:type="dxa" w:w="2880"/>
          </w:tcPr>
          <w:p>
            <w:pPr/>
            <w:r>
              <w:t>BMC Feature (by RR6 code base)</w:t>
            </w:r>
          </w:p>
        </w:tc>
        <w:tc>
          <w:tcPr>
            <w:tcW w:type="dxa" w:w="2880"/>
          </w:tcPr>
          <w:p>
            <w:pPr/>
            <w:r>
              <w:t>Hard Disk Manager:</w:t>
            </w:r>
          </w:p>
        </w:tc>
        <w:tc>
          <w:tcPr>
            <w:tcW w:type="dxa" w:w="2880"/>
          </w:tcPr>
          <w:p/>
        </w:tc>
      </w:tr>
      <w:tr>
        <w:tc>
          <w:tcPr>
            <w:tcW w:type="dxa" w:w="2880"/>
          </w:tcPr>
          <w:p>
            <w:pPr/>
            <w:r>
              <w:t>BMC Feature (by RR6 code base)</w:t>
            </w:r>
          </w:p>
        </w:tc>
        <w:tc>
          <w:tcPr>
            <w:tcW w:type="dxa" w:w="2880"/>
          </w:tcPr>
          <w:p>
            <w:pPr/>
            <w:r>
              <w:t>SAS-12G HDD Config, 30 times power on/off by primary BMC</w:t>
            </w:r>
          </w:p>
        </w:tc>
        <w:tc>
          <w:tcPr>
            <w:tcW w:type="dxa" w:w="2880"/>
          </w:tcPr>
          <w:p/>
        </w:tc>
      </w:tr>
      <w:tr>
        <w:tc>
          <w:tcPr>
            <w:tcW w:type="dxa" w:w="2880"/>
          </w:tcPr>
          <w:p>
            <w:pPr/>
            <w:r>
              <w:t>BMC Feature (by RR6 code base)</w:t>
            </w:r>
          </w:p>
        </w:tc>
        <w:tc>
          <w:tcPr>
            <w:tcW w:type="dxa" w:w="2880"/>
          </w:tcPr>
          <w:p>
            <w:pPr/>
            <w:r>
              <w:t>Hard Disk Manager:</w:t>
            </w:r>
          </w:p>
        </w:tc>
        <w:tc>
          <w:tcPr>
            <w:tcW w:type="dxa" w:w="2880"/>
          </w:tcPr>
          <w:p/>
        </w:tc>
      </w:tr>
      <w:tr>
        <w:tc>
          <w:tcPr>
            <w:tcW w:type="dxa" w:w="2880"/>
          </w:tcPr>
          <w:p>
            <w:pPr/>
            <w:r>
              <w:t>BMC Feature (by RR6 code base)</w:t>
            </w:r>
          </w:p>
        </w:tc>
        <w:tc>
          <w:tcPr>
            <w:tcW w:type="dxa" w:w="2880"/>
          </w:tcPr>
          <w:p>
            <w:pPr/>
            <w:r>
              <w:t>SAS-12G HDD Config, 30 times power on/off by secondary BMC</w:t>
            </w:r>
          </w:p>
        </w:tc>
        <w:tc>
          <w:tcPr>
            <w:tcW w:type="dxa" w:w="2880"/>
          </w:tcPr>
          <w:p/>
        </w:tc>
      </w:tr>
      <w:tr>
        <w:tc>
          <w:tcPr>
            <w:tcW w:type="dxa" w:w="2880"/>
          </w:tcPr>
          <w:p>
            <w:pPr/>
            <w:r>
              <w:t>BMC Feature (by RR6 code base)</w:t>
            </w:r>
          </w:p>
        </w:tc>
        <w:tc>
          <w:tcPr>
            <w:tcW w:type="dxa" w:w="2880"/>
          </w:tcPr>
          <w:p>
            <w:pPr/>
            <w:r>
              <w:t>Hard Disk Manager:</w:t>
            </w:r>
          </w:p>
        </w:tc>
        <w:tc>
          <w:tcPr>
            <w:tcW w:type="dxa" w:w="2880"/>
          </w:tcPr>
          <w:p/>
        </w:tc>
      </w:tr>
      <w:tr>
        <w:tc>
          <w:tcPr>
            <w:tcW w:type="dxa" w:w="2880"/>
          </w:tcPr>
          <w:p>
            <w:pPr/>
            <w:r>
              <w:t>BMC Feature (by RR6 code base)</w:t>
            </w:r>
          </w:p>
        </w:tc>
        <w:tc>
          <w:tcPr>
            <w:tcW w:type="dxa" w:w="2880"/>
          </w:tcPr>
          <w:p>
            <w:pPr/>
            <w:r>
              <w:t>SAS - 6G HDD Config, 30 times power on/off by primary BMC</w:t>
            </w:r>
          </w:p>
        </w:tc>
        <w:tc>
          <w:tcPr>
            <w:tcW w:type="dxa" w:w="2880"/>
          </w:tcPr>
          <w:p/>
        </w:tc>
      </w:tr>
      <w:tr>
        <w:tc>
          <w:tcPr>
            <w:tcW w:type="dxa" w:w="2880"/>
          </w:tcPr>
          <w:p>
            <w:pPr/>
            <w:r>
              <w:t>BMC Feature (by RR6 code base)</w:t>
            </w:r>
          </w:p>
        </w:tc>
        <w:tc>
          <w:tcPr>
            <w:tcW w:type="dxa" w:w="2880"/>
          </w:tcPr>
          <w:p>
            <w:pPr/>
            <w:r>
              <w:t>Hard Disk Manager:</w:t>
            </w:r>
          </w:p>
        </w:tc>
        <w:tc>
          <w:tcPr>
            <w:tcW w:type="dxa" w:w="2880"/>
          </w:tcPr>
          <w:p/>
        </w:tc>
      </w:tr>
      <w:tr>
        <w:tc>
          <w:tcPr>
            <w:tcW w:type="dxa" w:w="2880"/>
          </w:tcPr>
          <w:p>
            <w:pPr/>
            <w:r>
              <w:t>BMC Feature (by RR6 code base)</w:t>
            </w:r>
          </w:p>
        </w:tc>
        <w:tc>
          <w:tcPr>
            <w:tcW w:type="dxa" w:w="2880"/>
          </w:tcPr>
          <w:p>
            <w:pPr/>
            <w:r>
              <w:t>SAS - 6G HDD Config, 30 times power on/off by secondary BMC</w:t>
            </w:r>
          </w:p>
        </w:tc>
        <w:tc>
          <w:tcPr>
            <w:tcW w:type="dxa" w:w="2880"/>
          </w:tcPr>
          <w:p/>
        </w:tc>
      </w:tr>
      <w:tr>
        <w:tc>
          <w:tcPr>
            <w:tcW w:type="dxa" w:w="2880"/>
          </w:tcPr>
          <w:p>
            <w:pPr/>
            <w:r>
              <w:t>BMC Feature (by RR6 code base)</w:t>
            </w:r>
          </w:p>
        </w:tc>
        <w:tc>
          <w:tcPr>
            <w:tcW w:type="dxa" w:w="2880"/>
          </w:tcPr>
          <w:p>
            <w:pPr/>
            <w:r>
              <w:t>Hard Disk Manager:</w:t>
            </w:r>
          </w:p>
        </w:tc>
        <w:tc>
          <w:tcPr>
            <w:tcW w:type="dxa" w:w="2880"/>
          </w:tcPr>
          <w:p/>
        </w:tc>
      </w:tr>
      <w:tr>
        <w:tc>
          <w:tcPr>
            <w:tcW w:type="dxa" w:w="2880"/>
          </w:tcPr>
          <w:p>
            <w:pPr/>
            <w:r>
              <w:t>BMC Feature (by RR6 code base)</w:t>
            </w:r>
          </w:p>
        </w:tc>
        <w:tc>
          <w:tcPr>
            <w:tcW w:type="dxa" w:w="2880"/>
          </w:tcPr>
          <w:p>
            <w:pPr/>
            <w:r>
              <w:t>SATA-6G HDD Config, 10 times power on/off by primary BMC</w:t>
            </w:r>
          </w:p>
        </w:tc>
        <w:tc>
          <w:tcPr>
            <w:tcW w:type="dxa" w:w="2880"/>
          </w:tcPr>
          <w:p/>
        </w:tc>
      </w:tr>
      <w:tr>
        <w:tc>
          <w:tcPr>
            <w:tcW w:type="dxa" w:w="2880"/>
          </w:tcPr>
          <w:p>
            <w:pPr/>
            <w:r>
              <w:t>BMC Feature (by RR6 code base)</w:t>
            </w:r>
          </w:p>
        </w:tc>
        <w:tc>
          <w:tcPr>
            <w:tcW w:type="dxa" w:w="2880"/>
          </w:tcPr>
          <w:p>
            <w:pPr/>
            <w:r>
              <w:t>Hard Disk Manager LED are Green status</w:t>
            </w:r>
          </w:p>
        </w:tc>
        <w:tc>
          <w:tcPr>
            <w:tcW w:type="dxa" w:w="2880"/>
          </w:tcPr>
          <w:p/>
        </w:tc>
      </w:tr>
      <w:tr>
        <w:tc>
          <w:tcPr>
            <w:tcW w:type="dxa" w:w="2880"/>
          </w:tcPr>
          <w:p>
            <w:pPr/>
            <w:r>
              <w:t>BMC Feature (by RR6 code base)</w:t>
            </w:r>
          </w:p>
        </w:tc>
        <w:tc>
          <w:tcPr>
            <w:tcW w:type="dxa" w:w="2880"/>
          </w:tcPr>
          <w:p>
            <w:pPr/>
            <w:r>
              <w:t>Hard Disk Manager LED are Gray status</w:t>
            </w:r>
          </w:p>
        </w:tc>
        <w:tc>
          <w:tcPr>
            <w:tcW w:type="dxa" w:w="2880"/>
          </w:tcPr>
          <w:p/>
        </w:tc>
      </w:tr>
      <w:tr>
        <w:tc>
          <w:tcPr>
            <w:tcW w:type="dxa" w:w="2880"/>
          </w:tcPr>
          <w:p>
            <w:pPr/>
            <w:r>
              <w:t>BMC Feature (by RR6 code base)</w:t>
            </w:r>
          </w:p>
        </w:tc>
        <w:tc>
          <w:tcPr>
            <w:tcW w:type="dxa" w:w="2880"/>
          </w:tcPr>
          <w:p>
            <w:pPr/>
            <w:r>
              <w:t>Hard Disk Manager LED are red status</w:t>
            </w:r>
          </w:p>
        </w:tc>
        <w:tc>
          <w:tcPr>
            <w:tcW w:type="dxa" w:w="2880"/>
          </w:tcPr>
          <w:p/>
        </w:tc>
      </w:tr>
      <w:tr>
        <w:tc>
          <w:tcPr>
            <w:tcW w:type="dxa" w:w="2880"/>
          </w:tcPr>
          <w:p>
            <w:pPr/>
            <w:r>
              <w:t>BMC Feature (by RR6 code base)</w:t>
            </w:r>
          </w:p>
        </w:tc>
        <w:tc>
          <w:tcPr>
            <w:tcW w:type="dxa" w:w="2880"/>
          </w:tcPr>
          <w:p>
            <w:pPr/>
            <w:r>
              <w:t>Hard Disk Manager LED are blue status</w:t>
            </w:r>
          </w:p>
        </w:tc>
        <w:tc>
          <w:tcPr>
            <w:tcW w:type="dxa" w:w="2880"/>
          </w:tcPr>
          <w:p/>
        </w:tc>
      </w:tr>
      <w:tr>
        <w:tc>
          <w:tcPr>
            <w:tcW w:type="dxa" w:w="2880"/>
          </w:tcPr>
          <w:p>
            <w:pPr/>
            <w:r>
              <w:t>BMC Feature (by RR6 code base)</w:t>
            </w:r>
          </w:p>
        </w:tc>
        <w:tc>
          <w:tcPr>
            <w:tcW w:type="dxa" w:w="2880"/>
          </w:tcPr>
          <w:p>
            <w:pPr/>
            <w:r>
              <w:t>BMC Card  Fail LED be turn on by Fan_0</w:t>
            </w:r>
          </w:p>
        </w:tc>
        <w:tc>
          <w:tcPr>
            <w:tcW w:type="dxa" w:w="2880"/>
          </w:tcPr>
          <w:p/>
        </w:tc>
      </w:tr>
      <w:tr>
        <w:tc>
          <w:tcPr>
            <w:tcW w:type="dxa" w:w="2880"/>
          </w:tcPr>
          <w:p>
            <w:pPr/>
            <w:r>
              <w:t>BMC Feature (by RR6 code base)</w:t>
            </w:r>
          </w:p>
        </w:tc>
        <w:tc>
          <w:tcPr>
            <w:tcW w:type="dxa" w:w="2880"/>
          </w:tcPr>
          <w:p>
            <w:pPr/>
            <w:r>
              <w:t>BMC Card  Fail LED be turn off by Fan_0</w:t>
            </w:r>
          </w:p>
        </w:tc>
        <w:tc>
          <w:tcPr>
            <w:tcW w:type="dxa" w:w="2880"/>
          </w:tcPr>
          <w:p/>
        </w:tc>
      </w:tr>
      <w:tr>
        <w:tc>
          <w:tcPr>
            <w:tcW w:type="dxa" w:w="2880"/>
          </w:tcPr>
          <w:p>
            <w:pPr/>
            <w:r>
              <w:t>BMC Feature (by RR6 code base)</w:t>
            </w:r>
          </w:p>
        </w:tc>
        <w:tc>
          <w:tcPr>
            <w:tcW w:type="dxa" w:w="2880"/>
          </w:tcPr>
          <w:p>
            <w:pPr/>
            <w:r>
              <w:t>BMC Card  Fail LED be turn on by Fan_1</w:t>
            </w:r>
          </w:p>
        </w:tc>
        <w:tc>
          <w:tcPr>
            <w:tcW w:type="dxa" w:w="2880"/>
          </w:tcPr>
          <w:p/>
        </w:tc>
      </w:tr>
      <w:tr>
        <w:tc>
          <w:tcPr>
            <w:tcW w:type="dxa" w:w="2880"/>
          </w:tcPr>
          <w:p>
            <w:pPr/>
            <w:r>
              <w:t>BMC Feature (by RR6 code base)</w:t>
            </w:r>
          </w:p>
        </w:tc>
        <w:tc>
          <w:tcPr>
            <w:tcW w:type="dxa" w:w="2880"/>
          </w:tcPr>
          <w:p>
            <w:pPr/>
            <w:r>
              <w:t>BMC Card  Fail LED be turn off by Fan_1</w:t>
            </w:r>
          </w:p>
        </w:tc>
        <w:tc>
          <w:tcPr>
            <w:tcW w:type="dxa" w:w="2880"/>
          </w:tcPr>
          <w:p/>
        </w:tc>
      </w:tr>
      <w:tr>
        <w:tc>
          <w:tcPr>
            <w:tcW w:type="dxa" w:w="2880"/>
          </w:tcPr>
          <w:p>
            <w:pPr/>
            <w:r>
              <w:t>BMC Feature (by RR6 code base)</w:t>
            </w:r>
          </w:p>
        </w:tc>
        <w:tc>
          <w:tcPr>
            <w:tcW w:type="dxa" w:w="2880"/>
          </w:tcPr>
          <w:p>
            <w:pPr/>
            <w:r>
              <w:t>BMC Card Fail LED be turn on by Temp0</w:t>
            </w:r>
          </w:p>
        </w:tc>
        <w:tc>
          <w:tcPr>
            <w:tcW w:type="dxa" w:w="2880"/>
          </w:tcPr>
          <w:p/>
        </w:tc>
      </w:tr>
      <w:tr>
        <w:tc>
          <w:tcPr>
            <w:tcW w:type="dxa" w:w="2880"/>
          </w:tcPr>
          <w:p>
            <w:pPr/>
            <w:r>
              <w:t>BMC Feature (by RR6 code base)</w:t>
            </w:r>
          </w:p>
        </w:tc>
        <w:tc>
          <w:tcPr>
            <w:tcW w:type="dxa" w:w="2880"/>
          </w:tcPr>
          <w:p>
            <w:pPr/>
            <w:r>
              <w:t>BMC Card Fail LED be turn off by Temp0</w:t>
            </w:r>
          </w:p>
        </w:tc>
        <w:tc>
          <w:tcPr>
            <w:tcW w:type="dxa" w:w="2880"/>
          </w:tcPr>
          <w:p/>
        </w:tc>
      </w:tr>
      <w:tr>
        <w:tc>
          <w:tcPr>
            <w:tcW w:type="dxa" w:w="2880"/>
          </w:tcPr>
          <w:p>
            <w:pPr/>
            <w:r>
              <w:t>BMC Feature (by RR6 code base)</w:t>
            </w:r>
          </w:p>
        </w:tc>
        <w:tc>
          <w:tcPr>
            <w:tcW w:type="dxa" w:w="2880"/>
          </w:tcPr>
          <w:p>
            <w:pPr/>
            <w:r>
              <w:t>BMC Card Fail LED be turn on by Temp1</w:t>
            </w:r>
          </w:p>
        </w:tc>
        <w:tc>
          <w:tcPr>
            <w:tcW w:type="dxa" w:w="2880"/>
          </w:tcPr>
          <w:p/>
        </w:tc>
      </w:tr>
      <w:tr>
        <w:tc>
          <w:tcPr>
            <w:tcW w:type="dxa" w:w="2880"/>
          </w:tcPr>
          <w:p>
            <w:pPr/>
            <w:r>
              <w:t>BMC Feature (by RR6 code base)</w:t>
            </w:r>
          </w:p>
        </w:tc>
        <w:tc>
          <w:tcPr>
            <w:tcW w:type="dxa" w:w="2880"/>
          </w:tcPr>
          <w:p>
            <w:pPr/>
            <w:r>
              <w:t>BMC Card Fail LED be turn off by Temp1</w:t>
            </w:r>
          </w:p>
        </w:tc>
        <w:tc>
          <w:tcPr>
            <w:tcW w:type="dxa" w:w="2880"/>
          </w:tcPr>
          <w:p/>
        </w:tc>
      </w:tr>
      <w:tr>
        <w:tc>
          <w:tcPr>
            <w:tcW w:type="dxa" w:w="2880"/>
          </w:tcPr>
          <w:p>
            <w:pPr/>
            <w:r>
              <w:t>BMC Feature (by RR6 code base)</w:t>
            </w:r>
          </w:p>
        </w:tc>
        <w:tc>
          <w:tcPr>
            <w:tcW w:type="dxa" w:w="2880"/>
          </w:tcPr>
          <w:p>
            <w:pPr/>
            <w:r>
              <w:t>BMC Card Fail LED be turn on by PSU1temp</w:t>
            </w:r>
          </w:p>
        </w:tc>
        <w:tc>
          <w:tcPr>
            <w:tcW w:type="dxa" w:w="2880"/>
          </w:tcPr>
          <w:p/>
        </w:tc>
      </w:tr>
      <w:tr>
        <w:tc>
          <w:tcPr>
            <w:tcW w:type="dxa" w:w="2880"/>
          </w:tcPr>
          <w:p>
            <w:pPr/>
            <w:r>
              <w:t>BMC Feature (by RR6 code base)</w:t>
            </w:r>
          </w:p>
        </w:tc>
        <w:tc>
          <w:tcPr>
            <w:tcW w:type="dxa" w:w="2880"/>
          </w:tcPr>
          <w:p>
            <w:pPr/>
            <w:r>
              <w:t>BMC Card Fail LED be turn off by PSU1temp</w:t>
            </w:r>
          </w:p>
        </w:tc>
        <w:tc>
          <w:tcPr>
            <w:tcW w:type="dxa" w:w="2880"/>
          </w:tcPr>
          <w:p/>
        </w:tc>
      </w:tr>
      <w:tr>
        <w:tc>
          <w:tcPr>
            <w:tcW w:type="dxa" w:w="2880"/>
          </w:tcPr>
          <w:p>
            <w:pPr/>
            <w:r>
              <w:t>BMC Feature (by RR6 code base)</w:t>
            </w:r>
          </w:p>
        </w:tc>
        <w:tc>
          <w:tcPr>
            <w:tcW w:type="dxa" w:w="2880"/>
          </w:tcPr>
          <w:p>
            <w:pPr/>
            <w:r>
              <w:t>BMC Card Fail LED be turn on by PSU2temp</w:t>
            </w:r>
          </w:p>
        </w:tc>
        <w:tc>
          <w:tcPr>
            <w:tcW w:type="dxa" w:w="2880"/>
          </w:tcPr>
          <w:p/>
        </w:tc>
      </w:tr>
      <w:tr>
        <w:tc>
          <w:tcPr>
            <w:tcW w:type="dxa" w:w="2880"/>
          </w:tcPr>
          <w:p>
            <w:pPr/>
            <w:r>
              <w:t>BMC Feature (by RR6 code base)</w:t>
            </w:r>
          </w:p>
        </w:tc>
        <w:tc>
          <w:tcPr>
            <w:tcW w:type="dxa" w:w="2880"/>
          </w:tcPr>
          <w:p>
            <w:pPr/>
            <w:r>
              <w:t>BMC Card Fail LED be turn on by PSUt2emp</w:t>
            </w:r>
          </w:p>
        </w:tc>
        <w:tc>
          <w:tcPr>
            <w:tcW w:type="dxa" w:w="2880"/>
          </w:tcPr>
          <w:p/>
        </w:tc>
      </w:tr>
      <w:tr>
        <w:tc>
          <w:tcPr>
            <w:tcW w:type="dxa" w:w="2880"/>
          </w:tcPr>
          <w:p>
            <w:pPr/>
            <w:r>
              <w:t>BMC Feature (by RR6 code base)</w:t>
            </w:r>
          </w:p>
        </w:tc>
        <w:tc>
          <w:tcPr>
            <w:tcW w:type="dxa" w:w="2880"/>
          </w:tcPr>
          <w:p>
            <w:pPr/>
            <w:r>
              <w:t>Fan_0 sensor reading / Abnormal check</w:t>
            </w:r>
          </w:p>
        </w:tc>
        <w:tc>
          <w:tcPr>
            <w:tcW w:type="dxa" w:w="2880"/>
          </w:tcPr>
          <w:p/>
        </w:tc>
      </w:tr>
      <w:tr>
        <w:tc>
          <w:tcPr>
            <w:tcW w:type="dxa" w:w="2880"/>
          </w:tcPr>
          <w:p>
            <w:pPr/>
            <w:r>
              <w:t>BMC Feature (by RR6 code base)</w:t>
            </w:r>
          </w:p>
        </w:tc>
        <w:tc>
          <w:tcPr>
            <w:tcW w:type="dxa" w:w="2880"/>
          </w:tcPr>
          <w:p>
            <w:pPr/>
            <w:r>
              <w:t>Fan_1 sensor reading / Abnormal check</w:t>
            </w:r>
          </w:p>
        </w:tc>
        <w:tc>
          <w:tcPr>
            <w:tcW w:type="dxa" w:w="2880"/>
          </w:tcPr>
          <w:p/>
        </w:tc>
      </w:tr>
      <w:tr>
        <w:tc>
          <w:tcPr>
            <w:tcW w:type="dxa" w:w="2880"/>
          </w:tcPr>
          <w:p>
            <w:pPr/>
            <w:r>
              <w:t>BMC Feature (by RR6 code base)</w:t>
            </w:r>
          </w:p>
        </w:tc>
        <w:tc>
          <w:tcPr>
            <w:tcW w:type="dxa" w:w="2880"/>
          </w:tcPr>
          <w:p>
            <w:pPr/>
            <w:r>
              <w:t>Temp0 sensor reading / Abnormal check</w:t>
            </w:r>
          </w:p>
        </w:tc>
        <w:tc>
          <w:tcPr>
            <w:tcW w:type="dxa" w:w="2880"/>
          </w:tcPr>
          <w:p/>
        </w:tc>
      </w:tr>
      <w:tr>
        <w:tc>
          <w:tcPr>
            <w:tcW w:type="dxa" w:w="2880"/>
          </w:tcPr>
          <w:p>
            <w:pPr/>
            <w:r>
              <w:t>BMC Feature (by RR6 code base)</w:t>
            </w:r>
          </w:p>
        </w:tc>
        <w:tc>
          <w:tcPr>
            <w:tcW w:type="dxa" w:w="2880"/>
          </w:tcPr>
          <w:p>
            <w:pPr/>
            <w:r>
              <w:t>Temp1 sensor reading / Abnormal check</w:t>
            </w:r>
          </w:p>
        </w:tc>
        <w:tc>
          <w:tcPr>
            <w:tcW w:type="dxa" w:w="2880"/>
          </w:tcPr>
          <w:p/>
        </w:tc>
      </w:tr>
      <w:tr>
        <w:tc>
          <w:tcPr>
            <w:tcW w:type="dxa" w:w="2880"/>
          </w:tcPr>
          <w:p>
            <w:pPr/>
            <w:r>
              <w:t>BMC Feature (by RR6 code base)</w:t>
            </w:r>
          </w:p>
        </w:tc>
        <w:tc>
          <w:tcPr>
            <w:tcW w:type="dxa" w:w="2880"/>
          </w:tcPr>
          <w:p>
            <w:pPr/>
            <w:r>
              <w:t>PSU1_status sensor reading / Abnormal check</w:t>
            </w:r>
          </w:p>
        </w:tc>
        <w:tc>
          <w:tcPr>
            <w:tcW w:type="dxa" w:w="2880"/>
          </w:tcPr>
          <w:p/>
        </w:tc>
      </w:tr>
      <w:tr>
        <w:tc>
          <w:tcPr>
            <w:tcW w:type="dxa" w:w="2880"/>
          </w:tcPr>
          <w:p>
            <w:pPr/>
            <w:r>
              <w:t>BMC Feature (by RR6 code base)</w:t>
            </w:r>
          </w:p>
        </w:tc>
        <w:tc>
          <w:tcPr>
            <w:tcW w:type="dxa" w:w="2880"/>
          </w:tcPr>
          <w:p>
            <w:pPr/>
            <w:r>
              <w:t>PSU2_status sensor reading / Abnormal check</w:t>
            </w:r>
          </w:p>
        </w:tc>
        <w:tc>
          <w:tcPr>
            <w:tcW w:type="dxa" w:w="2880"/>
          </w:tcPr>
          <w:p/>
        </w:tc>
      </w:tr>
      <w:tr>
        <w:tc>
          <w:tcPr>
            <w:tcW w:type="dxa" w:w="2880"/>
          </w:tcPr>
          <w:p>
            <w:pPr/>
            <w:r>
              <w:t>BMC Feature (by RR6 code base)</w:t>
            </w:r>
          </w:p>
        </w:tc>
        <w:tc>
          <w:tcPr>
            <w:tcW w:type="dxa" w:w="2880"/>
          </w:tcPr>
          <w:p>
            <w:pPr/>
            <w:r>
              <w:t>PS_Watt sensor reading / Abnormal check</w:t>
            </w:r>
          </w:p>
        </w:tc>
        <w:tc>
          <w:tcPr>
            <w:tcW w:type="dxa" w:w="2880"/>
          </w:tcPr>
          <w:p/>
        </w:tc>
      </w:tr>
      <w:tr>
        <w:tc>
          <w:tcPr>
            <w:tcW w:type="dxa" w:w="2880"/>
          </w:tcPr>
          <w:p>
            <w:pPr/>
            <w:r>
              <w:t>BMC Feature (by RR6 code base)</w:t>
            </w:r>
          </w:p>
        </w:tc>
        <w:tc>
          <w:tcPr>
            <w:tcW w:type="dxa" w:w="2880"/>
          </w:tcPr>
          <w:p>
            <w:pPr/>
            <w:r>
              <w:t>PSU1_temp sensor reading / Abnormal check</w:t>
            </w:r>
          </w:p>
        </w:tc>
        <w:tc>
          <w:tcPr>
            <w:tcW w:type="dxa" w:w="2880"/>
          </w:tcPr>
          <w:p/>
        </w:tc>
      </w:tr>
      <w:tr>
        <w:tc>
          <w:tcPr>
            <w:tcW w:type="dxa" w:w="2880"/>
          </w:tcPr>
          <w:p>
            <w:pPr/>
            <w:r>
              <w:t>BMC Feature (by RR6 code base)</w:t>
            </w:r>
          </w:p>
        </w:tc>
        <w:tc>
          <w:tcPr>
            <w:tcW w:type="dxa" w:w="2880"/>
          </w:tcPr>
          <w:p>
            <w:pPr/>
            <w:r>
              <w:t>PSU2_temp sensor reading / Abnormal check</w:t>
            </w:r>
          </w:p>
        </w:tc>
        <w:tc>
          <w:tcPr>
            <w:tcW w:type="dxa" w:w="2880"/>
          </w:tcPr>
          <w:p/>
        </w:tc>
      </w:tr>
      <w:tr>
        <w:tc>
          <w:tcPr>
            <w:tcW w:type="dxa" w:w="2880"/>
          </w:tcPr>
          <w:p>
            <w:pPr/>
            <w:r>
              <w:t>BMC Feature (by RR6 code base)</w:t>
            </w:r>
          </w:p>
        </w:tc>
        <w:tc>
          <w:tcPr>
            <w:tcW w:type="dxa" w:w="2880"/>
          </w:tcPr>
          <w:p>
            <w:pPr/>
            <w:r>
              <w:t>Watchdog1 sensor reading / Abnormal check</w:t>
            </w:r>
          </w:p>
        </w:tc>
        <w:tc>
          <w:tcPr>
            <w:tcW w:type="dxa" w:w="2880"/>
          </w:tcPr>
          <w:p/>
        </w:tc>
      </w:tr>
      <w:tr>
        <w:tc>
          <w:tcPr>
            <w:tcW w:type="dxa" w:w="2880"/>
          </w:tcPr>
          <w:p>
            <w:pPr/>
            <w:r>
              <w:t>BMC Feature (by RR6 code base)</w:t>
            </w:r>
          </w:p>
        </w:tc>
        <w:tc>
          <w:tcPr>
            <w:tcW w:type="dxa" w:w="2880"/>
          </w:tcPr>
          <w:p>
            <w:pPr/>
            <w:r>
              <w:t>BMC SEL event log be record by Fan_0</w:t>
            </w:r>
          </w:p>
        </w:tc>
        <w:tc>
          <w:tcPr>
            <w:tcW w:type="dxa" w:w="2880"/>
          </w:tcPr>
          <w:p/>
        </w:tc>
      </w:tr>
      <w:tr>
        <w:tc>
          <w:tcPr>
            <w:tcW w:type="dxa" w:w="2880"/>
          </w:tcPr>
          <w:p>
            <w:pPr/>
            <w:r>
              <w:t>BMC Feature (by RR6 code base)</w:t>
            </w:r>
          </w:p>
        </w:tc>
        <w:tc>
          <w:tcPr>
            <w:tcW w:type="dxa" w:w="2880"/>
          </w:tcPr>
          <w:p>
            <w:pPr/>
            <w:r>
              <w:t>BMC SEL event log be record by Fan_1</w:t>
            </w:r>
          </w:p>
        </w:tc>
        <w:tc>
          <w:tcPr>
            <w:tcW w:type="dxa" w:w="2880"/>
          </w:tcPr>
          <w:p/>
        </w:tc>
      </w:tr>
      <w:tr>
        <w:tc>
          <w:tcPr>
            <w:tcW w:type="dxa" w:w="2880"/>
          </w:tcPr>
          <w:p>
            <w:pPr/>
            <w:r>
              <w:t>BMC Feature (by RR6 code base)</w:t>
            </w:r>
          </w:p>
        </w:tc>
        <w:tc>
          <w:tcPr>
            <w:tcW w:type="dxa" w:w="2880"/>
          </w:tcPr>
          <w:p>
            <w:pPr/>
            <w:r>
              <w:t>BMC SEL event log be record by Temp0</w:t>
            </w:r>
          </w:p>
        </w:tc>
        <w:tc>
          <w:tcPr>
            <w:tcW w:type="dxa" w:w="2880"/>
          </w:tcPr>
          <w:p/>
        </w:tc>
      </w:tr>
      <w:tr>
        <w:tc>
          <w:tcPr>
            <w:tcW w:type="dxa" w:w="2880"/>
          </w:tcPr>
          <w:p>
            <w:pPr/>
            <w:r>
              <w:t>BMC Feature (by RR6 code base)</w:t>
            </w:r>
          </w:p>
        </w:tc>
        <w:tc>
          <w:tcPr>
            <w:tcW w:type="dxa" w:w="2880"/>
          </w:tcPr>
          <w:p>
            <w:pPr/>
            <w:r>
              <w:t>BMC SEL event log be record by Temp1</w:t>
            </w:r>
          </w:p>
        </w:tc>
        <w:tc>
          <w:tcPr>
            <w:tcW w:type="dxa" w:w="2880"/>
          </w:tcPr>
          <w:p/>
        </w:tc>
      </w:tr>
      <w:tr>
        <w:tc>
          <w:tcPr>
            <w:tcW w:type="dxa" w:w="2880"/>
          </w:tcPr>
          <w:p>
            <w:pPr/>
            <w:r>
              <w:t>BMC Feature (by RR6 code base)</w:t>
            </w:r>
          </w:p>
        </w:tc>
        <w:tc>
          <w:tcPr>
            <w:tcW w:type="dxa" w:w="2880"/>
          </w:tcPr>
          <w:p>
            <w:pPr/>
            <w:r>
              <w:t>BMC SEL event log be record by PSU1_status</w:t>
            </w:r>
          </w:p>
        </w:tc>
        <w:tc>
          <w:tcPr>
            <w:tcW w:type="dxa" w:w="2880"/>
          </w:tcPr>
          <w:p/>
        </w:tc>
      </w:tr>
      <w:tr>
        <w:tc>
          <w:tcPr>
            <w:tcW w:type="dxa" w:w="2880"/>
          </w:tcPr>
          <w:p>
            <w:pPr/>
            <w:r>
              <w:t>BMC Feature (by RR6 code base)</w:t>
            </w:r>
          </w:p>
        </w:tc>
        <w:tc>
          <w:tcPr>
            <w:tcW w:type="dxa" w:w="2880"/>
          </w:tcPr>
          <w:p>
            <w:pPr/>
            <w:r>
              <w:t>BMC SEL event log be record by PSU2_status</w:t>
            </w:r>
          </w:p>
        </w:tc>
        <w:tc>
          <w:tcPr>
            <w:tcW w:type="dxa" w:w="2880"/>
          </w:tcPr>
          <w:p/>
        </w:tc>
      </w:tr>
      <w:tr>
        <w:tc>
          <w:tcPr>
            <w:tcW w:type="dxa" w:w="2880"/>
          </w:tcPr>
          <w:p>
            <w:pPr/>
            <w:r>
              <w:t>BMC Feature (by RR6 code base)</w:t>
            </w:r>
          </w:p>
        </w:tc>
        <w:tc>
          <w:tcPr>
            <w:tcW w:type="dxa" w:w="2880"/>
          </w:tcPr>
          <w:p>
            <w:pPr/>
            <w:r>
              <w:t>BMC SEL event log be record by PSUtemp1</w:t>
            </w:r>
          </w:p>
        </w:tc>
        <w:tc>
          <w:tcPr>
            <w:tcW w:type="dxa" w:w="2880"/>
          </w:tcPr>
          <w:p/>
        </w:tc>
      </w:tr>
      <w:tr>
        <w:tc>
          <w:tcPr>
            <w:tcW w:type="dxa" w:w="2880"/>
          </w:tcPr>
          <w:p>
            <w:pPr/>
            <w:r>
              <w:t>BMC Feature (by RR6 code base)</w:t>
            </w:r>
          </w:p>
        </w:tc>
        <w:tc>
          <w:tcPr>
            <w:tcW w:type="dxa" w:w="2880"/>
          </w:tcPr>
          <w:p>
            <w:pPr/>
            <w:r>
              <w:t>BMC SEL event log be record by PSUtemp2</w:t>
            </w:r>
          </w:p>
        </w:tc>
        <w:tc>
          <w:tcPr>
            <w:tcW w:type="dxa" w:w="2880"/>
          </w:tcPr>
          <w:p/>
        </w:tc>
      </w:tr>
      <w:tr>
        <w:tc>
          <w:tcPr>
            <w:tcW w:type="dxa" w:w="2880"/>
          </w:tcPr>
          <w:p>
            <w:pPr/>
            <w:r>
              <w:t>BMC Feature (by RR6 code base)</w:t>
            </w:r>
          </w:p>
        </w:tc>
        <w:tc>
          <w:tcPr>
            <w:tcW w:type="dxa" w:w="2880"/>
          </w:tcPr>
          <w:p>
            <w:pPr/>
            <w:r>
              <w:t>PS1_Fan Fail SDR value</w:t>
            </w:r>
          </w:p>
        </w:tc>
        <w:tc>
          <w:tcPr>
            <w:tcW w:type="dxa" w:w="2880"/>
          </w:tcPr>
          <w:p/>
        </w:tc>
      </w:tr>
      <w:tr>
        <w:tc>
          <w:tcPr>
            <w:tcW w:type="dxa" w:w="2880"/>
          </w:tcPr>
          <w:p>
            <w:pPr/>
            <w:r>
              <w:t>BMC Feature (by RR6 code base)</w:t>
            </w:r>
          </w:p>
        </w:tc>
        <w:tc>
          <w:tcPr>
            <w:tcW w:type="dxa" w:w="2880"/>
          </w:tcPr>
          <w:p>
            <w:pPr/>
            <w:r>
              <w:t>PS1_Un-Present SDR value</w:t>
            </w:r>
          </w:p>
        </w:tc>
        <w:tc>
          <w:tcPr>
            <w:tcW w:type="dxa" w:w="2880"/>
          </w:tcPr>
          <w:p/>
        </w:tc>
      </w:tr>
      <w:tr>
        <w:tc>
          <w:tcPr>
            <w:tcW w:type="dxa" w:w="2880"/>
          </w:tcPr>
          <w:p>
            <w:pPr/>
            <w:r>
              <w:t>BMC Feature (by RR6 code base)</w:t>
            </w:r>
          </w:p>
        </w:tc>
        <w:tc>
          <w:tcPr>
            <w:tcW w:type="dxa" w:w="2880"/>
          </w:tcPr>
          <w:p>
            <w:pPr/>
            <w:r>
              <w:t>PS2_Fan Fail SDR value</w:t>
            </w:r>
          </w:p>
        </w:tc>
        <w:tc>
          <w:tcPr>
            <w:tcW w:type="dxa" w:w="2880"/>
          </w:tcPr>
          <w:p/>
        </w:tc>
      </w:tr>
      <w:tr>
        <w:tc>
          <w:tcPr>
            <w:tcW w:type="dxa" w:w="2880"/>
          </w:tcPr>
          <w:p>
            <w:pPr/>
            <w:r>
              <w:t>BMC Feature (by RR6 code base)</w:t>
            </w:r>
          </w:p>
        </w:tc>
        <w:tc>
          <w:tcPr>
            <w:tcW w:type="dxa" w:w="2880"/>
          </w:tcPr>
          <w:p>
            <w:pPr/>
            <w:r>
              <w:t>PS2_Un-Present SDR value</w:t>
            </w:r>
          </w:p>
        </w:tc>
        <w:tc>
          <w:tcPr>
            <w:tcW w:type="dxa" w:w="2880"/>
          </w:tcPr>
          <w:p/>
        </w:tc>
      </w:tr>
      <w:tr>
        <w:tc>
          <w:tcPr>
            <w:tcW w:type="dxa" w:w="2880"/>
          </w:tcPr>
          <w:p>
            <w:pPr/>
            <w:r>
              <w:t>BMC Feature (by RR6 code base)</w:t>
            </w:r>
          </w:p>
        </w:tc>
        <w:tc>
          <w:tcPr>
            <w:tcW w:type="dxa" w:w="2880"/>
          </w:tcPr>
          <w:p>
            <w:pPr/>
            <w:r>
              <w:t>PS1_Fan event check</w:t>
            </w:r>
          </w:p>
        </w:tc>
        <w:tc>
          <w:tcPr>
            <w:tcW w:type="dxa" w:w="2880"/>
          </w:tcPr>
          <w:p/>
        </w:tc>
      </w:tr>
      <w:tr>
        <w:tc>
          <w:tcPr>
            <w:tcW w:type="dxa" w:w="2880"/>
          </w:tcPr>
          <w:p>
            <w:pPr/>
            <w:r>
              <w:t>BMC Feature (by RR6 code base)</w:t>
            </w:r>
          </w:p>
        </w:tc>
        <w:tc>
          <w:tcPr>
            <w:tcW w:type="dxa" w:w="2880"/>
          </w:tcPr>
          <w:p>
            <w:pPr/>
            <w:r>
              <w:t>PS1_Present event check</w:t>
            </w:r>
          </w:p>
        </w:tc>
        <w:tc>
          <w:tcPr>
            <w:tcW w:type="dxa" w:w="2880"/>
          </w:tcPr>
          <w:p/>
        </w:tc>
      </w:tr>
      <w:tr>
        <w:tc>
          <w:tcPr>
            <w:tcW w:type="dxa" w:w="2880"/>
          </w:tcPr>
          <w:p>
            <w:pPr/>
            <w:r>
              <w:t>BMC Feature (by RR6 code base)</w:t>
            </w:r>
          </w:p>
        </w:tc>
        <w:tc>
          <w:tcPr>
            <w:tcW w:type="dxa" w:w="2880"/>
          </w:tcPr>
          <w:p>
            <w:pPr/>
            <w:r>
              <w:t>PS2_Fan event check</w:t>
            </w:r>
          </w:p>
        </w:tc>
        <w:tc>
          <w:tcPr>
            <w:tcW w:type="dxa" w:w="2880"/>
          </w:tcPr>
          <w:p/>
        </w:tc>
      </w:tr>
      <w:tr>
        <w:tc>
          <w:tcPr>
            <w:tcW w:type="dxa" w:w="2880"/>
          </w:tcPr>
          <w:p>
            <w:pPr/>
            <w:r>
              <w:t>BMC Feature (by RR6 code base)</w:t>
            </w:r>
          </w:p>
        </w:tc>
        <w:tc>
          <w:tcPr>
            <w:tcW w:type="dxa" w:w="2880"/>
          </w:tcPr>
          <w:p>
            <w:pPr/>
            <w:r>
              <w:t>PS2_Present event check</w:t>
            </w:r>
          </w:p>
        </w:tc>
        <w:tc>
          <w:tcPr>
            <w:tcW w:type="dxa" w:w="2880"/>
          </w:tcPr>
          <w:p/>
        </w:tc>
      </w:tr>
      <w:tr>
        <w:tc>
          <w:tcPr>
            <w:tcW w:type="dxa" w:w="2880"/>
          </w:tcPr>
          <w:p>
            <w:pPr/>
            <w:r>
              <w:t>BMC Feature (by RR6 code base)</w:t>
            </w:r>
          </w:p>
        </w:tc>
        <w:tc>
          <w:tcPr>
            <w:tcW w:type="dxa" w:w="2880"/>
          </w:tcPr>
          <w:p>
            <w:pPr/>
            <w:r>
              <w:t>PS1_Fan Power Fault LED(ON) (Red &amp; Buzzer)</w:t>
            </w:r>
          </w:p>
        </w:tc>
        <w:tc>
          <w:tcPr>
            <w:tcW w:type="dxa" w:w="2880"/>
          </w:tcPr>
          <w:p/>
        </w:tc>
      </w:tr>
      <w:tr>
        <w:tc>
          <w:tcPr>
            <w:tcW w:type="dxa" w:w="2880"/>
          </w:tcPr>
          <w:p>
            <w:pPr/>
            <w:r>
              <w:t>BMC Feature (by RR6 code base)</w:t>
            </w:r>
          </w:p>
        </w:tc>
        <w:tc>
          <w:tcPr>
            <w:tcW w:type="dxa" w:w="2880"/>
          </w:tcPr>
          <w:p>
            <w:pPr/>
            <w:r>
              <w:t>PS1_Fan Power Fault LED(OFF)</w:t>
            </w:r>
          </w:p>
        </w:tc>
        <w:tc>
          <w:tcPr>
            <w:tcW w:type="dxa" w:w="2880"/>
          </w:tcPr>
          <w:p/>
        </w:tc>
      </w:tr>
      <w:tr>
        <w:tc>
          <w:tcPr>
            <w:tcW w:type="dxa" w:w="2880"/>
          </w:tcPr>
          <w:p>
            <w:pPr/>
            <w:r>
              <w:t>BMC Feature (by RR6 code base)</w:t>
            </w:r>
          </w:p>
        </w:tc>
        <w:tc>
          <w:tcPr>
            <w:tcW w:type="dxa" w:w="2880"/>
          </w:tcPr>
          <w:p>
            <w:pPr/>
            <w:r>
              <w:t>PS2_Fan Power Fault LED(ON) (Red &amp; Buzzer)</w:t>
            </w:r>
          </w:p>
        </w:tc>
        <w:tc>
          <w:tcPr>
            <w:tcW w:type="dxa" w:w="2880"/>
          </w:tcPr>
          <w:p/>
        </w:tc>
      </w:tr>
      <w:tr>
        <w:tc>
          <w:tcPr>
            <w:tcW w:type="dxa" w:w="2880"/>
          </w:tcPr>
          <w:p>
            <w:pPr/>
            <w:r>
              <w:t>BMC Feature (by RR6 code base)</w:t>
            </w:r>
          </w:p>
        </w:tc>
        <w:tc>
          <w:tcPr>
            <w:tcW w:type="dxa" w:w="2880"/>
          </w:tcPr>
          <w:p>
            <w:pPr/>
            <w:r>
              <w:t>PS2_Fan Power Fault LED(OFF)</w:t>
            </w:r>
          </w:p>
        </w:tc>
        <w:tc>
          <w:tcPr>
            <w:tcW w:type="dxa" w:w="2880"/>
          </w:tcPr>
          <w:p/>
        </w:tc>
      </w:tr>
      <w:tr>
        <w:tc>
          <w:tcPr>
            <w:tcW w:type="dxa" w:w="2880"/>
          </w:tcPr>
          <w:p>
            <w:pPr/>
            <w:r>
              <w:t>BMC Feature (by RR6 code base)</w:t>
            </w:r>
          </w:p>
        </w:tc>
        <w:tc>
          <w:tcPr>
            <w:tcW w:type="dxa" w:w="2880"/>
          </w:tcPr>
          <w:p>
            <w:pPr/>
            <w:r>
              <w:t>PS1_ Present Fault LED(ON) (Red &amp; Buzzer)</w:t>
            </w:r>
          </w:p>
        </w:tc>
        <w:tc>
          <w:tcPr>
            <w:tcW w:type="dxa" w:w="2880"/>
          </w:tcPr>
          <w:p/>
        </w:tc>
      </w:tr>
      <w:tr>
        <w:tc>
          <w:tcPr>
            <w:tcW w:type="dxa" w:w="2880"/>
          </w:tcPr>
          <w:p>
            <w:pPr/>
            <w:r>
              <w:t>BMC Feature (by RR6 code base)</w:t>
            </w:r>
          </w:p>
        </w:tc>
        <w:tc>
          <w:tcPr>
            <w:tcW w:type="dxa" w:w="2880"/>
          </w:tcPr>
          <w:p>
            <w:pPr/>
            <w:r>
              <w:t>PS1_ Present Fault LED(OFF)</w:t>
            </w:r>
          </w:p>
        </w:tc>
        <w:tc>
          <w:tcPr>
            <w:tcW w:type="dxa" w:w="2880"/>
          </w:tcPr>
          <w:p/>
        </w:tc>
      </w:tr>
      <w:tr>
        <w:tc>
          <w:tcPr>
            <w:tcW w:type="dxa" w:w="2880"/>
          </w:tcPr>
          <w:p>
            <w:pPr/>
            <w:r>
              <w:t>BMC Feature (by RR6 code base)</w:t>
            </w:r>
          </w:p>
        </w:tc>
        <w:tc>
          <w:tcPr>
            <w:tcW w:type="dxa" w:w="2880"/>
          </w:tcPr>
          <w:p>
            <w:pPr/>
            <w:r>
              <w:t>PS2_ Present Fault LED(ON) (Red &amp; Buzzer)</w:t>
            </w:r>
          </w:p>
        </w:tc>
        <w:tc>
          <w:tcPr>
            <w:tcW w:type="dxa" w:w="2880"/>
          </w:tcPr>
          <w:p/>
        </w:tc>
      </w:tr>
      <w:tr>
        <w:tc>
          <w:tcPr>
            <w:tcW w:type="dxa" w:w="2880"/>
          </w:tcPr>
          <w:p>
            <w:pPr/>
            <w:r>
              <w:t>BMC Feature (by RR6 code base)</w:t>
            </w:r>
          </w:p>
        </w:tc>
        <w:tc>
          <w:tcPr>
            <w:tcW w:type="dxa" w:w="2880"/>
          </w:tcPr>
          <w:p>
            <w:pPr/>
            <w:r>
              <w:t>PS2_ Present Fault LED(OFF)</w:t>
            </w:r>
          </w:p>
        </w:tc>
        <w:tc>
          <w:tcPr>
            <w:tcW w:type="dxa" w:w="2880"/>
          </w:tcPr>
          <w:p/>
        </w:tc>
      </w:tr>
      <w:tr>
        <w:tc>
          <w:tcPr>
            <w:tcW w:type="dxa" w:w="2880"/>
          </w:tcPr>
          <w:p>
            <w:pPr/>
            <w:r>
              <w:t>BMC Feature (by RR6 code base)</w:t>
            </w:r>
          </w:p>
        </w:tc>
        <w:tc>
          <w:tcPr>
            <w:tcW w:type="dxa" w:w="2880"/>
          </w:tcPr>
          <w:p>
            <w:pPr/>
            <w:r>
              <w:t>Fan0 Fail 30 times event check</w:t>
            </w:r>
          </w:p>
        </w:tc>
        <w:tc>
          <w:tcPr>
            <w:tcW w:type="dxa" w:w="2880"/>
          </w:tcPr>
          <w:p/>
        </w:tc>
      </w:tr>
      <w:tr>
        <w:tc>
          <w:tcPr>
            <w:tcW w:type="dxa" w:w="2880"/>
          </w:tcPr>
          <w:p>
            <w:pPr/>
            <w:r>
              <w:t>BMC Feature (by RR6 code base)</w:t>
            </w:r>
          </w:p>
        </w:tc>
        <w:tc>
          <w:tcPr>
            <w:tcW w:type="dxa" w:w="2880"/>
          </w:tcPr>
          <w:p>
            <w:pPr/>
            <w:r>
              <w:t>Fan1 Fail 30 times event check</w:t>
            </w:r>
          </w:p>
        </w:tc>
        <w:tc>
          <w:tcPr>
            <w:tcW w:type="dxa" w:w="2880"/>
          </w:tcPr>
          <w:p/>
        </w:tc>
      </w:tr>
      <w:tr>
        <w:tc>
          <w:tcPr>
            <w:tcW w:type="dxa" w:w="2880"/>
          </w:tcPr>
          <w:p>
            <w:pPr/>
            <w:r>
              <w:t>BMC Feature (by RR6 code base)</w:t>
            </w:r>
          </w:p>
        </w:tc>
        <w:tc>
          <w:tcPr>
            <w:tcW w:type="dxa" w:w="2880"/>
          </w:tcPr>
          <w:p>
            <w:pPr/>
            <w:r>
              <w:t>Check Temp0 threshold 30 times and event check</w:t>
            </w:r>
          </w:p>
        </w:tc>
        <w:tc>
          <w:tcPr>
            <w:tcW w:type="dxa" w:w="2880"/>
          </w:tcPr>
          <w:p/>
        </w:tc>
      </w:tr>
      <w:tr>
        <w:tc>
          <w:tcPr>
            <w:tcW w:type="dxa" w:w="2880"/>
          </w:tcPr>
          <w:p>
            <w:pPr/>
            <w:r>
              <w:t>BMC Feature (by RR6 code base)</w:t>
            </w:r>
          </w:p>
        </w:tc>
        <w:tc>
          <w:tcPr>
            <w:tcW w:type="dxa" w:w="2880"/>
          </w:tcPr>
          <w:p>
            <w:pPr/>
            <w:r>
              <w:t>Check Temp1 threshold 30 times and event check</w:t>
            </w:r>
          </w:p>
        </w:tc>
        <w:tc>
          <w:tcPr>
            <w:tcW w:type="dxa" w:w="2880"/>
          </w:tcPr>
          <w:p/>
        </w:tc>
      </w:tr>
      <w:tr>
        <w:tc>
          <w:tcPr>
            <w:tcW w:type="dxa" w:w="2880"/>
          </w:tcPr>
          <w:p>
            <w:pPr/>
            <w:r>
              <w:t>BMC Feature (by RR6 code base)</w:t>
            </w:r>
          </w:p>
        </w:tc>
        <w:tc>
          <w:tcPr>
            <w:tcW w:type="dxa" w:w="2880"/>
          </w:tcPr>
          <w:p>
            <w:pPr/>
            <w:r>
              <w:t>PS1_Fan Fail 30 times event check</w:t>
            </w:r>
          </w:p>
        </w:tc>
        <w:tc>
          <w:tcPr>
            <w:tcW w:type="dxa" w:w="2880"/>
          </w:tcPr>
          <w:p/>
        </w:tc>
      </w:tr>
      <w:tr>
        <w:tc>
          <w:tcPr>
            <w:tcW w:type="dxa" w:w="2880"/>
          </w:tcPr>
          <w:p>
            <w:pPr/>
            <w:r>
              <w:t>BMC Feature (by RR6 code base)</w:t>
            </w:r>
          </w:p>
        </w:tc>
        <w:tc>
          <w:tcPr>
            <w:tcW w:type="dxa" w:w="2880"/>
          </w:tcPr>
          <w:p>
            <w:pPr/>
            <w:r>
              <w:t>PS2_Fan Fail 30 times event check</w:t>
            </w:r>
          </w:p>
        </w:tc>
        <w:tc>
          <w:tcPr>
            <w:tcW w:type="dxa" w:w="2880"/>
          </w:tcPr>
          <w:p/>
        </w:tc>
      </w:tr>
      <w:tr>
        <w:tc>
          <w:tcPr>
            <w:tcW w:type="dxa" w:w="2880"/>
          </w:tcPr>
          <w:p>
            <w:pPr/>
            <w:r>
              <w:t>BMC Feature (by RR6 code base)</w:t>
            </w:r>
          </w:p>
        </w:tc>
        <w:tc>
          <w:tcPr>
            <w:tcW w:type="dxa" w:w="2880"/>
          </w:tcPr>
          <w:p>
            <w:pPr/>
            <w:r>
              <w:t>PS1_Present Fail 30 times event check</w:t>
            </w:r>
          </w:p>
        </w:tc>
        <w:tc>
          <w:tcPr>
            <w:tcW w:type="dxa" w:w="2880"/>
          </w:tcPr>
          <w:p/>
        </w:tc>
      </w:tr>
      <w:tr>
        <w:tc>
          <w:tcPr>
            <w:tcW w:type="dxa" w:w="2880"/>
          </w:tcPr>
          <w:p>
            <w:pPr/>
            <w:r>
              <w:t>BMC Feature (by RR6 code base)</w:t>
            </w:r>
          </w:p>
        </w:tc>
        <w:tc>
          <w:tcPr>
            <w:tcW w:type="dxa" w:w="2880"/>
          </w:tcPr>
          <w:p>
            <w:pPr/>
            <w:r>
              <w:t>PS2_Present Fail 30 times event check</w:t>
            </w:r>
          </w:p>
        </w:tc>
        <w:tc>
          <w:tcPr>
            <w:tcW w:type="dxa" w:w="2880"/>
          </w:tcPr>
          <w:p/>
        </w:tc>
      </w:tr>
      <w:tr>
        <w:tc>
          <w:tcPr>
            <w:tcW w:type="dxa" w:w="2880"/>
          </w:tcPr>
          <w:p>
            <w:pPr/>
            <w:r>
              <w:t>BMC Feature (by RR6 code base)</w:t>
            </w:r>
          </w:p>
        </w:tc>
        <w:tc>
          <w:tcPr>
            <w:tcW w:type="dxa" w:w="2880"/>
          </w:tcPr>
          <w:p>
            <w:pPr/>
            <w:r>
              <w:t>DNS function check</w:t>
            </w:r>
          </w:p>
        </w:tc>
        <w:tc>
          <w:tcPr>
            <w:tcW w:type="dxa" w:w="2880"/>
          </w:tcPr>
          <w:p/>
        </w:tc>
      </w:tr>
      <w:tr>
        <w:tc>
          <w:tcPr>
            <w:tcW w:type="dxa" w:w="2880"/>
          </w:tcPr>
          <w:p>
            <w:pPr/>
            <w:r>
              <w:t>BMC Feature (by RR6 code base)</w:t>
            </w:r>
          </w:p>
        </w:tc>
        <w:tc>
          <w:tcPr>
            <w:tcW w:type="dxa" w:w="2880"/>
          </w:tcPr>
          <w:p>
            <w:pPr/>
            <w:r>
              <w:t>BMC Network setting check</w:t>
            </w:r>
          </w:p>
        </w:tc>
        <w:tc>
          <w:tcPr>
            <w:tcW w:type="dxa" w:w="2880"/>
          </w:tcPr>
          <w:p/>
        </w:tc>
      </w:tr>
      <w:tr>
        <w:tc>
          <w:tcPr>
            <w:tcW w:type="dxa" w:w="2880"/>
          </w:tcPr>
          <w:p>
            <w:pPr/>
            <w:r>
              <w:t>BMC Feature (by RR6 code base)</w:t>
            </w:r>
          </w:p>
        </w:tc>
        <w:tc>
          <w:tcPr>
            <w:tcW w:type="dxa" w:w="2880"/>
          </w:tcPr>
          <w:p>
            <w:pPr/>
            <w:r>
              <w:t>Network Link check</w:t>
            </w:r>
          </w:p>
        </w:tc>
        <w:tc>
          <w:tcPr>
            <w:tcW w:type="dxa" w:w="2880"/>
          </w:tcPr>
          <w:p/>
        </w:tc>
      </w:tr>
      <w:tr>
        <w:tc>
          <w:tcPr>
            <w:tcW w:type="dxa" w:w="2880"/>
          </w:tcPr>
          <w:p>
            <w:pPr/>
            <w:r>
              <w:t>BMC Feature (by RR6 code base)</w:t>
            </w:r>
          </w:p>
        </w:tc>
        <w:tc>
          <w:tcPr>
            <w:tcW w:type="dxa" w:w="2880"/>
          </w:tcPr>
          <w:p>
            <w:pPr/>
            <w:r>
              <w:t>NTP setting check</w:t>
            </w:r>
          </w:p>
        </w:tc>
        <w:tc>
          <w:tcPr>
            <w:tcW w:type="dxa" w:w="2880"/>
          </w:tcPr>
          <w:p/>
        </w:tc>
      </w:tr>
      <w:tr>
        <w:tc>
          <w:tcPr>
            <w:tcW w:type="dxa" w:w="2880"/>
          </w:tcPr>
          <w:p>
            <w:pPr/>
            <w:r>
              <w:t>BMC Feature (by RR6 code base)</w:t>
            </w:r>
          </w:p>
        </w:tc>
        <w:tc>
          <w:tcPr>
            <w:tcW w:type="dxa" w:w="2880"/>
          </w:tcPr>
          <w:p>
            <w:pPr/>
            <w:r>
              <w:t>PEF Management function check</w:t>
            </w:r>
          </w:p>
        </w:tc>
        <w:tc>
          <w:tcPr>
            <w:tcW w:type="dxa" w:w="2880"/>
          </w:tcPr>
          <w:p/>
        </w:tc>
      </w:tr>
      <w:tr>
        <w:tc>
          <w:tcPr>
            <w:tcW w:type="dxa" w:w="2880"/>
          </w:tcPr>
          <w:p>
            <w:pPr/>
            <w:r>
              <w:t>BMC Feature (by RR6 code base)</w:t>
            </w:r>
          </w:p>
        </w:tc>
        <w:tc>
          <w:tcPr>
            <w:tcW w:type="dxa" w:w="2880"/>
          </w:tcPr>
          <w:p>
            <w:pPr/>
            <w:r>
              <w:t>SMTP setting check</w:t>
            </w:r>
          </w:p>
        </w:tc>
        <w:tc>
          <w:tcPr>
            <w:tcW w:type="dxa" w:w="2880"/>
          </w:tcPr>
          <w:p/>
        </w:tc>
      </w:tr>
      <w:tr>
        <w:tc>
          <w:tcPr>
            <w:tcW w:type="dxa" w:w="2880"/>
          </w:tcPr>
          <w:p>
            <w:pPr/>
            <w:r>
              <w:t>BMC Feature (by RR6 code base)</w:t>
            </w:r>
          </w:p>
        </w:tc>
        <w:tc>
          <w:tcPr>
            <w:tcW w:type="dxa" w:w="2880"/>
          </w:tcPr>
          <w:p>
            <w:pPr/>
            <w:r>
              <w:t>Schedule setting check</w:t>
            </w:r>
          </w:p>
        </w:tc>
        <w:tc>
          <w:tcPr>
            <w:tcW w:type="dxa" w:w="2880"/>
          </w:tcPr>
          <w:p/>
        </w:tc>
      </w:tr>
      <w:tr>
        <w:tc>
          <w:tcPr>
            <w:tcW w:type="dxa" w:w="2880"/>
          </w:tcPr>
          <w:p>
            <w:pPr/>
            <w:r>
              <w:t>BMC Feature (by RR6 code base)</w:t>
            </w:r>
          </w:p>
        </w:tc>
        <w:tc>
          <w:tcPr>
            <w:tcW w:type="dxa" w:w="2880"/>
          </w:tcPr>
          <w:p>
            <w:pPr/>
            <w:r>
              <w:t>User Add/Remove/Modify setting check</w:t>
            </w:r>
          </w:p>
        </w:tc>
        <w:tc>
          <w:tcPr>
            <w:tcW w:type="dxa" w:w="2880"/>
          </w:tcPr>
          <w:p/>
        </w:tc>
      </w:tr>
      <w:tr>
        <w:tc>
          <w:tcPr>
            <w:tcW w:type="dxa" w:w="2880"/>
          </w:tcPr>
          <w:p>
            <w:pPr/>
            <w:r>
              <w:t>BMC Feature (by RR6 code base)</w:t>
            </w:r>
          </w:p>
        </w:tc>
        <w:tc>
          <w:tcPr>
            <w:tcW w:type="dxa" w:w="2880"/>
          </w:tcPr>
          <w:p>
            <w:pPr/>
            <w:r>
              <w:t>Master BMC DC power Cycling and check HDD quantities for 30 times</w:t>
            </w:r>
          </w:p>
        </w:tc>
        <w:tc>
          <w:tcPr>
            <w:tcW w:type="dxa" w:w="2880"/>
          </w:tcPr>
          <w:p/>
        </w:tc>
      </w:tr>
      <w:tr>
        <w:tc>
          <w:tcPr>
            <w:tcW w:type="dxa" w:w="2880"/>
          </w:tcPr>
          <w:p>
            <w:pPr/>
            <w:r>
              <w:t>BMC Feature (by RR6 code base)</w:t>
            </w:r>
          </w:p>
        </w:tc>
        <w:tc>
          <w:tcPr>
            <w:tcW w:type="dxa" w:w="2880"/>
          </w:tcPr>
          <w:p>
            <w:pPr/>
            <w:r>
              <w:t>Secondary BMC DC power Cycling and check HDD quantities for 30 times</w:t>
            </w:r>
          </w:p>
        </w:tc>
        <w:tc>
          <w:tcPr>
            <w:tcW w:type="dxa" w:w="2880"/>
          </w:tcPr>
          <w:p/>
        </w:tc>
      </w:tr>
      <w:tr>
        <w:tc>
          <w:tcPr>
            <w:tcW w:type="dxa" w:w="2880"/>
          </w:tcPr>
          <w:p>
            <w:pPr/>
            <w:r>
              <w:t>BMC Feature (by RR6 code base)</w:t>
            </w:r>
          </w:p>
        </w:tc>
        <w:tc>
          <w:tcPr>
            <w:tcW w:type="dxa" w:w="2880"/>
          </w:tcPr>
          <w:p>
            <w:pPr/>
            <w:r>
              <w:t>Master BMC Reset Expander and check HDD quantities for 30 times</w:t>
            </w:r>
          </w:p>
        </w:tc>
        <w:tc>
          <w:tcPr>
            <w:tcW w:type="dxa" w:w="2880"/>
          </w:tcPr>
          <w:p/>
        </w:tc>
      </w:tr>
      <w:tr>
        <w:tc>
          <w:tcPr>
            <w:tcW w:type="dxa" w:w="2880"/>
          </w:tcPr>
          <w:p>
            <w:pPr/>
            <w:r>
              <w:t>BMC Feature (by RR6 code base)</w:t>
            </w:r>
          </w:p>
        </w:tc>
        <w:tc>
          <w:tcPr>
            <w:tcW w:type="dxa" w:w="2880"/>
          </w:tcPr>
          <w:p>
            <w:pPr/>
            <w:r>
              <w:t>Secondary BMC Reset Expander and check HDD quantities for 30 times</w:t>
            </w:r>
          </w:p>
        </w:tc>
        <w:tc>
          <w:tcPr>
            <w:tcW w:type="dxa" w:w="2880"/>
          </w:tcPr>
          <w:p/>
        </w:tc>
      </w:tr>
      <w:tr>
        <w:tc>
          <w:tcPr>
            <w:tcW w:type="dxa" w:w="2880"/>
          </w:tcPr>
          <w:p>
            <w:pPr/>
            <w:r>
              <w:t>BMC Feature (by RR6 code base)</w:t>
            </w:r>
          </w:p>
        </w:tc>
        <w:tc>
          <w:tcPr>
            <w:tcW w:type="dxa" w:w="2880"/>
          </w:tcPr>
          <w:p>
            <w:pPr/>
            <w:r>
              <w:t>Master BMC Power on storage and check HDD quantities for 30 times</w:t>
            </w:r>
          </w:p>
        </w:tc>
        <w:tc>
          <w:tcPr>
            <w:tcW w:type="dxa" w:w="2880"/>
          </w:tcPr>
          <w:p/>
        </w:tc>
      </w:tr>
      <w:tr>
        <w:tc>
          <w:tcPr>
            <w:tcW w:type="dxa" w:w="2880"/>
          </w:tcPr>
          <w:p>
            <w:pPr/>
            <w:r>
              <w:t>BMC Feature (by RR6 code base)</w:t>
            </w:r>
          </w:p>
        </w:tc>
        <w:tc>
          <w:tcPr>
            <w:tcW w:type="dxa" w:w="2880"/>
          </w:tcPr>
          <w:p>
            <w:pPr/>
            <w:r>
              <w:t>Secondary BMC Power on storage and check HDD quantities for 30 times</w:t>
            </w:r>
          </w:p>
        </w:tc>
        <w:tc>
          <w:tcPr>
            <w:tcW w:type="dxa" w:w="2880"/>
          </w:tcPr>
          <w:p/>
        </w:tc>
      </w:tr>
      <w:tr>
        <w:tc>
          <w:tcPr>
            <w:tcW w:type="dxa" w:w="2880"/>
          </w:tcPr>
          <w:p>
            <w:pPr/>
            <w:r>
              <w:t>BMC Feature (by RR6 code base)</w:t>
            </w:r>
          </w:p>
        </w:tc>
        <w:tc>
          <w:tcPr>
            <w:tcW w:type="dxa" w:w="2880"/>
          </w:tcPr>
          <w:p>
            <w:pPr/>
            <w:r>
              <w:t>Master BMC Power off storage and check HDD quantities for 30 times</w:t>
            </w:r>
          </w:p>
        </w:tc>
        <w:tc>
          <w:tcPr>
            <w:tcW w:type="dxa" w:w="2880"/>
          </w:tcPr>
          <w:p/>
        </w:tc>
      </w:tr>
      <w:tr>
        <w:tc>
          <w:tcPr>
            <w:tcW w:type="dxa" w:w="2880"/>
          </w:tcPr>
          <w:p>
            <w:pPr/>
            <w:r>
              <w:t>BMC Feature (by RR6 code base)</w:t>
            </w:r>
          </w:p>
        </w:tc>
        <w:tc>
          <w:tcPr>
            <w:tcW w:type="dxa" w:w="2880"/>
          </w:tcPr>
          <w:p>
            <w:pPr/>
            <w:r>
              <w:t>Secondary BMC Power off storage and check HDD quantities for 30 times</w:t>
            </w:r>
          </w:p>
        </w:tc>
        <w:tc>
          <w:tcPr>
            <w:tcW w:type="dxa" w:w="2880"/>
          </w:tcPr>
          <w:p/>
        </w:tc>
      </w:tr>
      <w:tr>
        <w:tc>
          <w:tcPr>
            <w:tcW w:type="dxa" w:w="2880"/>
          </w:tcPr>
          <w:p>
            <w:pPr/>
            <w:r>
              <w:t>BMC Feature (by RR6 code base)</w:t>
            </w:r>
          </w:p>
        </w:tc>
        <w:tc>
          <w:tcPr>
            <w:tcW w:type="dxa" w:w="2880"/>
          </w:tcPr>
          <w:p>
            <w:pPr/>
            <w:r>
              <w:t>JAVA SOL Function check</w:t>
            </w:r>
          </w:p>
        </w:tc>
        <w:tc>
          <w:tcPr>
            <w:tcW w:type="dxa" w:w="2880"/>
          </w:tcPr>
          <w:p/>
        </w:tc>
      </w:tr>
      <w:tr>
        <w:tc>
          <w:tcPr>
            <w:tcW w:type="dxa" w:w="2880"/>
          </w:tcPr>
          <w:p>
            <w:pPr/>
            <w:r>
              <w:t>BMC Feature (by RR6 code base)</w:t>
            </w:r>
          </w:p>
        </w:tc>
        <w:tc>
          <w:tcPr>
            <w:tcW w:type="dxa" w:w="2880"/>
          </w:tcPr>
          <w:p>
            <w:pPr/>
            <w:r>
              <w:t>Print function check</w:t>
            </w:r>
          </w:p>
        </w:tc>
        <w:tc>
          <w:tcPr>
            <w:tcW w:type="dxa" w:w="2880"/>
          </w:tcPr>
          <w:p/>
        </w:tc>
      </w:tr>
      <w:tr>
        <w:tc>
          <w:tcPr>
            <w:tcW w:type="dxa" w:w="2880"/>
          </w:tcPr>
          <w:p>
            <w:pPr/>
            <w:r>
              <w:t>BMC Feature (by RR6 code base)</w:t>
            </w:r>
          </w:p>
        </w:tc>
        <w:tc>
          <w:tcPr>
            <w:tcW w:type="dxa" w:w="2880"/>
          </w:tcPr>
          <w:p>
            <w:pPr/>
            <w:r>
              <w:t>Logout function check</w:t>
            </w:r>
          </w:p>
        </w:tc>
        <w:tc>
          <w:tcPr>
            <w:tcW w:type="dxa" w:w="2880"/>
          </w:tcPr>
          <w:p/>
        </w:tc>
      </w:tr>
      <w:tr>
        <w:tc>
          <w:tcPr>
            <w:tcW w:type="dxa" w:w="2880"/>
          </w:tcPr>
          <w:p>
            <w:pPr/>
            <w:r>
              <w:t>BMC Feature (by RR6 code base)</w:t>
            </w:r>
          </w:p>
        </w:tc>
        <w:tc>
          <w:tcPr>
            <w:tcW w:type="dxa" w:w="2880"/>
          </w:tcPr>
          <w:p>
            <w:pPr/>
            <w:r>
              <w:t>Refresh function check</w:t>
            </w:r>
          </w:p>
        </w:tc>
        <w:tc>
          <w:tcPr>
            <w:tcW w:type="dxa" w:w="2880"/>
          </w:tcPr>
          <w:p/>
        </w:tc>
      </w:tr>
      <w:tr>
        <w:tc>
          <w:tcPr>
            <w:tcW w:type="dxa" w:w="2880"/>
          </w:tcPr>
          <w:p>
            <w:pPr/>
            <w:r>
              <w:t>BMC Feature (by RR6 code base)</w:t>
            </w:r>
          </w:p>
        </w:tc>
        <w:tc>
          <w:tcPr>
            <w:tcW w:type="dxa" w:w="2880"/>
          </w:tcPr>
          <w:p>
            <w:pPr/>
            <w:r>
              <w:t>User login name check / Abnormal check</w:t>
            </w:r>
          </w:p>
        </w:tc>
        <w:tc>
          <w:tcPr>
            <w:tcW w:type="dxa" w:w="2880"/>
          </w:tcPr>
          <w:p/>
        </w:tc>
      </w:tr>
      <w:tr>
        <w:tc>
          <w:tcPr>
            <w:tcW w:type="dxa" w:w="2880"/>
          </w:tcPr>
          <w:p>
            <w:pPr/>
            <w:r>
              <w:t>BMC Feature (by RR6 code base)</w:t>
            </w:r>
          </w:p>
        </w:tc>
        <w:tc>
          <w:tcPr>
            <w:tcW w:type="dxa" w:w="2880"/>
          </w:tcPr>
          <w:p>
            <w:pPr/>
            <w:r>
              <w:t>Help function check</w:t>
            </w:r>
          </w:p>
        </w:tc>
        <w:tc>
          <w:tcPr>
            <w:tcW w:type="dxa" w:w="2880"/>
          </w:tcPr>
          <w:p/>
        </w:tc>
      </w:tr>
      <w:tr>
        <w:tc>
          <w:tcPr>
            <w:tcW w:type="dxa" w:w="2880"/>
          </w:tcPr>
          <w:p>
            <w:pPr/>
            <w:r>
              <w:t>BMC Feature (by RR6 code base)</w:t>
            </w:r>
          </w:p>
        </w:tc>
        <w:tc>
          <w:tcPr>
            <w:tcW w:type="dxa" w:w="2880"/>
          </w:tcPr>
          <w:p>
            <w:pPr/>
            <w:r>
              <w:t>BMC Firmware update function check / Abnormal check</w:t>
            </w:r>
          </w:p>
        </w:tc>
        <w:tc>
          <w:tcPr>
            <w:tcW w:type="dxa" w:w="2880"/>
          </w:tcPr>
          <w:p/>
        </w:tc>
      </w:tr>
      <w:tr>
        <w:tc>
          <w:tcPr>
            <w:tcW w:type="dxa" w:w="2880"/>
          </w:tcPr>
          <w:p>
            <w:pPr/>
            <w:r>
              <w:t>BMC Feature (by RR6 code base)</w:t>
            </w:r>
          </w:p>
        </w:tc>
        <w:tc>
          <w:tcPr>
            <w:tcW w:type="dxa" w:w="2880"/>
          </w:tcPr>
          <w:p>
            <w:pPr/>
            <w:r>
              <w:t>Expander Firmware update function check / Abnormal check</w:t>
            </w:r>
          </w:p>
        </w:tc>
        <w:tc>
          <w:tcPr>
            <w:tcW w:type="dxa" w:w="2880"/>
          </w:tcPr>
          <w:p/>
        </w:tc>
      </w:tr>
      <w:tr>
        <w:tc>
          <w:tcPr>
            <w:tcW w:type="dxa" w:w="2880"/>
          </w:tcPr>
          <w:p>
            <w:pPr/>
            <w:r>
              <w:t>BMC Feature (by RR6 code base)</w:t>
            </w:r>
          </w:p>
        </w:tc>
        <w:tc>
          <w:tcPr>
            <w:tcW w:type="dxa" w:w="2880"/>
          </w:tcPr>
          <w:p>
            <w:pPr/>
            <w:r>
              <w:t>Protocol Configuration function check</w:t>
            </w:r>
          </w:p>
        </w:tc>
        <w:tc>
          <w:tcPr>
            <w:tcW w:type="dxa" w:w="2880"/>
          </w:tcPr>
          <w:p/>
        </w:tc>
      </w:tr>
      <w:tr>
        <w:tc>
          <w:tcPr>
            <w:tcW w:type="dxa" w:w="2880"/>
          </w:tcPr>
          <w:p>
            <w:pPr/>
            <w:r>
              <w:t>BMC Feature (by RR6 code base)</w:t>
            </w:r>
          </w:p>
        </w:tc>
        <w:tc>
          <w:tcPr>
            <w:tcW w:type="dxa" w:w="2880"/>
          </w:tcPr>
          <w:p>
            <w:pPr/>
            <w:r>
              <w:t>Master Hub card hot plug test 30 times</w:t>
            </w:r>
          </w:p>
        </w:tc>
        <w:tc>
          <w:tcPr>
            <w:tcW w:type="dxa" w:w="2880"/>
          </w:tcPr>
          <w:p/>
        </w:tc>
      </w:tr>
      <w:tr>
        <w:tc>
          <w:tcPr>
            <w:tcW w:type="dxa" w:w="2880"/>
          </w:tcPr>
          <w:p>
            <w:pPr/>
            <w:r>
              <w:t>BMC Feature (by RR6 code base)</w:t>
            </w:r>
          </w:p>
        </w:tc>
        <w:tc>
          <w:tcPr>
            <w:tcW w:type="dxa" w:w="2880"/>
          </w:tcPr>
          <w:p>
            <w:pPr/>
            <w:r>
              <w:t>Secondary Hub card hot plug test 30 times</w:t>
            </w:r>
          </w:p>
        </w:tc>
        <w:tc>
          <w:tcPr>
            <w:tcW w:type="dxa" w:w="2880"/>
          </w:tcPr>
          <w:p/>
        </w:tc>
      </w:tr>
      <w:tr>
        <w:tc>
          <w:tcPr>
            <w:tcW w:type="dxa" w:w="2880"/>
          </w:tcPr>
          <w:p>
            <w:pPr/>
            <w:r>
              <w:t>BMC Feature (by RR6 code base)</w:t>
            </w:r>
          </w:p>
        </w:tc>
        <w:tc>
          <w:tcPr>
            <w:tcW w:type="dxa" w:w="2880"/>
          </w:tcPr>
          <w:p>
            <w:pPr/>
            <w:r>
              <w:t>Remote Control &gt; ZONE Settings function check</w:t>
            </w:r>
          </w:p>
        </w:tc>
        <w:tc>
          <w:tcPr>
            <w:tcW w:type="dxa" w:w="2880"/>
          </w:tcPr>
          <w:p/>
        </w:tc>
      </w:tr>
      <w:tr>
        <w:tc>
          <w:tcPr>
            <w:tcW w:type="dxa" w:w="2880"/>
          </w:tcPr>
          <w:p>
            <w:pPr/>
            <w:r>
              <w:t>BMC Feature (by RR6 code base)</w:t>
            </w:r>
          </w:p>
        </w:tc>
        <w:tc>
          <w:tcPr>
            <w:tcW w:type="dxa" w:w="2880"/>
          </w:tcPr>
          <w:p>
            <w:pPr/>
            <w:r>
              <w:t>Expander update foolproof function on web / Abnormal check</w:t>
            </w:r>
          </w:p>
        </w:tc>
        <w:tc>
          <w:tcPr>
            <w:tcW w:type="dxa" w:w="2880"/>
          </w:tcPr>
          <w:p/>
        </w:tc>
      </w:tr>
      <w:tr>
        <w:tc>
          <w:tcPr>
            <w:tcW w:type="dxa" w:w="2880"/>
          </w:tcPr>
          <w:p>
            <w:pPr/>
            <w:r>
              <w:t>BMC Feature (by RR6 code base)</w:t>
            </w:r>
          </w:p>
        </w:tc>
        <w:tc>
          <w:tcPr>
            <w:tcW w:type="dxa" w:w="2880"/>
          </w:tcPr>
          <w:p>
            <w:pPr/>
            <w:r>
              <w:t>HDD status page did refresh after the operation</w:t>
            </w:r>
          </w:p>
        </w:tc>
        <w:tc>
          <w:tcPr>
            <w:tcW w:type="dxa" w:w="2880"/>
          </w:tcPr>
          <w:p/>
        </w:tc>
      </w:tr>
      <w:tr>
        <w:tc>
          <w:tcPr>
            <w:tcW w:type="dxa" w:w="2880"/>
          </w:tcPr>
          <w:p>
            <w:pPr/>
            <w:r>
              <w:t>BMC Feature (by RR6 code base)</w:t>
            </w:r>
          </w:p>
        </w:tc>
        <w:tc>
          <w:tcPr>
            <w:tcW w:type="dxa" w:w="2880"/>
          </w:tcPr>
          <w:p>
            <w:pPr/>
            <w:r>
              <w:t>Preserve configuration function check / Abnormal check</w:t>
            </w:r>
          </w:p>
        </w:tc>
        <w:tc>
          <w:tcPr>
            <w:tcW w:type="dxa" w:w="2880"/>
          </w:tcPr>
          <w:p/>
        </w:tc>
      </w:tr>
      <w:tr>
        <w:tc>
          <w:tcPr>
            <w:tcW w:type="dxa" w:w="2880"/>
          </w:tcPr>
          <w:p>
            <w:pPr/>
            <w:r>
              <w:t>BMC Feature (by RR6 code base)</w:t>
            </w:r>
          </w:p>
        </w:tc>
        <w:tc>
          <w:tcPr>
            <w:tcW w:type="dxa" w:w="2880"/>
          </w:tcPr>
          <w:p>
            <w:pPr/>
            <w:r>
              <w:t>Event log contains of BMC DHCP/Static  IPv4</w:t>
            </w:r>
          </w:p>
        </w:tc>
        <w:tc>
          <w:tcPr>
            <w:tcW w:type="dxa" w:w="2880"/>
          </w:tcPr>
          <w:p/>
        </w:tc>
      </w:tr>
      <w:tr>
        <w:tc>
          <w:tcPr>
            <w:tcW w:type="dxa" w:w="2880"/>
          </w:tcPr>
          <w:p>
            <w:pPr/>
            <w:r>
              <w:t>BMC Feature (by RR6 code base)</w:t>
            </w:r>
          </w:p>
        </w:tc>
        <w:tc>
          <w:tcPr>
            <w:tcW w:type="dxa" w:w="2880"/>
          </w:tcPr>
          <w:p>
            <w:pPr/>
            <w:r>
              <w:t>BMC WEB UI Login function check / mis-operation check</w:t>
            </w:r>
          </w:p>
        </w:tc>
        <w:tc>
          <w:tcPr>
            <w:tcW w:type="dxa" w:w="2880"/>
          </w:tcPr>
          <w:p/>
        </w:tc>
      </w:tr>
      <w:tr>
        <w:tc>
          <w:tcPr>
            <w:tcW w:type="dxa" w:w="2880"/>
          </w:tcPr>
          <w:p>
            <w:pPr/>
            <w:r>
              <w:t>BMC Feature (by RR12 code base)</w:t>
            </w:r>
          </w:p>
        </w:tc>
        <w:tc>
          <w:tcPr>
            <w:tcW w:type="dxa" w:w="2880"/>
          </w:tcPr>
          <w:p>
            <w:pPr/>
            <w:r>
              <w:t>Login Page function check</w:t>
            </w:r>
          </w:p>
        </w:tc>
        <w:tc>
          <w:tcPr>
            <w:tcW w:type="dxa" w:w="2880"/>
          </w:tcPr>
          <w:p>
            <w:pPr/>
            <w:r>
              <w:t>Login Page function check</w:t>
            </w:r>
          </w:p>
        </w:tc>
      </w:tr>
      <w:tr>
        <w:tc>
          <w:tcPr>
            <w:tcW w:type="dxa" w:w="2880"/>
          </w:tcPr>
          <w:p>
            <w:pPr/>
            <w:r>
              <w:t>BMC Feature (by RR12 code base)</w:t>
            </w:r>
          </w:p>
        </w:tc>
        <w:tc>
          <w:tcPr>
            <w:tcW w:type="dxa" w:w="2880"/>
          </w:tcPr>
          <w:p>
            <w:pPr/>
            <w:r>
              <w:t>BMC WEB UI Login function check / mis-operation check</w:t>
            </w:r>
          </w:p>
        </w:tc>
        <w:tc>
          <w:tcPr>
            <w:tcW w:type="dxa" w:w="2880"/>
          </w:tcPr>
          <w:p/>
        </w:tc>
      </w:tr>
      <w:tr>
        <w:tc>
          <w:tcPr>
            <w:tcW w:type="dxa" w:w="2880"/>
          </w:tcPr>
          <w:p>
            <w:pPr/>
            <w:r>
              <w:t>BMC Feature (by RR12 code base)</w:t>
            </w:r>
          </w:p>
        </w:tc>
        <w:tc>
          <w:tcPr>
            <w:tcW w:type="dxa" w:w="2880"/>
          </w:tcPr>
          <w:p>
            <w:pPr/>
            <w:r>
              <w:t>Forgot Password function check / mis-operation check</w:t>
            </w:r>
          </w:p>
        </w:tc>
        <w:tc>
          <w:tcPr>
            <w:tcW w:type="dxa" w:w="2880"/>
          </w:tcPr>
          <w:p/>
        </w:tc>
      </w:tr>
      <w:tr>
        <w:tc>
          <w:tcPr>
            <w:tcW w:type="dxa" w:w="2880"/>
          </w:tcPr>
          <w:p>
            <w:pPr/>
            <w:r>
              <w:t>BMC Feature (by RR12 code base)</w:t>
            </w:r>
          </w:p>
        </w:tc>
        <w:tc>
          <w:tcPr>
            <w:tcW w:type="dxa" w:w="2880"/>
          </w:tcPr>
          <w:p>
            <w:pPr/>
            <w:r>
              <w:t>Check webpage logo (AIC)</w:t>
            </w:r>
          </w:p>
        </w:tc>
        <w:tc>
          <w:tcPr>
            <w:tcW w:type="dxa" w:w="2880"/>
          </w:tcPr>
          <w:p/>
        </w:tc>
      </w:tr>
      <w:tr>
        <w:tc>
          <w:tcPr>
            <w:tcW w:type="dxa" w:w="2880"/>
          </w:tcPr>
          <w:p>
            <w:pPr/>
            <w:r>
              <w:t>BMC Feature (by RR12 code base)</w:t>
            </w:r>
          </w:p>
        </w:tc>
        <w:tc>
          <w:tcPr>
            <w:tcW w:type="dxa" w:w="2880"/>
          </w:tcPr>
          <w:p>
            <w:pPr/>
            <w:r>
              <w:t>Dashboard function check</w:t>
            </w:r>
          </w:p>
        </w:tc>
        <w:tc>
          <w:tcPr>
            <w:tcW w:type="dxa" w:w="2880"/>
          </w:tcPr>
          <w:p>
            <w:pPr/>
            <w:r>
              <w:t>Dashboard function check</w:t>
            </w:r>
          </w:p>
        </w:tc>
      </w:tr>
      <w:tr>
        <w:tc>
          <w:tcPr>
            <w:tcW w:type="dxa" w:w="2880"/>
          </w:tcPr>
          <w:p>
            <w:pPr/>
            <w:r>
              <w:t>BMC Feature (by RR12 code base)</w:t>
            </w:r>
          </w:p>
        </w:tc>
        <w:tc>
          <w:tcPr>
            <w:tcW w:type="dxa" w:w="2880"/>
          </w:tcPr>
          <w:p>
            <w:pPr/>
            <w:r>
              <w:t>Login US English</w:t>
            </w:r>
          </w:p>
        </w:tc>
        <w:tc>
          <w:tcPr>
            <w:tcW w:type="dxa" w:w="2880"/>
          </w:tcPr>
          <w:p/>
        </w:tc>
      </w:tr>
      <w:tr>
        <w:tc>
          <w:tcPr>
            <w:tcW w:type="dxa" w:w="2880"/>
          </w:tcPr>
          <w:p>
            <w:pPr/>
            <w:r>
              <w:t>BMC Feature (by RR12 code base)</w:t>
            </w:r>
          </w:p>
        </w:tc>
        <w:tc>
          <w:tcPr>
            <w:tcW w:type="dxa" w:w="2880"/>
          </w:tcPr>
          <w:p>
            <w:pPr/>
            <w:r>
              <w:t>Login China-中文(简体)</w:t>
            </w:r>
          </w:p>
        </w:tc>
        <w:tc>
          <w:tcPr>
            <w:tcW w:type="dxa" w:w="2880"/>
          </w:tcPr>
          <w:p/>
        </w:tc>
      </w:tr>
      <w:tr>
        <w:tc>
          <w:tcPr>
            <w:tcW w:type="dxa" w:w="2880"/>
          </w:tcPr>
          <w:p>
            <w:pPr/>
            <w:r>
              <w:t>BMC Feature (by RR12 code base)</w:t>
            </w:r>
          </w:p>
        </w:tc>
        <w:tc>
          <w:tcPr>
            <w:tcW w:type="dxa" w:w="2880"/>
          </w:tcPr>
          <w:p>
            <w:pPr/>
            <w:r>
              <w:t>Login China-中文(正體)</w:t>
            </w:r>
          </w:p>
        </w:tc>
        <w:tc>
          <w:tcPr>
            <w:tcW w:type="dxa" w:w="2880"/>
          </w:tcPr>
          <w:p/>
        </w:tc>
      </w:tr>
      <w:tr>
        <w:tc>
          <w:tcPr>
            <w:tcW w:type="dxa" w:w="2880"/>
          </w:tcPr>
          <w:p>
            <w:pPr/>
            <w:r>
              <w:t>BMC Feature (by RR12 code base)</w:t>
            </w:r>
          </w:p>
        </w:tc>
        <w:tc>
          <w:tcPr>
            <w:tcW w:type="dxa" w:w="2880"/>
          </w:tcPr>
          <w:p>
            <w:pPr/>
            <w:r>
              <w:t>BMC Firmware Information</w:t>
            </w:r>
          </w:p>
        </w:tc>
        <w:tc>
          <w:tcPr>
            <w:tcW w:type="dxa" w:w="2880"/>
          </w:tcPr>
          <w:p/>
        </w:tc>
      </w:tr>
      <w:tr>
        <w:tc>
          <w:tcPr>
            <w:tcW w:type="dxa" w:w="2880"/>
          </w:tcPr>
          <w:p>
            <w:pPr/>
            <w:r>
              <w:t>BMC Feature (by RR12 code base)</w:t>
            </w:r>
          </w:p>
        </w:tc>
        <w:tc>
          <w:tcPr>
            <w:tcW w:type="dxa" w:w="2880"/>
          </w:tcPr>
          <w:p>
            <w:pPr/>
            <w:r>
              <w:t>Shrink edge</w:t>
            </w:r>
          </w:p>
        </w:tc>
        <w:tc>
          <w:tcPr>
            <w:tcW w:type="dxa" w:w="2880"/>
          </w:tcPr>
          <w:p/>
        </w:tc>
      </w:tr>
      <w:tr>
        <w:tc>
          <w:tcPr>
            <w:tcW w:type="dxa" w:w="2880"/>
          </w:tcPr>
          <w:p>
            <w:pPr/>
            <w:r>
              <w:t>BMC Feature (by RR12 code base)</w:t>
            </w:r>
          </w:p>
        </w:tc>
        <w:tc>
          <w:tcPr>
            <w:tcW w:type="dxa" w:w="2880"/>
          </w:tcPr>
          <w:p>
            <w:pPr/>
            <w:r>
              <w:t>Display the messages received</w:t>
            </w:r>
          </w:p>
        </w:tc>
        <w:tc>
          <w:tcPr>
            <w:tcW w:type="dxa" w:w="2880"/>
          </w:tcPr>
          <w:p/>
        </w:tc>
      </w:tr>
      <w:tr>
        <w:tc>
          <w:tcPr>
            <w:tcW w:type="dxa" w:w="2880"/>
          </w:tcPr>
          <w:p>
            <w:pPr/>
            <w:r>
              <w:t>BMC Feature (by RR12 code base)</w:t>
            </w:r>
          </w:p>
        </w:tc>
        <w:tc>
          <w:tcPr>
            <w:tcW w:type="dxa" w:w="2880"/>
          </w:tcPr>
          <w:p>
            <w:pPr/>
            <w:r>
              <w:t>Display the notification received</w:t>
            </w:r>
          </w:p>
        </w:tc>
        <w:tc>
          <w:tcPr>
            <w:tcW w:type="dxa" w:w="2880"/>
          </w:tcPr>
          <w:p/>
        </w:tc>
      </w:tr>
      <w:tr>
        <w:tc>
          <w:tcPr>
            <w:tcW w:type="dxa" w:w="2880"/>
          </w:tcPr>
          <w:p>
            <w:pPr/>
            <w:r>
              <w:t>BMC Feature (by RR12 code base)</w:t>
            </w:r>
          </w:p>
        </w:tc>
        <w:tc>
          <w:tcPr>
            <w:tcW w:type="dxa" w:w="2880"/>
          </w:tcPr>
          <w:p>
            <w:pPr/>
            <w:r>
              <w:t>Language</w:t>
            </w:r>
          </w:p>
        </w:tc>
        <w:tc>
          <w:tcPr>
            <w:tcW w:type="dxa" w:w="2880"/>
          </w:tcPr>
          <w:p/>
        </w:tc>
      </w:tr>
      <w:tr>
        <w:tc>
          <w:tcPr>
            <w:tcW w:type="dxa" w:w="2880"/>
          </w:tcPr>
          <w:p>
            <w:pPr/>
            <w:r>
              <w:t>BMC Feature (by RR12 code base)</w:t>
            </w:r>
          </w:p>
        </w:tc>
        <w:tc>
          <w:tcPr>
            <w:tcW w:type="dxa" w:w="2880"/>
          </w:tcPr>
          <w:p>
            <w:pPr/>
            <w:r>
              <w:t>Sync</w:t>
            </w:r>
          </w:p>
        </w:tc>
        <w:tc>
          <w:tcPr>
            <w:tcW w:type="dxa" w:w="2880"/>
          </w:tcPr>
          <w:p/>
        </w:tc>
      </w:tr>
      <w:tr>
        <w:tc>
          <w:tcPr>
            <w:tcW w:type="dxa" w:w="2880"/>
          </w:tcPr>
          <w:p>
            <w:pPr/>
            <w:r>
              <w:t>BMC Feature (by RR12 code base)</w:t>
            </w:r>
          </w:p>
        </w:tc>
        <w:tc>
          <w:tcPr>
            <w:tcW w:type="dxa" w:w="2880"/>
          </w:tcPr>
          <w:p>
            <w:pPr/>
            <w:r>
              <w:t>Refresh</w:t>
            </w:r>
          </w:p>
        </w:tc>
        <w:tc>
          <w:tcPr>
            <w:tcW w:type="dxa" w:w="2880"/>
          </w:tcPr>
          <w:p/>
        </w:tc>
      </w:tr>
      <w:tr>
        <w:tc>
          <w:tcPr>
            <w:tcW w:type="dxa" w:w="2880"/>
          </w:tcPr>
          <w:p>
            <w:pPr/>
            <w:r>
              <w:t>BMC Feature (by RR12 code base)</w:t>
            </w:r>
          </w:p>
        </w:tc>
        <w:tc>
          <w:tcPr>
            <w:tcW w:type="dxa" w:w="2880"/>
          </w:tcPr>
          <w:p>
            <w:pPr/>
            <w:r>
              <w:t>Profile</w:t>
            </w:r>
          </w:p>
        </w:tc>
        <w:tc>
          <w:tcPr>
            <w:tcW w:type="dxa" w:w="2880"/>
          </w:tcPr>
          <w:p/>
        </w:tc>
      </w:tr>
      <w:tr>
        <w:tc>
          <w:tcPr>
            <w:tcW w:type="dxa" w:w="2880"/>
          </w:tcPr>
          <w:p>
            <w:pPr/>
            <w:r>
              <w:t>BMC Feature (by RR12 code base)</w:t>
            </w:r>
          </w:p>
        </w:tc>
        <w:tc>
          <w:tcPr>
            <w:tcW w:type="dxa" w:w="2880"/>
          </w:tcPr>
          <w:p>
            <w:pPr/>
            <w:r>
              <w:t>Sign out</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Sensor function check</w:t>
            </w:r>
          </w:p>
        </w:tc>
        <w:tc>
          <w:tcPr>
            <w:tcW w:type="dxa" w:w="2880"/>
          </w:tcPr>
          <w:p>
            <w:pPr/>
            <w:r>
              <w:t>Sensor function check</w:t>
            </w:r>
          </w:p>
        </w:tc>
      </w:tr>
      <w:tr>
        <w:tc>
          <w:tcPr>
            <w:tcW w:type="dxa" w:w="2880"/>
          </w:tcPr>
          <w:p>
            <w:pPr/>
            <w:r>
              <w:t>BMC Feature (by RR12 code base)</w:t>
            </w:r>
          </w:p>
        </w:tc>
        <w:tc>
          <w:tcPr>
            <w:tcW w:type="dxa" w:w="2880"/>
          </w:tcPr>
          <w:p>
            <w:pPr/>
            <w:r>
              <w:t>Critical Sensors</w:t>
            </w:r>
          </w:p>
        </w:tc>
        <w:tc>
          <w:tcPr>
            <w:tcW w:type="dxa" w:w="2880"/>
          </w:tcPr>
          <w:p/>
        </w:tc>
      </w:tr>
      <w:tr>
        <w:tc>
          <w:tcPr>
            <w:tcW w:type="dxa" w:w="2880"/>
          </w:tcPr>
          <w:p>
            <w:pPr/>
            <w:r>
              <w:t>BMC Feature (by RR12 code base)</w:t>
            </w:r>
          </w:p>
        </w:tc>
        <w:tc>
          <w:tcPr>
            <w:tcW w:type="dxa" w:w="2880"/>
          </w:tcPr>
          <w:p>
            <w:pPr/>
            <w:r>
              <w:t>Discrete Sensor States</w:t>
            </w:r>
          </w:p>
        </w:tc>
        <w:tc>
          <w:tcPr>
            <w:tcW w:type="dxa" w:w="2880"/>
          </w:tcPr>
          <w:p/>
        </w:tc>
      </w:tr>
      <w:tr>
        <w:tc>
          <w:tcPr>
            <w:tcW w:type="dxa" w:w="2880"/>
          </w:tcPr>
          <w:p>
            <w:pPr/>
            <w:r>
              <w:t>BMC Feature (by RR12 code base)</w:t>
            </w:r>
          </w:p>
        </w:tc>
        <w:tc>
          <w:tcPr>
            <w:tcW w:type="dxa" w:w="2880"/>
          </w:tcPr>
          <w:p>
            <w:pPr/>
            <w:r>
              <w:t>Normal Sensors</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FRU &amp; PSU info check</w:t>
            </w:r>
          </w:p>
        </w:tc>
        <w:tc>
          <w:tcPr>
            <w:tcW w:type="dxa" w:w="2880"/>
          </w:tcPr>
          <w:p>
            <w:pPr/>
            <w:r>
              <w:t>FRU &amp; PSU info check</w:t>
            </w:r>
          </w:p>
        </w:tc>
      </w:tr>
      <w:tr>
        <w:tc>
          <w:tcPr>
            <w:tcW w:type="dxa" w:w="2880"/>
          </w:tcPr>
          <w:p>
            <w:pPr/>
            <w:r>
              <w:t>BMC Feature (by RR12 code base)</w:t>
            </w:r>
          </w:p>
        </w:tc>
        <w:tc>
          <w:tcPr>
            <w:tcW w:type="dxa" w:w="2880"/>
          </w:tcPr>
          <w:p>
            <w:pPr/>
            <w:r>
              <w:t>FRU info check</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FRU info check</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Logs &amp; Reports function check</w:t>
            </w:r>
          </w:p>
        </w:tc>
        <w:tc>
          <w:tcPr>
            <w:tcW w:type="dxa" w:w="2880"/>
          </w:tcPr>
          <w:p>
            <w:pPr/>
            <w:r>
              <w:t>Logs &amp; Reports function check</w:t>
            </w:r>
          </w:p>
        </w:tc>
      </w:tr>
      <w:tr>
        <w:tc>
          <w:tcPr>
            <w:tcW w:type="dxa" w:w="2880"/>
          </w:tcPr>
          <w:p>
            <w:pPr/>
            <w:r>
              <w:t>BMC Feature (by RR12 code base)</w:t>
            </w:r>
          </w:p>
        </w:tc>
        <w:tc>
          <w:tcPr>
            <w:tcW w:type="dxa" w:w="2880"/>
          </w:tcPr>
          <w:p>
            <w:pPr/>
            <w:r>
              <w:t>IPMI Event log</w:t>
            </w:r>
          </w:p>
        </w:tc>
        <w:tc>
          <w:tcPr>
            <w:tcW w:type="dxa" w:w="2880"/>
          </w:tcPr>
          <w:p/>
        </w:tc>
      </w:tr>
      <w:tr>
        <w:tc>
          <w:tcPr>
            <w:tcW w:type="dxa" w:w="2880"/>
          </w:tcPr>
          <w:p>
            <w:pPr/>
            <w:r>
              <w:t>BMC Feature (by RR12 code base)</w:t>
            </w:r>
          </w:p>
        </w:tc>
        <w:tc>
          <w:tcPr>
            <w:tcW w:type="dxa" w:w="2880"/>
          </w:tcPr>
          <w:p>
            <w:pPr/>
            <w:r>
              <w:t>Audit log</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Setting function check</w:t>
            </w:r>
          </w:p>
        </w:tc>
        <w:tc>
          <w:tcPr>
            <w:tcW w:type="dxa" w:w="2880"/>
          </w:tcPr>
          <w:p>
            <w:pPr/>
            <w:r>
              <w:t>Setting function check</w:t>
            </w:r>
          </w:p>
        </w:tc>
      </w:tr>
      <w:tr>
        <w:tc>
          <w:tcPr>
            <w:tcW w:type="dxa" w:w="2880"/>
          </w:tcPr>
          <w:p>
            <w:pPr/>
            <w:r>
              <w:t>BMC Feature (by RR12 code base)</w:t>
            </w:r>
          </w:p>
        </w:tc>
        <w:tc>
          <w:tcPr>
            <w:tcW w:type="dxa" w:w="2880"/>
          </w:tcPr>
          <w:p>
            <w:pPr/>
            <w:r>
              <w:t>Data &amp; Time</w:t>
            </w:r>
          </w:p>
        </w:tc>
        <w:tc>
          <w:tcPr>
            <w:tcW w:type="dxa" w:w="2880"/>
          </w:tcPr>
          <w:p/>
        </w:tc>
      </w:tr>
      <w:tr>
        <w:tc>
          <w:tcPr>
            <w:tcW w:type="dxa" w:w="2880"/>
          </w:tcPr>
          <w:p>
            <w:pPr/>
            <w:r>
              <w:t>BMC Feature (by RR12 code base)</w:t>
            </w:r>
          </w:p>
        </w:tc>
        <w:tc>
          <w:tcPr>
            <w:tcW w:type="dxa" w:w="2880"/>
          </w:tcPr>
          <w:p>
            <w:pPr/>
            <w:r>
              <w:t>Log Setting</w:t>
            </w:r>
          </w:p>
        </w:tc>
        <w:tc>
          <w:tcPr>
            <w:tcW w:type="dxa" w:w="2880"/>
          </w:tcPr>
          <w:p/>
        </w:tc>
      </w:tr>
      <w:tr>
        <w:tc>
          <w:tcPr>
            <w:tcW w:type="dxa" w:w="2880"/>
          </w:tcPr>
          <w:p>
            <w:pPr/>
            <w:r>
              <w:t>BMC Feature (by RR12 code base)</w:t>
            </w:r>
          </w:p>
        </w:tc>
        <w:tc>
          <w:tcPr>
            <w:tcW w:type="dxa" w:w="2880"/>
          </w:tcPr>
          <w:p>
            <w:pPr/>
            <w:r>
              <w:t>Network Settings</w:t>
            </w:r>
          </w:p>
        </w:tc>
        <w:tc>
          <w:tcPr>
            <w:tcW w:type="dxa" w:w="2880"/>
          </w:tcPr>
          <w:p/>
        </w:tc>
      </w:tr>
      <w:tr>
        <w:tc>
          <w:tcPr>
            <w:tcW w:type="dxa" w:w="2880"/>
          </w:tcPr>
          <w:p>
            <w:pPr/>
            <w:r>
              <w:t>BMC Feature (by RR12 code base)</w:t>
            </w:r>
          </w:p>
        </w:tc>
        <w:tc>
          <w:tcPr>
            <w:tcW w:type="dxa" w:w="2880"/>
          </w:tcPr>
          <w:p>
            <w:pPr/>
            <w:r>
              <w:t>Platform Event Filter</w:t>
            </w:r>
          </w:p>
        </w:tc>
        <w:tc>
          <w:tcPr>
            <w:tcW w:type="dxa" w:w="2880"/>
          </w:tcPr>
          <w:p/>
        </w:tc>
      </w:tr>
      <w:tr>
        <w:tc>
          <w:tcPr>
            <w:tcW w:type="dxa" w:w="2880"/>
          </w:tcPr>
          <w:p>
            <w:pPr/>
            <w:r>
              <w:t>BMC Feature (by RR12 code base)</w:t>
            </w:r>
          </w:p>
        </w:tc>
        <w:tc>
          <w:tcPr>
            <w:tcW w:type="dxa" w:w="2880"/>
          </w:tcPr>
          <w:p>
            <w:pPr/>
            <w:r>
              <w:t>Services</w:t>
            </w:r>
          </w:p>
        </w:tc>
        <w:tc>
          <w:tcPr>
            <w:tcW w:type="dxa" w:w="2880"/>
          </w:tcPr>
          <w:p/>
        </w:tc>
      </w:tr>
      <w:tr>
        <w:tc>
          <w:tcPr>
            <w:tcW w:type="dxa" w:w="2880"/>
          </w:tcPr>
          <w:p>
            <w:pPr/>
            <w:r>
              <w:t>BMC Feature (by RR12 code base)</w:t>
            </w:r>
          </w:p>
        </w:tc>
        <w:tc>
          <w:tcPr>
            <w:tcW w:type="dxa" w:w="2880"/>
          </w:tcPr>
          <w:p>
            <w:pPr/>
            <w:r>
              <w:t>SMTP Setting</w:t>
            </w:r>
          </w:p>
        </w:tc>
        <w:tc>
          <w:tcPr>
            <w:tcW w:type="dxa" w:w="2880"/>
          </w:tcPr>
          <w:p/>
        </w:tc>
      </w:tr>
      <w:tr>
        <w:tc>
          <w:tcPr>
            <w:tcW w:type="dxa" w:w="2880"/>
          </w:tcPr>
          <w:p>
            <w:pPr/>
            <w:r>
              <w:t>BMC Feature (by RR12 code base)</w:t>
            </w:r>
          </w:p>
        </w:tc>
        <w:tc>
          <w:tcPr>
            <w:tcW w:type="dxa" w:w="2880"/>
          </w:tcPr>
          <w:p>
            <w:pPr/>
            <w:r>
              <w:t>System Firewall</w:t>
            </w:r>
          </w:p>
        </w:tc>
        <w:tc>
          <w:tcPr>
            <w:tcW w:type="dxa" w:w="2880"/>
          </w:tcPr>
          <w:p/>
        </w:tc>
      </w:tr>
      <w:tr>
        <w:tc>
          <w:tcPr>
            <w:tcW w:type="dxa" w:w="2880"/>
          </w:tcPr>
          <w:p>
            <w:pPr/>
            <w:r>
              <w:t>BMC Feature (by RR12 code base)</w:t>
            </w:r>
          </w:p>
        </w:tc>
        <w:tc>
          <w:tcPr>
            <w:tcW w:type="dxa" w:w="2880"/>
          </w:tcPr>
          <w:p>
            <w:pPr/>
            <w:r>
              <w:t>User Management</w:t>
            </w:r>
          </w:p>
        </w:tc>
        <w:tc>
          <w:tcPr>
            <w:tcW w:type="dxa" w:w="2880"/>
          </w:tcPr>
          <w:p/>
        </w:tc>
      </w:tr>
      <w:tr>
        <w:tc>
          <w:tcPr>
            <w:tcW w:type="dxa" w:w="2880"/>
          </w:tcPr>
          <w:p>
            <w:pPr/>
            <w:r>
              <w:t>BMC Feature (by RR12 code base)</w:t>
            </w:r>
          </w:p>
        </w:tc>
        <w:tc>
          <w:tcPr>
            <w:tcW w:type="dxa" w:w="2880"/>
          </w:tcPr>
          <w:p>
            <w:pPr/>
            <w:r>
              <w:t>Power Restore Policy</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Remote Control function check</w:t>
            </w:r>
          </w:p>
        </w:tc>
        <w:tc>
          <w:tcPr>
            <w:tcW w:type="dxa" w:w="2880"/>
          </w:tcPr>
          <w:p>
            <w:pPr/>
            <w:r>
              <w:t>Remote Control function check</w:t>
            </w:r>
          </w:p>
        </w:tc>
      </w:tr>
      <w:tr>
        <w:tc>
          <w:tcPr>
            <w:tcW w:type="dxa" w:w="2880"/>
          </w:tcPr>
          <w:p>
            <w:pPr/>
            <w:r>
              <w:t>BMC Feature (by RR12 code base)</w:t>
            </w:r>
          </w:p>
        </w:tc>
        <w:tc>
          <w:tcPr>
            <w:tcW w:type="dxa" w:w="2880"/>
          </w:tcPr>
          <w:p>
            <w:pPr/>
            <w:r>
              <w:t>Serial Over LAN</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Chassis Identify function check</w:t>
            </w:r>
          </w:p>
        </w:tc>
        <w:tc>
          <w:tcPr>
            <w:tcW w:type="dxa" w:w="2880"/>
          </w:tcPr>
          <w:p>
            <w:pPr/>
            <w:r>
              <w:t>Chassis Identify function check</w:t>
            </w:r>
          </w:p>
        </w:tc>
      </w:tr>
      <w:tr>
        <w:tc>
          <w:tcPr>
            <w:tcW w:type="dxa" w:w="2880"/>
          </w:tcPr>
          <w:p>
            <w:pPr/>
            <w:r>
              <w:t>BMC Feature (by RR12 code base)</w:t>
            </w:r>
          </w:p>
        </w:tc>
        <w:tc>
          <w:tcPr>
            <w:tcW w:type="dxa" w:w="2880"/>
          </w:tcPr>
          <w:p>
            <w:pPr/>
            <w:r>
              <w:t>Chassis Identify Off</w:t>
            </w:r>
          </w:p>
        </w:tc>
        <w:tc>
          <w:tcPr>
            <w:tcW w:type="dxa" w:w="2880"/>
          </w:tcPr>
          <w:p/>
        </w:tc>
      </w:tr>
      <w:tr>
        <w:tc>
          <w:tcPr>
            <w:tcW w:type="dxa" w:w="2880"/>
          </w:tcPr>
          <w:p>
            <w:pPr/>
            <w:r>
              <w:t>BMC Feature (by RR12 code base)</w:t>
            </w:r>
          </w:p>
        </w:tc>
        <w:tc>
          <w:tcPr>
            <w:tcW w:type="dxa" w:w="2880"/>
          </w:tcPr>
          <w:p>
            <w:pPr/>
            <w:r>
              <w:t>Chassis Identify On</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HDD Management function check</w:t>
            </w:r>
          </w:p>
        </w:tc>
        <w:tc>
          <w:tcPr>
            <w:tcW w:type="dxa" w:w="2880"/>
          </w:tcPr>
          <w:p>
            <w:pPr/>
            <w:r>
              <w:t>HDD Management function check</w:t>
            </w:r>
          </w:p>
        </w:tc>
      </w:tr>
      <w:tr>
        <w:tc>
          <w:tcPr>
            <w:tcW w:type="dxa" w:w="2880"/>
          </w:tcPr>
          <w:p>
            <w:pPr/>
            <w:r>
              <w:t>BMC Feature (by RR12 code base)</w:t>
            </w:r>
          </w:p>
        </w:tc>
        <w:tc>
          <w:tcPr>
            <w:tcW w:type="dxa" w:w="2880"/>
          </w:tcPr>
          <w:p>
            <w:pPr/>
            <w:r>
              <w:t>HDD Power On</w:t>
            </w:r>
          </w:p>
        </w:tc>
        <w:tc>
          <w:tcPr>
            <w:tcW w:type="dxa" w:w="2880"/>
          </w:tcPr>
          <w:p/>
        </w:tc>
      </w:tr>
      <w:tr>
        <w:tc>
          <w:tcPr>
            <w:tcW w:type="dxa" w:w="2880"/>
          </w:tcPr>
          <w:p>
            <w:pPr/>
            <w:r>
              <w:t>BMC Feature (by RR12 code base)</w:t>
            </w:r>
          </w:p>
        </w:tc>
        <w:tc>
          <w:tcPr>
            <w:tcW w:type="dxa" w:w="2880"/>
          </w:tcPr>
          <w:p>
            <w:pPr/>
            <w:r>
              <w:t>HDD Power Off</w:t>
            </w:r>
          </w:p>
        </w:tc>
        <w:tc>
          <w:tcPr>
            <w:tcW w:type="dxa" w:w="2880"/>
          </w:tcPr>
          <w:p/>
        </w:tc>
      </w:tr>
      <w:tr>
        <w:tc>
          <w:tcPr>
            <w:tcW w:type="dxa" w:w="2880"/>
          </w:tcPr>
          <w:p>
            <w:pPr/>
            <w:r>
              <w:t>BMC Feature (by RR12 code base)</w:t>
            </w:r>
          </w:p>
        </w:tc>
        <w:tc>
          <w:tcPr>
            <w:tcW w:type="dxa" w:w="2880"/>
          </w:tcPr>
          <w:p>
            <w:pPr/>
            <w:r>
              <w:t>HDD Status is Normal, Color is Green</w:t>
            </w:r>
          </w:p>
        </w:tc>
        <w:tc>
          <w:tcPr>
            <w:tcW w:type="dxa" w:w="2880"/>
          </w:tcPr>
          <w:p/>
        </w:tc>
      </w:tr>
      <w:tr>
        <w:tc>
          <w:tcPr>
            <w:tcW w:type="dxa" w:w="2880"/>
          </w:tcPr>
          <w:p>
            <w:pPr/>
            <w:r>
              <w:t>BMC Feature (by RR12 code base)</w:t>
            </w:r>
          </w:p>
        </w:tc>
        <w:tc>
          <w:tcPr>
            <w:tcW w:type="dxa" w:w="2880"/>
          </w:tcPr>
          <w:p>
            <w:pPr/>
            <w:r>
              <w:t>HDD Status is Abnormal, Color is Red</w:t>
            </w:r>
          </w:p>
        </w:tc>
        <w:tc>
          <w:tcPr>
            <w:tcW w:type="dxa" w:w="2880"/>
          </w:tcPr>
          <w:p/>
        </w:tc>
      </w:tr>
      <w:tr>
        <w:tc>
          <w:tcPr>
            <w:tcW w:type="dxa" w:w="2880"/>
          </w:tcPr>
          <w:p>
            <w:pPr/>
            <w:r>
              <w:t>BMC Feature (by RR12 code base)</w:t>
            </w:r>
          </w:p>
        </w:tc>
        <w:tc>
          <w:tcPr>
            <w:tcW w:type="dxa" w:w="2880"/>
          </w:tcPr>
          <w:p>
            <w:pPr/>
            <w:r>
              <w:t>HDD Status is Not support, Color is Orange</w:t>
            </w:r>
          </w:p>
        </w:tc>
        <w:tc>
          <w:tcPr>
            <w:tcW w:type="dxa" w:w="2880"/>
          </w:tcPr>
          <w:p/>
        </w:tc>
      </w:tr>
      <w:tr>
        <w:tc>
          <w:tcPr>
            <w:tcW w:type="dxa" w:w="2880"/>
          </w:tcPr>
          <w:p>
            <w:pPr/>
            <w:r>
              <w:t>BMC Feature (by RR12 code base)</w:t>
            </w:r>
          </w:p>
        </w:tc>
        <w:tc>
          <w:tcPr>
            <w:tcW w:type="dxa" w:w="2880"/>
          </w:tcPr>
          <w:p>
            <w:pPr/>
            <w:r>
              <w:t>HDD Status is Absence, Color is Gray</w:t>
            </w:r>
          </w:p>
        </w:tc>
        <w:tc>
          <w:tcPr>
            <w:tcW w:type="dxa" w:w="2880"/>
          </w:tcPr>
          <w:p/>
        </w:tc>
      </w:tr>
      <w:tr>
        <w:tc>
          <w:tcPr>
            <w:tcW w:type="dxa" w:w="2880"/>
          </w:tcPr>
          <w:p>
            <w:pPr/>
            <w:r>
              <w:t>BMC Feature (by RR12 code base)</w:t>
            </w:r>
          </w:p>
        </w:tc>
        <w:tc>
          <w:tcPr>
            <w:tcW w:type="dxa" w:w="2880"/>
          </w:tcPr>
          <w:p>
            <w:pPr/>
            <w:r>
              <w:t>HDD Status is Presence/power off, Color is Light Blue</w:t>
            </w:r>
          </w:p>
        </w:tc>
        <w:tc>
          <w:tcPr>
            <w:tcW w:type="dxa" w:w="2880"/>
          </w:tcPr>
          <w:p/>
        </w:tc>
      </w:tr>
      <w:tr>
        <w:tc>
          <w:tcPr>
            <w:tcW w:type="dxa" w:w="2880"/>
          </w:tcPr>
          <w:p>
            <w:pPr/>
            <w:r>
              <w:t>BMC Feature (by RR12 code base)</w:t>
            </w:r>
          </w:p>
        </w:tc>
        <w:tc>
          <w:tcPr>
            <w:tcW w:type="dxa" w:w="2880"/>
          </w:tcPr>
          <w:p>
            <w:pPr/>
            <w:r>
              <w:t>HDD Status is Bad HDD, Color is Purple</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Power Control function check</w:t>
            </w:r>
          </w:p>
        </w:tc>
        <w:tc>
          <w:tcPr>
            <w:tcW w:type="dxa" w:w="2880"/>
          </w:tcPr>
          <w:p>
            <w:pPr/>
            <w:r>
              <w:t>Power Control function check</w:t>
            </w:r>
          </w:p>
        </w:tc>
      </w:tr>
      <w:tr>
        <w:tc>
          <w:tcPr>
            <w:tcW w:type="dxa" w:w="2880"/>
          </w:tcPr>
          <w:p>
            <w:pPr/>
            <w:r>
              <w:t>BMC Feature (by RR12 code base)</w:t>
            </w:r>
          </w:p>
        </w:tc>
        <w:tc>
          <w:tcPr>
            <w:tcW w:type="dxa" w:w="2880"/>
          </w:tcPr>
          <w:p>
            <w:pPr/>
            <w:r>
              <w:t>Power Off</w:t>
            </w:r>
          </w:p>
        </w:tc>
        <w:tc>
          <w:tcPr>
            <w:tcW w:type="dxa" w:w="2880"/>
          </w:tcPr>
          <w:p/>
        </w:tc>
      </w:tr>
      <w:tr>
        <w:tc>
          <w:tcPr>
            <w:tcW w:type="dxa" w:w="2880"/>
          </w:tcPr>
          <w:p>
            <w:pPr/>
            <w:r>
              <w:t>BMC Feature (by RR12 code base)</w:t>
            </w:r>
          </w:p>
        </w:tc>
        <w:tc>
          <w:tcPr>
            <w:tcW w:type="dxa" w:w="2880"/>
          </w:tcPr>
          <w:p>
            <w:pPr/>
            <w:r>
              <w:t>Power On</w:t>
            </w:r>
          </w:p>
        </w:tc>
        <w:tc>
          <w:tcPr>
            <w:tcW w:type="dxa" w:w="2880"/>
          </w:tcPr>
          <w:p/>
        </w:tc>
      </w:tr>
      <w:tr>
        <w:tc>
          <w:tcPr>
            <w:tcW w:type="dxa" w:w="2880"/>
          </w:tcPr>
          <w:p>
            <w:pPr/>
            <w:r>
              <w:t>BMC Feature (by RR12 code base)</w:t>
            </w:r>
          </w:p>
        </w:tc>
        <w:tc>
          <w:tcPr>
            <w:tcW w:type="dxa" w:w="2880"/>
          </w:tcPr>
          <w:p>
            <w:pPr/>
            <w:r>
              <w:t>Power Cycle</w:t>
            </w:r>
          </w:p>
        </w:tc>
        <w:tc>
          <w:tcPr>
            <w:tcW w:type="dxa" w:w="2880"/>
          </w:tcPr>
          <w:p/>
        </w:tc>
      </w:tr>
      <w:tr>
        <w:tc>
          <w:tcPr>
            <w:tcW w:type="dxa" w:w="2880"/>
          </w:tcPr>
          <w:p>
            <w:pPr/>
            <w:r>
              <w:t>BMC Feature (by RR12 code base)</w:t>
            </w:r>
          </w:p>
        </w:tc>
        <w:tc>
          <w:tcPr>
            <w:tcW w:type="dxa" w:w="2880"/>
          </w:tcPr>
          <w:p>
            <w:pPr/>
            <w:r>
              <w:t>Hard Reset</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Maintenance function check</w:t>
            </w:r>
          </w:p>
        </w:tc>
        <w:tc>
          <w:tcPr>
            <w:tcW w:type="dxa" w:w="2880"/>
          </w:tcPr>
          <w:p>
            <w:pPr/>
            <w:r>
              <w:t>Maintenance function check</w:t>
            </w:r>
          </w:p>
        </w:tc>
      </w:tr>
      <w:tr>
        <w:tc>
          <w:tcPr>
            <w:tcW w:type="dxa" w:w="2880"/>
          </w:tcPr>
          <w:p>
            <w:pPr/>
            <w:r>
              <w:t>BMC Feature (by RR12 code base)</w:t>
            </w:r>
          </w:p>
        </w:tc>
        <w:tc>
          <w:tcPr>
            <w:tcW w:type="dxa" w:w="2880"/>
          </w:tcPr>
          <w:p>
            <w:pPr/>
            <w:r>
              <w:t>Backup Configuration</w:t>
            </w:r>
          </w:p>
        </w:tc>
        <w:tc>
          <w:tcPr>
            <w:tcW w:type="dxa" w:w="2880"/>
          </w:tcPr>
          <w:p/>
        </w:tc>
      </w:tr>
      <w:tr>
        <w:tc>
          <w:tcPr>
            <w:tcW w:type="dxa" w:w="2880"/>
          </w:tcPr>
          <w:p>
            <w:pPr/>
            <w:r>
              <w:t>BMC Feature (by RR12 code base)</w:t>
            </w:r>
          </w:p>
        </w:tc>
        <w:tc>
          <w:tcPr>
            <w:tcW w:type="dxa" w:w="2880"/>
          </w:tcPr>
          <w:p>
            <w:pPr/>
            <w:r>
              <w:t>Firmware Image Location</w:t>
            </w:r>
          </w:p>
        </w:tc>
        <w:tc>
          <w:tcPr>
            <w:tcW w:type="dxa" w:w="2880"/>
          </w:tcPr>
          <w:p/>
        </w:tc>
      </w:tr>
      <w:tr>
        <w:tc>
          <w:tcPr>
            <w:tcW w:type="dxa" w:w="2880"/>
          </w:tcPr>
          <w:p>
            <w:pPr/>
            <w:r>
              <w:t>BMC Feature (by RR12 code base)</w:t>
            </w:r>
          </w:p>
        </w:tc>
        <w:tc>
          <w:tcPr>
            <w:tcW w:type="dxa" w:w="2880"/>
          </w:tcPr>
          <w:p>
            <w:pPr/>
            <w:r>
              <w:t>BMC Firmware Information</w:t>
            </w:r>
          </w:p>
        </w:tc>
        <w:tc>
          <w:tcPr>
            <w:tcW w:type="dxa" w:w="2880"/>
          </w:tcPr>
          <w:p/>
        </w:tc>
      </w:tr>
      <w:tr>
        <w:tc>
          <w:tcPr>
            <w:tcW w:type="dxa" w:w="2880"/>
          </w:tcPr>
          <w:p>
            <w:pPr/>
            <w:r>
              <w:t>BMC Feature (by RR12 code base)</w:t>
            </w:r>
          </w:p>
        </w:tc>
        <w:tc>
          <w:tcPr>
            <w:tcW w:type="dxa" w:w="2880"/>
          </w:tcPr>
          <w:p>
            <w:pPr/>
            <w:r>
              <w:t>BMC Firmware Update</w:t>
            </w:r>
          </w:p>
        </w:tc>
        <w:tc>
          <w:tcPr>
            <w:tcW w:type="dxa" w:w="2880"/>
          </w:tcPr>
          <w:p/>
        </w:tc>
      </w:tr>
      <w:tr>
        <w:tc>
          <w:tcPr>
            <w:tcW w:type="dxa" w:w="2880"/>
          </w:tcPr>
          <w:p>
            <w:pPr/>
            <w:r>
              <w:t>BMC Feature (by RR12 code base)</w:t>
            </w:r>
          </w:p>
        </w:tc>
        <w:tc>
          <w:tcPr>
            <w:tcW w:type="dxa" w:w="2880"/>
          </w:tcPr>
          <w:p>
            <w:pPr/>
            <w:r>
              <w:t>Preserve Configuration</w:t>
            </w:r>
          </w:p>
        </w:tc>
        <w:tc>
          <w:tcPr>
            <w:tcW w:type="dxa" w:w="2880"/>
          </w:tcPr>
          <w:p/>
        </w:tc>
      </w:tr>
      <w:tr>
        <w:tc>
          <w:tcPr>
            <w:tcW w:type="dxa" w:w="2880"/>
          </w:tcPr>
          <w:p>
            <w:pPr/>
            <w:r>
              <w:t>BMC Feature (by RR12 code base)</w:t>
            </w:r>
          </w:p>
        </w:tc>
        <w:tc>
          <w:tcPr>
            <w:tcW w:type="dxa" w:w="2880"/>
          </w:tcPr>
          <w:p>
            <w:pPr/>
            <w:r>
              <w:t>Restore Configuration</w:t>
            </w:r>
          </w:p>
        </w:tc>
        <w:tc>
          <w:tcPr>
            <w:tcW w:type="dxa" w:w="2880"/>
          </w:tcPr>
          <w:p/>
        </w:tc>
      </w:tr>
      <w:tr>
        <w:tc>
          <w:tcPr>
            <w:tcW w:type="dxa" w:w="2880"/>
          </w:tcPr>
          <w:p>
            <w:pPr/>
            <w:r>
              <w:t>BMC Feature (by RR12 code base)</w:t>
            </w:r>
          </w:p>
        </w:tc>
        <w:tc>
          <w:tcPr>
            <w:tcW w:type="dxa" w:w="2880"/>
          </w:tcPr>
          <w:p>
            <w:pPr/>
            <w:r>
              <w:t>Restore Factory Defaults</w:t>
            </w:r>
          </w:p>
        </w:tc>
        <w:tc>
          <w:tcPr>
            <w:tcW w:type="dxa" w:w="2880"/>
          </w:tcPr>
          <w:p/>
        </w:tc>
      </w:tr>
      <w:tr>
        <w:tc>
          <w:tcPr>
            <w:tcW w:type="dxa" w:w="2880"/>
          </w:tcPr>
          <w:p>
            <w:pPr/>
            <w:r>
              <w:t>BMC Feature (by RR12 code base)</w:t>
            </w:r>
          </w:p>
        </w:tc>
        <w:tc>
          <w:tcPr>
            <w:tcW w:type="dxa" w:w="2880"/>
          </w:tcPr>
          <w:p>
            <w:pPr/>
            <w:r>
              <w:t>System Administrator</w:t>
            </w:r>
          </w:p>
        </w:tc>
        <w:tc>
          <w:tcPr>
            <w:tcW w:type="dxa" w:w="2880"/>
          </w:tcPr>
          <w:p/>
        </w:tc>
      </w:tr>
      <w:tr>
        <w:tc>
          <w:tcPr>
            <w:tcW w:type="dxa" w:w="2880"/>
          </w:tcPr>
          <w:p>
            <w:pPr/>
            <w:r>
              <w:t>BMC Feature (by RR12 code base)</w:t>
            </w:r>
          </w:p>
        </w:tc>
        <w:tc>
          <w:tcPr>
            <w:tcW w:type="dxa" w:w="2880"/>
          </w:tcPr>
          <w:p>
            <w:pPr/>
            <w:r>
              <w:t>Expander Update</w:t>
            </w:r>
          </w:p>
        </w:tc>
        <w:tc>
          <w:tcPr>
            <w:tcW w:type="dxa" w:w="2880"/>
          </w:tcPr>
          <w:p/>
        </w:tc>
      </w:tr>
      <w:tr>
        <w:tc>
          <w:tcPr>
            <w:tcW w:type="dxa" w:w="2880"/>
          </w:tcPr>
          <w:p>
            <w:pPr/>
            <w:r>
              <w:t>BMC Feature (by RR12 code base)</w:t>
            </w:r>
          </w:p>
        </w:tc>
        <w:tc>
          <w:tcPr>
            <w:tcW w:type="dxa" w:w="2880"/>
          </w:tcPr>
          <w:p>
            <w:pPr/>
            <w:r>
              <w:t>CPLD Firmware Update</w:t>
            </w:r>
          </w:p>
        </w:tc>
        <w:tc>
          <w:tcPr>
            <w:tcW w:type="dxa" w:w="2880"/>
          </w:tcPr>
          <w:p/>
        </w:tc>
      </w:tr>
      <w:tr>
        <w:tc>
          <w:tcPr>
            <w:tcW w:type="dxa" w:w="2880"/>
          </w:tcPr>
          <w:p>
            <w:pPr/>
            <w:r>
              <w:t>BMC Feature (by RR12 code base)</w:t>
            </w:r>
          </w:p>
        </w:tc>
        <w:tc>
          <w:tcPr>
            <w:tcW w:type="dxa" w:w="2880"/>
          </w:tcPr>
          <w:p>
            <w:pPr/>
            <w:r>
              <w:t>BMC Reset</w:t>
            </w:r>
          </w:p>
        </w:tc>
        <w:tc>
          <w:tcPr>
            <w:tcW w:type="dxa" w:w="2880"/>
          </w:tcPr>
          <w:p/>
        </w:tc>
      </w:tr>
      <w:tr>
        <w:tc>
          <w:tcPr>
            <w:tcW w:type="dxa" w:w="2880"/>
          </w:tcPr>
          <w:p>
            <w:pPr/>
            <w:r>
              <w:t>BMC Feature (by RR12 code base)</w:t>
            </w:r>
          </w:p>
        </w:tc>
        <w:tc>
          <w:tcPr>
            <w:tcW w:type="dxa" w:w="2880"/>
          </w:tcPr>
          <w:p>
            <w:pPr/>
            <w:r>
              <w:t>Sign Out</w:t>
            </w:r>
          </w:p>
        </w:tc>
        <w:tc>
          <w:tcPr>
            <w:tcW w:type="dxa" w:w="2880"/>
          </w:tcPr>
          <w:p/>
        </w:tc>
      </w:tr>
      <w:tr>
        <w:tc>
          <w:tcPr>
            <w:tcW w:type="dxa" w:w="2880"/>
          </w:tcPr>
          <w:p>
            <w:pPr/>
            <w:r>
              <w:t>BMC Feature (by RR12 code base)</w:t>
            </w:r>
          </w:p>
        </w:tc>
        <w:tc>
          <w:tcPr>
            <w:tcW w:type="dxa" w:w="2880"/>
          </w:tcPr>
          <w:p>
            <w:pPr/>
            <w:r>
              <w:t>Help Button</w:t>
            </w:r>
          </w:p>
        </w:tc>
        <w:tc>
          <w:tcPr>
            <w:tcW w:type="dxa" w:w="2880"/>
          </w:tcPr>
          <w:p/>
        </w:tc>
      </w:tr>
      <w:tr>
        <w:tc>
          <w:tcPr>
            <w:tcW w:type="dxa" w:w="2880"/>
          </w:tcPr>
          <w:p>
            <w:pPr/>
            <w:r>
              <w:t>BMC Feature (by RR12 code base)</w:t>
            </w:r>
          </w:p>
        </w:tc>
        <w:tc>
          <w:tcPr>
            <w:tcW w:type="dxa" w:w="2880"/>
          </w:tcPr>
          <w:p>
            <w:pPr/>
            <w:r>
              <w:t>Expander BMC Console</w:t>
            </w:r>
          </w:p>
        </w:tc>
        <w:tc>
          <w:tcPr>
            <w:tcW w:type="dxa" w:w="2880"/>
          </w:tcPr>
          <w:p>
            <w:pPr/>
            <w:r>
              <w:t>Expander BMC Console</w:t>
            </w:r>
          </w:p>
        </w:tc>
      </w:tr>
      <w:tr>
        <w:tc>
          <w:tcPr>
            <w:tcW w:type="dxa" w:w="2880"/>
          </w:tcPr>
          <w:p>
            <w:pPr/>
            <w:r>
              <w:t>BMC Feature (by RR12 code base)</w:t>
            </w:r>
          </w:p>
        </w:tc>
        <w:tc>
          <w:tcPr>
            <w:tcW w:type="dxa" w:w="2880"/>
          </w:tcPr>
          <w:p>
            <w:pPr/>
            <w:r>
              <w:t>BMC Console function check</w:t>
            </w:r>
          </w:p>
        </w:tc>
        <w:tc>
          <w:tcPr>
            <w:tcW w:type="dxa" w:w="2880"/>
          </w:tcPr>
          <w:p/>
        </w:tc>
      </w:tr>
      <w:tr>
        <w:tc>
          <w:tcPr>
            <w:tcW w:type="dxa" w:w="2880"/>
          </w:tcPr>
          <w:p>
            <w:pPr/>
            <w:r>
              <w:t>BMC Feature (by Redfish code base)</w:t>
            </w:r>
          </w:p>
        </w:tc>
        <w:tc>
          <w:tcPr>
            <w:tcW w:type="dxa" w:w="2880"/>
          </w:tcPr>
          <w:p>
            <w:pPr/>
            <w:r>
              <w:t>AccountService</w:t>
            </w:r>
          </w:p>
        </w:tc>
        <w:tc>
          <w:tcPr>
            <w:tcW w:type="dxa" w:w="2880"/>
          </w:tcPr>
          <w:p>
            <w:pPr/>
            <w:r>
              <w:t>AccountService</w:t>
            </w:r>
          </w:p>
        </w:tc>
      </w:tr>
      <w:tr>
        <w:tc>
          <w:tcPr>
            <w:tcW w:type="dxa" w:w="2880"/>
          </w:tcPr>
          <w:p>
            <w:pPr/>
            <w:r>
              <w:t>BMC Feature (by Redfish code base)</w:t>
            </w:r>
          </w:p>
        </w:tc>
        <w:tc>
          <w:tcPr>
            <w:tcW w:type="dxa" w:w="2880"/>
          </w:tcPr>
          <w:p>
            <w:pPr/>
            <w:r>
              <w:t>[PATCH] Change Password</w:t>
            </w:r>
          </w:p>
        </w:tc>
        <w:tc>
          <w:tcPr>
            <w:tcW w:type="dxa" w:w="2880"/>
          </w:tcPr>
          <w:p/>
        </w:tc>
      </w:tr>
      <w:tr>
        <w:tc>
          <w:tcPr>
            <w:tcW w:type="dxa" w:w="2880"/>
          </w:tcPr>
          <w:p>
            <w:pPr/>
            <w:r>
              <w:t>BMC Feature (by Redfish code base)</w:t>
            </w:r>
          </w:p>
        </w:tc>
        <w:tc>
          <w:tcPr>
            <w:tcW w:type="dxa" w:w="2880"/>
          </w:tcPr>
          <w:p>
            <w:pPr/>
            <w:r>
              <w:t>[GET] Account 1 instance</w:t>
            </w:r>
          </w:p>
        </w:tc>
        <w:tc>
          <w:tcPr>
            <w:tcW w:type="dxa" w:w="2880"/>
          </w:tcPr>
          <w:p/>
        </w:tc>
      </w:tr>
      <w:tr>
        <w:tc>
          <w:tcPr>
            <w:tcW w:type="dxa" w:w="2880"/>
          </w:tcPr>
          <w:p>
            <w:pPr/>
            <w:r>
              <w:t>BMC Feature (by Redfish code base)</w:t>
            </w:r>
          </w:p>
        </w:tc>
        <w:tc>
          <w:tcPr>
            <w:tcW w:type="dxa" w:w="2880"/>
          </w:tcPr>
          <w:p>
            <w:pPr/>
            <w:r>
              <w:t>Chassis</w:t>
            </w:r>
          </w:p>
        </w:tc>
        <w:tc>
          <w:tcPr>
            <w:tcW w:type="dxa" w:w="2880"/>
          </w:tcPr>
          <w:p>
            <w:pPr/>
            <w:r>
              <w:t>Chassis</w:t>
            </w:r>
          </w:p>
        </w:tc>
      </w:tr>
      <w:tr>
        <w:tc>
          <w:tcPr>
            <w:tcW w:type="dxa" w:w="2880"/>
          </w:tcPr>
          <w:p>
            <w:pPr/>
            <w:r>
              <w:t>BMC Feature (by Redfish code base)</w:t>
            </w:r>
          </w:p>
        </w:tc>
        <w:tc>
          <w:tcPr>
            <w:tcW w:type="dxa" w:w="2880"/>
          </w:tcPr>
          <w:p>
            <w:pPr/>
            <w:r>
              <w:t>[GET] Chassis collection</w:t>
            </w:r>
          </w:p>
        </w:tc>
        <w:tc>
          <w:tcPr>
            <w:tcW w:type="dxa" w:w="2880"/>
          </w:tcPr>
          <w:p/>
        </w:tc>
      </w:tr>
      <w:tr>
        <w:tc>
          <w:tcPr>
            <w:tcW w:type="dxa" w:w="2880"/>
          </w:tcPr>
          <w:p>
            <w:pPr/>
            <w:r>
              <w:t>BMC Feature (by Redfish code base)</w:t>
            </w:r>
          </w:p>
        </w:tc>
        <w:tc>
          <w:tcPr>
            <w:tcW w:type="dxa" w:w="2880"/>
          </w:tcPr>
          <w:p>
            <w:pPr/>
            <w:r>
              <w:t>[GET] Chassis self</w:t>
            </w:r>
          </w:p>
        </w:tc>
        <w:tc>
          <w:tcPr>
            <w:tcW w:type="dxa" w:w="2880"/>
          </w:tcPr>
          <w:p/>
        </w:tc>
      </w:tr>
      <w:tr>
        <w:tc>
          <w:tcPr>
            <w:tcW w:type="dxa" w:w="2880"/>
          </w:tcPr>
          <w:p>
            <w:pPr/>
            <w:r>
              <w:t>BMC Feature (by Redfish code base)</w:t>
            </w:r>
          </w:p>
        </w:tc>
        <w:tc>
          <w:tcPr>
            <w:tcW w:type="dxa" w:w="2880"/>
          </w:tcPr>
          <w:p>
            <w:pPr/>
            <w:r>
              <w:t>[GET] Sensor Reading</w:t>
            </w:r>
          </w:p>
        </w:tc>
        <w:tc>
          <w:tcPr>
            <w:tcW w:type="dxa" w:w="2880"/>
          </w:tcPr>
          <w:p/>
        </w:tc>
      </w:tr>
      <w:tr>
        <w:tc>
          <w:tcPr>
            <w:tcW w:type="dxa" w:w="2880"/>
          </w:tcPr>
          <w:p>
            <w:pPr/>
            <w:r>
              <w:t>BMC Feature (by Redfish code base)</w:t>
            </w:r>
          </w:p>
        </w:tc>
        <w:tc>
          <w:tcPr>
            <w:tcW w:type="dxa" w:w="2880"/>
          </w:tcPr>
          <w:p>
            <w:pPr/>
            <w:r>
              <w:t>[GET] Sensor Power</w:t>
            </w:r>
          </w:p>
        </w:tc>
        <w:tc>
          <w:tcPr>
            <w:tcW w:type="dxa" w:w="2880"/>
          </w:tcPr>
          <w:p/>
        </w:tc>
      </w:tr>
      <w:tr>
        <w:tc>
          <w:tcPr>
            <w:tcW w:type="dxa" w:w="2880"/>
          </w:tcPr>
          <w:p>
            <w:pPr/>
            <w:r>
              <w:t>BMC Feature (by Redfish code base)</w:t>
            </w:r>
          </w:p>
        </w:tc>
        <w:tc>
          <w:tcPr>
            <w:tcW w:type="dxa" w:w="2880"/>
          </w:tcPr>
          <w:p>
            <w:pPr/>
            <w:r>
              <w:t>[POST] Chassis Power On</w:t>
            </w:r>
          </w:p>
        </w:tc>
        <w:tc>
          <w:tcPr>
            <w:tcW w:type="dxa" w:w="2880"/>
          </w:tcPr>
          <w:p/>
        </w:tc>
      </w:tr>
      <w:tr>
        <w:tc>
          <w:tcPr>
            <w:tcW w:type="dxa" w:w="2880"/>
          </w:tcPr>
          <w:p>
            <w:pPr/>
            <w:r>
              <w:t>BMC Feature (by Redfish code base)</w:t>
            </w:r>
          </w:p>
        </w:tc>
        <w:tc>
          <w:tcPr>
            <w:tcW w:type="dxa" w:w="2880"/>
          </w:tcPr>
          <w:p>
            <w:pPr/>
            <w:r>
              <w:t>[PATCH] Blink ID LED</w:t>
            </w:r>
          </w:p>
        </w:tc>
        <w:tc>
          <w:tcPr>
            <w:tcW w:type="dxa" w:w="2880"/>
          </w:tcPr>
          <w:p/>
        </w:tc>
      </w:tr>
      <w:tr>
        <w:tc>
          <w:tcPr>
            <w:tcW w:type="dxa" w:w="2880"/>
          </w:tcPr>
          <w:p>
            <w:pPr/>
            <w:r>
              <w:t>BMC Feature (by Redfish code base)</w:t>
            </w:r>
          </w:p>
        </w:tc>
        <w:tc>
          <w:tcPr>
            <w:tcW w:type="dxa" w:w="2880"/>
          </w:tcPr>
          <w:p>
            <w:pPr/>
            <w:r>
              <w:t>Chassis/Expander</w:t>
            </w:r>
          </w:p>
        </w:tc>
        <w:tc>
          <w:tcPr>
            <w:tcW w:type="dxa" w:w="2880"/>
          </w:tcPr>
          <w:p>
            <w:pPr/>
            <w:r>
              <w:t>Chassis/Expander</w:t>
            </w:r>
          </w:p>
        </w:tc>
      </w:tr>
      <w:tr>
        <w:tc>
          <w:tcPr>
            <w:tcW w:type="dxa" w:w="2880"/>
          </w:tcPr>
          <w:p>
            <w:pPr/>
            <w:r>
              <w:t>BMC Feature (by Redfish code base)</w:t>
            </w:r>
          </w:p>
        </w:tc>
        <w:tc>
          <w:tcPr>
            <w:tcW w:type="dxa" w:w="2880"/>
          </w:tcPr>
          <w:p>
            <w:pPr/>
            <w:r>
              <w:t>[GET] Expander Instance</w:t>
            </w:r>
          </w:p>
        </w:tc>
        <w:tc>
          <w:tcPr>
            <w:tcW w:type="dxa" w:w="2880"/>
          </w:tcPr>
          <w:p/>
        </w:tc>
      </w:tr>
      <w:tr>
        <w:tc>
          <w:tcPr>
            <w:tcW w:type="dxa" w:w="2880"/>
          </w:tcPr>
          <w:p>
            <w:pPr/>
            <w:r>
              <w:t>BMC Feature (by Redfish code base)</w:t>
            </w:r>
          </w:p>
        </w:tc>
        <w:tc>
          <w:tcPr>
            <w:tcW w:type="dxa" w:w="2880"/>
          </w:tcPr>
          <w:p>
            <w:pPr/>
            <w:r>
              <w:t>[POST] HDD Control</w:t>
            </w:r>
          </w:p>
        </w:tc>
        <w:tc>
          <w:tcPr>
            <w:tcW w:type="dxa" w:w="2880"/>
          </w:tcPr>
          <w:p/>
        </w:tc>
      </w:tr>
      <w:tr>
        <w:tc>
          <w:tcPr>
            <w:tcW w:type="dxa" w:w="2880"/>
          </w:tcPr>
          <w:p>
            <w:pPr/>
            <w:r>
              <w:t>BMC Feature (by Redfish code base)</w:t>
            </w:r>
          </w:p>
        </w:tc>
        <w:tc>
          <w:tcPr>
            <w:tcW w:type="dxa" w:w="2880"/>
          </w:tcPr>
          <w:p>
            <w:pPr/>
            <w:r>
              <w:t>[GET] HDD Control ActionInfo</w:t>
            </w:r>
          </w:p>
        </w:tc>
        <w:tc>
          <w:tcPr>
            <w:tcW w:type="dxa" w:w="2880"/>
          </w:tcPr>
          <w:p/>
        </w:tc>
      </w:tr>
      <w:tr>
        <w:tc>
          <w:tcPr>
            <w:tcW w:type="dxa" w:w="2880"/>
          </w:tcPr>
          <w:p>
            <w:pPr/>
            <w:r>
              <w:t>BMC Feature (by Redfish code base)</w:t>
            </w:r>
          </w:p>
        </w:tc>
        <w:tc>
          <w:tcPr>
            <w:tcW w:type="dxa" w:w="2880"/>
          </w:tcPr>
          <w:p>
            <w:pPr/>
            <w:r>
              <w:t>Systems</w:t>
            </w:r>
          </w:p>
        </w:tc>
        <w:tc>
          <w:tcPr>
            <w:tcW w:type="dxa" w:w="2880"/>
          </w:tcPr>
          <w:p>
            <w:pPr/>
            <w:r>
              <w:t>Systems</w:t>
            </w:r>
          </w:p>
        </w:tc>
      </w:tr>
      <w:tr>
        <w:tc>
          <w:tcPr>
            <w:tcW w:type="dxa" w:w="2880"/>
          </w:tcPr>
          <w:p>
            <w:pPr/>
            <w:r>
              <w:t>BMC Feature (by Redfish code base)</w:t>
            </w:r>
          </w:p>
        </w:tc>
        <w:tc>
          <w:tcPr>
            <w:tcW w:type="dxa" w:w="2880"/>
          </w:tcPr>
          <w:p>
            <w:pPr/>
            <w:r>
              <w:t>[GET] System Self</w:t>
            </w:r>
          </w:p>
        </w:tc>
        <w:tc>
          <w:tcPr>
            <w:tcW w:type="dxa" w:w="2880"/>
          </w:tcPr>
          <w:p/>
        </w:tc>
      </w:tr>
      <w:tr>
        <w:tc>
          <w:tcPr>
            <w:tcW w:type="dxa" w:w="2880"/>
          </w:tcPr>
          <w:p>
            <w:pPr/>
            <w:r>
              <w:t>BMC Feature (by Redfish code base)</w:t>
            </w:r>
          </w:p>
        </w:tc>
        <w:tc>
          <w:tcPr>
            <w:tcW w:type="dxa" w:w="2880"/>
          </w:tcPr>
          <w:p>
            <w:pPr/>
            <w:r>
              <w:t>[POST] System Power On</w:t>
            </w:r>
          </w:p>
        </w:tc>
        <w:tc>
          <w:tcPr>
            <w:tcW w:type="dxa" w:w="2880"/>
          </w:tcPr>
          <w:p/>
        </w:tc>
      </w:tr>
      <w:tr>
        <w:tc>
          <w:tcPr>
            <w:tcW w:type="dxa" w:w="2880"/>
          </w:tcPr>
          <w:p>
            <w:pPr/>
            <w:r>
              <w:t>BMC Feature (by Redfish code base)</w:t>
            </w:r>
          </w:p>
        </w:tc>
        <w:tc>
          <w:tcPr>
            <w:tcW w:type="dxa" w:w="2880"/>
          </w:tcPr>
          <w:p>
            <w:pPr/>
            <w:r>
              <w:t>[POST] System Power Off</w:t>
            </w:r>
          </w:p>
        </w:tc>
        <w:tc>
          <w:tcPr>
            <w:tcW w:type="dxa" w:w="2880"/>
          </w:tcPr>
          <w:p/>
        </w:tc>
      </w:tr>
      <w:tr>
        <w:tc>
          <w:tcPr>
            <w:tcW w:type="dxa" w:w="2880"/>
          </w:tcPr>
          <w:p>
            <w:pPr/>
            <w:r>
              <w:t>BMC Feature (by Redfish code base)</w:t>
            </w:r>
          </w:p>
        </w:tc>
        <w:tc>
          <w:tcPr>
            <w:tcW w:type="dxa" w:w="2880"/>
          </w:tcPr>
          <w:p>
            <w:pPr/>
            <w:r>
              <w:t>[PATCH] Blink ID LED</w:t>
            </w:r>
          </w:p>
        </w:tc>
        <w:tc>
          <w:tcPr>
            <w:tcW w:type="dxa" w:w="2880"/>
          </w:tcPr>
          <w:p/>
        </w:tc>
      </w:tr>
      <w:tr>
        <w:tc>
          <w:tcPr>
            <w:tcW w:type="dxa" w:w="2880"/>
          </w:tcPr>
          <w:p>
            <w:pPr/>
            <w:r>
              <w:t>BMC Feature (by Redfish code base)</w:t>
            </w:r>
          </w:p>
        </w:tc>
        <w:tc>
          <w:tcPr>
            <w:tcW w:type="dxa" w:w="2880"/>
          </w:tcPr>
          <w:p>
            <w:pPr/>
            <w:r>
              <w:t>[PATCH] Power restore policy</w:t>
            </w:r>
          </w:p>
        </w:tc>
        <w:tc>
          <w:tcPr>
            <w:tcW w:type="dxa" w:w="2880"/>
          </w:tcPr>
          <w:p/>
        </w:tc>
      </w:tr>
      <w:tr>
        <w:tc>
          <w:tcPr>
            <w:tcW w:type="dxa" w:w="2880"/>
          </w:tcPr>
          <w:p>
            <w:pPr/>
            <w:r>
              <w:t>BMC Feature (by Redfish code base)</w:t>
            </w:r>
          </w:p>
        </w:tc>
        <w:tc>
          <w:tcPr>
            <w:tcW w:type="dxa" w:w="2880"/>
          </w:tcPr>
          <w:p>
            <w:pPr/>
            <w:r>
              <w:t>Managers</w:t>
            </w:r>
          </w:p>
        </w:tc>
        <w:tc>
          <w:tcPr>
            <w:tcW w:type="dxa" w:w="2880"/>
          </w:tcPr>
          <w:p>
            <w:pPr/>
            <w:r>
              <w:t>Managers</w:t>
            </w:r>
          </w:p>
        </w:tc>
      </w:tr>
      <w:tr>
        <w:tc>
          <w:tcPr>
            <w:tcW w:type="dxa" w:w="2880"/>
          </w:tcPr>
          <w:p>
            <w:pPr/>
            <w:r>
              <w:t>BMC Feature (by Redfish code base)</w:t>
            </w:r>
          </w:p>
        </w:tc>
        <w:tc>
          <w:tcPr>
            <w:tcW w:type="dxa" w:w="2880"/>
          </w:tcPr>
          <w:p>
            <w:pPr/>
            <w:r>
              <w:t>[GET] Managers Self</w:t>
            </w:r>
          </w:p>
        </w:tc>
        <w:tc>
          <w:tcPr>
            <w:tcW w:type="dxa" w:w="2880"/>
          </w:tcPr>
          <w:p/>
        </w:tc>
      </w:tr>
      <w:tr>
        <w:tc>
          <w:tcPr>
            <w:tcW w:type="dxa" w:w="2880"/>
          </w:tcPr>
          <w:p>
            <w:pPr/>
            <w:r>
              <w:t>BMC Feature (by Redfish code base)</w:t>
            </w:r>
          </w:p>
        </w:tc>
        <w:tc>
          <w:tcPr>
            <w:tcW w:type="dxa" w:w="2880"/>
          </w:tcPr>
          <w:p>
            <w:pPr/>
            <w:r>
              <w:t>[GET] Managers LogServices</w:t>
            </w:r>
          </w:p>
        </w:tc>
        <w:tc>
          <w:tcPr>
            <w:tcW w:type="dxa" w:w="2880"/>
          </w:tcPr>
          <w:p/>
        </w:tc>
      </w:tr>
      <w:tr>
        <w:tc>
          <w:tcPr>
            <w:tcW w:type="dxa" w:w="2880"/>
          </w:tcPr>
          <w:p>
            <w:pPr/>
            <w:r>
              <w:t>BMC Feature (by Redfish code base)</w:t>
            </w:r>
          </w:p>
        </w:tc>
        <w:tc>
          <w:tcPr>
            <w:tcW w:type="dxa" w:w="2880"/>
          </w:tcPr>
          <w:p>
            <w:pPr/>
            <w:r>
              <w:t>[GET] LogServices SEL</w:t>
            </w:r>
          </w:p>
        </w:tc>
        <w:tc>
          <w:tcPr>
            <w:tcW w:type="dxa" w:w="2880"/>
          </w:tcPr>
          <w:p/>
        </w:tc>
      </w:tr>
      <w:tr>
        <w:tc>
          <w:tcPr>
            <w:tcW w:type="dxa" w:w="2880"/>
          </w:tcPr>
          <w:p>
            <w:pPr/>
            <w:r>
              <w:t>BMC Feature (by Redfish code base)</w:t>
            </w:r>
          </w:p>
        </w:tc>
        <w:tc>
          <w:tcPr>
            <w:tcW w:type="dxa" w:w="2880"/>
          </w:tcPr>
          <w:p>
            <w:pPr/>
            <w:r>
              <w:t>[GET] SEL Entries</w:t>
            </w:r>
          </w:p>
        </w:tc>
        <w:tc>
          <w:tcPr>
            <w:tcW w:type="dxa" w:w="2880"/>
          </w:tcPr>
          <w:p/>
        </w:tc>
      </w:tr>
      <w:tr>
        <w:tc>
          <w:tcPr>
            <w:tcW w:type="dxa" w:w="2880"/>
          </w:tcPr>
          <w:p>
            <w:pPr/>
            <w:r>
              <w:t>BMC Feature (by Redfish code base)</w:t>
            </w:r>
          </w:p>
        </w:tc>
        <w:tc>
          <w:tcPr>
            <w:tcW w:type="dxa" w:w="2880"/>
          </w:tcPr>
          <w:p>
            <w:pPr/>
            <w:r>
              <w:t>[GET] Managers Serial Interfaces</w:t>
            </w:r>
          </w:p>
        </w:tc>
        <w:tc>
          <w:tcPr>
            <w:tcW w:type="dxa" w:w="2880"/>
          </w:tcPr>
          <w:p/>
        </w:tc>
      </w:tr>
      <w:tr>
        <w:tc>
          <w:tcPr>
            <w:tcW w:type="dxa" w:w="2880"/>
          </w:tcPr>
          <w:p>
            <w:pPr/>
            <w:r>
              <w:t>BMC Feature (by Redfish code base)</w:t>
            </w:r>
          </w:p>
        </w:tc>
        <w:tc>
          <w:tcPr>
            <w:tcW w:type="dxa" w:w="2880"/>
          </w:tcPr>
          <w:p>
            <w:pPr/>
            <w:r>
              <w:t>[GET] Managers Network Protocol</w:t>
            </w:r>
          </w:p>
        </w:tc>
        <w:tc>
          <w:tcPr>
            <w:tcW w:type="dxa" w:w="2880"/>
          </w:tcPr>
          <w:p/>
        </w:tc>
      </w:tr>
      <w:tr>
        <w:tc>
          <w:tcPr>
            <w:tcW w:type="dxa" w:w="2880"/>
          </w:tcPr>
          <w:p>
            <w:pPr/>
            <w:r>
              <w:t>BMC Feature (by Redfish code base)</w:t>
            </w:r>
          </w:p>
        </w:tc>
        <w:tc>
          <w:tcPr>
            <w:tcW w:type="dxa" w:w="2880"/>
          </w:tcPr>
          <w:p>
            <w:pPr/>
            <w:r>
              <w:t>[GET] Managers Ethernet Interfaces</w:t>
            </w:r>
          </w:p>
        </w:tc>
        <w:tc>
          <w:tcPr>
            <w:tcW w:type="dxa" w:w="2880"/>
          </w:tcPr>
          <w:p/>
        </w:tc>
      </w:tr>
      <w:tr>
        <w:tc>
          <w:tcPr>
            <w:tcW w:type="dxa" w:w="2880"/>
          </w:tcPr>
          <w:p>
            <w:pPr/>
            <w:r>
              <w:t>BMC Feature (by Redfish code base)</w:t>
            </w:r>
          </w:p>
        </w:tc>
        <w:tc>
          <w:tcPr>
            <w:tcW w:type="dxa" w:w="2880"/>
          </w:tcPr>
          <w:p>
            <w:pPr/>
            <w:r>
              <w:t>JsonSchemas</w:t>
            </w:r>
          </w:p>
        </w:tc>
        <w:tc>
          <w:tcPr>
            <w:tcW w:type="dxa" w:w="2880"/>
          </w:tcPr>
          <w:p>
            <w:pPr/>
            <w:r>
              <w:t>JsonSchemas</w:t>
            </w:r>
          </w:p>
        </w:tc>
      </w:tr>
      <w:tr>
        <w:tc>
          <w:tcPr>
            <w:tcW w:type="dxa" w:w="2880"/>
          </w:tcPr>
          <w:p>
            <w:pPr/>
            <w:r>
              <w:t>BMC Feature (by Redfish code base)</w:t>
            </w:r>
          </w:p>
        </w:tc>
        <w:tc>
          <w:tcPr>
            <w:tcW w:type="dxa" w:w="2880"/>
          </w:tcPr>
          <w:p>
            <w:pPr/>
            <w:r>
              <w:t>[GET] Json Schema</w:t>
            </w:r>
          </w:p>
        </w:tc>
        <w:tc>
          <w:tcPr>
            <w:tcW w:type="dxa" w:w="2880"/>
          </w:tcPr>
          <w:p/>
        </w:tc>
      </w:tr>
      <w:tr>
        <w:tc>
          <w:tcPr>
            <w:tcW w:type="dxa" w:w="2880"/>
          </w:tcPr>
          <w:p>
            <w:pPr/>
            <w:r>
              <w:t>BMC Feature (by Redfish code base)</w:t>
            </w:r>
          </w:p>
        </w:tc>
        <w:tc>
          <w:tcPr>
            <w:tcW w:type="dxa" w:w="2880"/>
          </w:tcPr>
          <w:p>
            <w:pPr/>
            <w:r>
              <w:t>UpdateService</w:t>
            </w:r>
          </w:p>
        </w:tc>
        <w:tc>
          <w:tcPr>
            <w:tcW w:type="dxa" w:w="2880"/>
          </w:tcPr>
          <w:p>
            <w:pPr/>
            <w:r>
              <w:t>UpdateService</w:t>
            </w:r>
          </w:p>
        </w:tc>
      </w:tr>
      <w:tr>
        <w:tc>
          <w:tcPr>
            <w:tcW w:type="dxa" w:w="2880"/>
          </w:tcPr>
          <w:p>
            <w:pPr/>
            <w:r>
              <w:t>BMC Feature (by Redfish code base)</w:t>
            </w:r>
          </w:p>
        </w:tc>
        <w:tc>
          <w:tcPr>
            <w:tcW w:type="dxa" w:w="2880"/>
          </w:tcPr>
          <w:p>
            <w:pPr/>
            <w:r>
              <w:t>[POST] Simple Update BMC Fw via HTTP</w:t>
            </w:r>
          </w:p>
        </w:tc>
        <w:tc>
          <w:tcPr>
            <w:tcW w:type="dxa" w:w="2880"/>
          </w:tcPr>
          <w:p/>
        </w:tc>
      </w:tr>
      <w:tr>
        <w:tc>
          <w:tcPr>
            <w:tcW w:type="dxa" w:w="2880"/>
          </w:tcPr>
          <w:p>
            <w:pPr/>
            <w:r>
              <w:t>BMC Feature (by Redfish code base)</w:t>
            </w:r>
          </w:p>
        </w:tc>
        <w:tc>
          <w:tcPr>
            <w:tcW w:type="dxa" w:w="2880"/>
          </w:tcPr>
          <w:p>
            <w:pPr/>
            <w:r>
              <w:t>[POST] Upload BMC Firmware</w:t>
            </w:r>
          </w:p>
        </w:tc>
        <w:tc>
          <w:tcPr>
            <w:tcW w:type="dxa" w:w="2880"/>
          </w:tcPr>
          <w:p/>
        </w:tc>
      </w:tr>
      <w:tr>
        <w:tc>
          <w:tcPr>
            <w:tcW w:type="dxa" w:w="2880"/>
          </w:tcPr>
          <w:p>
            <w:pPr/>
            <w:r>
              <w:t>BMC Feature (by Redfish code base)</w:t>
            </w:r>
          </w:p>
        </w:tc>
        <w:tc>
          <w:tcPr>
            <w:tcW w:type="dxa" w:w="2880"/>
          </w:tcPr>
          <w:p>
            <w:pPr/>
            <w:r>
              <w:t>[POST] BMC Fw Update with Full type</w:t>
            </w:r>
          </w:p>
        </w:tc>
        <w:tc>
          <w:tcPr>
            <w:tcW w:type="dxa" w:w="2880"/>
          </w:tcPr>
          <w:p/>
        </w:tc>
      </w:tr>
      <w:tr>
        <w:tc>
          <w:tcPr>
            <w:tcW w:type="dxa" w:w="2880"/>
          </w:tcPr>
          <w:p>
            <w:pPr/>
            <w:r>
              <w:t>BMC Feature (by Redfish code base)</w:t>
            </w:r>
          </w:p>
        </w:tc>
        <w:tc>
          <w:tcPr>
            <w:tcW w:type="dxa" w:w="2880"/>
          </w:tcPr>
          <w:p>
            <w:pPr/>
            <w:r>
              <w:t>[GET] BMC Fw Update ActionInfo</w:t>
            </w:r>
          </w:p>
        </w:tc>
        <w:tc>
          <w:tcPr>
            <w:tcW w:type="dxa" w:w="2880"/>
          </w:tcPr>
          <w:p/>
        </w:tc>
      </w:tr>
      <w:tr>
        <w:tc>
          <w:tcPr>
            <w:tcW w:type="dxa" w:w="2880"/>
          </w:tcPr>
          <w:p>
            <w:pPr/>
            <w:r>
              <w:t>Power Consumption</w:t>
            </w:r>
          </w:p>
        </w:tc>
        <w:tc>
          <w:tcPr>
            <w:tcW w:type="dxa" w:w="2880"/>
          </w:tcPr>
          <w:p>
            <w:pPr/>
            <w:r>
              <w:t>Refer to “Power Consumption Measurement” section</w:t>
            </w:r>
          </w:p>
        </w:tc>
        <w:tc>
          <w:tcPr>
            <w:tcW w:type="dxa" w:w="2880"/>
          </w:tcPr>
          <w:p>
            <w:pPr/>
            <w:r>
              <w: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