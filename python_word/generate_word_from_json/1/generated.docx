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自動化產生的 Word 文件</w:t>
      </w:r>
    </w:p>
    <w:p>
      <w:pPr/>
      <w:r>
        <w:t>這是第一段文字內容。</w:t>
      </w:r>
    </w:p>
    <w:p>
      <w:pPr>
        <w:pStyle w:val="IntenseQuote"/>
      </w:pPr>
      <w:r>
        <w:t>這是第二段，還可以加入樣式。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